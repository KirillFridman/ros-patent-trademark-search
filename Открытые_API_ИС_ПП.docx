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EAE0B" w14:textId="77777777" w:rsidR="00B249F7" w:rsidRPr="005E678A" w:rsidRDefault="00B249F7" w:rsidP="00610174">
      <w:pPr>
        <w:pStyle w:val="aff4"/>
        <w:spacing w:line="276" w:lineRule="auto"/>
        <w:rPr>
          <w:rFonts w:ascii="Times New Roman" w:hAnsi="Times New Roman"/>
          <w:sz w:val="40"/>
          <w:szCs w:val="40"/>
          <w:lang w:val="en-US"/>
        </w:rPr>
      </w:pPr>
    </w:p>
    <w:p w14:paraId="2F2BA44D" w14:textId="77777777" w:rsidR="00B249F7" w:rsidRDefault="00B249F7" w:rsidP="00610174">
      <w:pPr>
        <w:pStyle w:val="aff4"/>
        <w:spacing w:line="276" w:lineRule="auto"/>
        <w:rPr>
          <w:rFonts w:ascii="Times New Roman" w:hAnsi="Times New Roman"/>
          <w:sz w:val="40"/>
          <w:szCs w:val="40"/>
        </w:rPr>
      </w:pPr>
    </w:p>
    <w:p w14:paraId="2F62349D" w14:textId="39BB1B52" w:rsidR="00B249F7" w:rsidRDefault="00B249F7" w:rsidP="00610174">
      <w:pPr>
        <w:pStyle w:val="aff4"/>
        <w:spacing w:line="276" w:lineRule="auto"/>
        <w:rPr>
          <w:rFonts w:ascii="Times New Roman" w:hAnsi="Times New Roman"/>
          <w:sz w:val="40"/>
          <w:szCs w:val="40"/>
        </w:rPr>
      </w:pPr>
    </w:p>
    <w:p w14:paraId="5A13F95F" w14:textId="4B529085" w:rsidR="00B249F7" w:rsidRDefault="00B249F7" w:rsidP="00B249F7">
      <w:pPr>
        <w:rPr>
          <w:lang w:eastAsia="en-US"/>
        </w:rPr>
      </w:pPr>
    </w:p>
    <w:p w14:paraId="397F2472" w14:textId="77777777" w:rsidR="00B249F7" w:rsidRPr="00B249F7" w:rsidRDefault="00B249F7" w:rsidP="00B249F7">
      <w:pPr>
        <w:rPr>
          <w:lang w:eastAsia="en-US"/>
        </w:rPr>
      </w:pPr>
    </w:p>
    <w:p w14:paraId="5E075857" w14:textId="77777777" w:rsidR="00B249F7" w:rsidRDefault="00B249F7" w:rsidP="00610174">
      <w:pPr>
        <w:pStyle w:val="aff4"/>
        <w:spacing w:line="276" w:lineRule="auto"/>
        <w:rPr>
          <w:rFonts w:ascii="Times New Roman" w:hAnsi="Times New Roman"/>
          <w:sz w:val="40"/>
          <w:szCs w:val="40"/>
        </w:rPr>
      </w:pPr>
    </w:p>
    <w:p w14:paraId="334F71F3" w14:textId="77777777" w:rsidR="00B249F7" w:rsidRDefault="00B249F7" w:rsidP="00610174">
      <w:pPr>
        <w:pStyle w:val="aff4"/>
        <w:spacing w:line="276" w:lineRule="auto"/>
        <w:rPr>
          <w:rFonts w:ascii="Times New Roman" w:hAnsi="Times New Roman"/>
          <w:sz w:val="40"/>
          <w:szCs w:val="40"/>
        </w:rPr>
      </w:pPr>
    </w:p>
    <w:p w14:paraId="08469B52" w14:textId="77777777" w:rsidR="00B249F7" w:rsidRDefault="00B249F7" w:rsidP="00610174">
      <w:pPr>
        <w:pStyle w:val="aff4"/>
        <w:spacing w:line="276" w:lineRule="auto"/>
        <w:rPr>
          <w:rFonts w:ascii="Times New Roman" w:hAnsi="Times New Roman"/>
          <w:sz w:val="40"/>
          <w:szCs w:val="40"/>
        </w:rPr>
      </w:pPr>
    </w:p>
    <w:p w14:paraId="2009D55C" w14:textId="17C14094" w:rsidR="00B249F7" w:rsidRPr="00B249F7" w:rsidRDefault="00B249F7" w:rsidP="00610174">
      <w:pPr>
        <w:pStyle w:val="aff4"/>
        <w:spacing w:line="276" w:lineRule="auto"/>
        <w:rPr>
          <w:rFonts w:ascii="Times New Roman" w:hAnsi="Times New Roman"/>
          <w:sz w:val="48"/>
          <w:szCs w:val="48"/>
        </w:rPr>
      </w:pPr>
      <w:r w:rsidRPr="00B249F7">
        <w:rPr>
          <w:rFonts w:ascii="Times New Roman" w:hAnsi="Times New Roman"/>
          <w:sz w:val="48"/>
          <w:szCs w:val="48"/>
        </w:rPr>
        <w:t>РОСПАТЕНТ</w:t>
      </w:r>
    </w:p>
    <w:p w14:paraId="5B06FDC0" w14:textId="77777777" w:rsidR="00B249F7" w:rsidRPr="00B249F7" w:rsidRDefault="00B249F7" w:rsidP="00B249F7">
      <w:pPr>
        <w:rPr>
          <w:lang w:eastAsia="en-US"/>
        </w:rPr>
      </w:pPr>
    </w:p>
    <w:p w14:paraId="0C933F5B" w14:textId="68264AA0" w:rsidR="00407143" w:rsidRPr="00B249F7" w:rsidRDefault="00DF7759" w:rsidP="00610174">
      <w:pPr>
        <w:pStyle w:val="aff4"/>
        <w:spacing w:line="276" w:lineRule="auto"/>
        <w:rPr>
          <w:rFonts w:ascii="Times New Roman" w:hAnsi="Times New Roman"/>
          <w:sz w:val="36"/>
          <w:szCs w:val="36"/>
        </w:rPr>
      </w:pPr>
      <w:r w:rsidRPr="00B249F7">
        <w:rPr>
          <w:rFonts w:ascii="Times New Roman" w:hAnsi="Times New Roman"/>
          <w:sz w:val="36"/>
          <w:szCs w:val="36"/>
        </w:rPr>
        <w:t>ИС «ПОИСКОВАЯ ПЛАТФОРМА»</w:t>
      </w:r>
    </w:p>
    <w:p w14:paraId="0472E81D" w14:textId="227D8513" w:rsidR="00300AFF" w:rsidRPr="00B249F7" w:rsidRDefault="00B249F7" w:rsidP="000D0305">
      <w:pPr>
        <w:pStyle w:val="aff4"/>
        <w:spacing w:line="276" w:lineRule="auto"/>
        <w:rPr>
          <w:rFonts w:ascii="Times New Roman" w:hAnsi="Times New Roman"/>
          <w:sz w:val="36"/>
          <w:szCs w:val="36"/>
        </w:rPr>
      </w:pPr>
      <w:bookmarkStart w:id="0" w:name="_Hlk85885330"/>
      <w:r w:rsidRPr="00B249F7">
        <w:rPr>
          <w:rFonts w:ascii="Times New Roman" w:hAnsi="Times New Roman"/>
          <w:sz w:val="36"/>
          <w:szCs w:val="36"/>
        </w:rPr>
        <w:t>О</w:t>
      </w:r>
      <w:r w:rsidR="00300AFF" w:rsidRPr="00B249F7">
        <w:rPr>
          <w:rFonts w:ascii="Times New Roman" w:hAnsi="Times New Roman"/>
          <w:sz w:val="36"/>
          <w:szCs w:val="36"/>
        </w:rPr>
        <w:t>писание методов программных интерфейсов Системы (API).</w:t>
      </w:r>
    </w:p>
    <w:bookmarkEnd w:id="0"/>
    <w:p w14:paraId="05E2E12B" w14:textId="77777777" w:rsidR="00B249F7" w:rsidRDefault="00B249F7" w:rsidP="0027518A">
      <w:pPr>
        <w:pStyle w:val="aff0"/>
        <w:ind w:firstLine="709"/>
        <w:jc w:val="both"/>
        <w:rPr>
          <w:lang w:val="ru-RU"/>
        </w:rPr>
      </w:pPr>
    </w:p>
    <w:p w14:paraId="4694ACD3" w14:textId="77777777" w:rsidR="00B249F7" w:rsidRDefault="00B249F7" w:rsidP="0027518A">
      <w:pPr>
        <w:pStyle w:val="aff0"/>
        <w:ind w:firstLine="709"/>
        <w:jc w:val="both"/>
        <w:rPr>
          <w:lang w:val="ru-RU"/>
        </w:rPr>
      </w:pPr>
    </w:p>
    <w:p w14:paraId="1424EA97" w14:textId="77777777" w:rsidR="00B249F7" w:rsidRDefault="00B249F7" w:rsidP="0027518A">
      <w:pPr>
        <w:pStyle w:val="aff0"/>
        <w:ind w:firstLine="709"/>
        <w:jc w:val="both"/>
        <w:rPr>
          <w:lang w:val="ru-RU"/>
        </w:rPr>
      </w:pPr>
    </w:p>
    <w:p w14:paraId="5C7E140D" w14:textId="77777777" w:rsidR="00B249F7" w:rsidRDefault="00B249F7" w:rsidP="0027518A">
      <w:pPr>
        <w:pStyle w:val="aff0"/>
        <w:ind w:firstLine="709"/>
        <w:jc w:val="both"/>
        <w:rPr>
          <w:lang w:val="ru-RU"/>
        </w:rPr>
      </w:pPr>
    </w:p>
    <w:p w14:paraId="42CE2780" w14:textId="77777777" w:rsidR="00B249F7" w:rsidRDefault="00B249F7" w:rsidP="0027518A">
      <w:pPr>
        <w:pStyle w:val="aff0"/>
        <w:ind w:firstLine="709"/>
        <w:jc w:val="both"/>
        <w:rPr>
          <w:lang w:val="ru-RU"/>
        </w:rPr>
      </w:pPr>
    </w:p>
    <w:p w14:paraId="765AE4DC" w14:textId="77777777" w:rsidR="00B249F7" w:rsidRDefault="00B249F7" w:rsidP="0027518A">
      <w:pPr>
        <w:pStyle w:val="aff0"/>
        <w:ind w:firstLine="709"/>
        <w:jc w:val="both"/>
        <w:rPr>
          <w:lang w:val="ru-RU"/>
        </w:rPr>
      </w:pPr>
    </w:p>
    <w:p w14:paraId="7214B00F" w14:textId="77777777" w:rsidR="00B249F7" w:rsidRDefault="00B249F7" w:rsidP="0027518A">
      <w:pPr>
        <w:pStyle w:val="aff0"/>
        <w:ind w:firstLine="709"/>
        <w:jc w:val="both"/>
        <w:rPr>
          <w:lang w:val="ru-RU"/>
        </w:rPr>
      </w:pPr>
    </w:p>
    <w:p w14:paraId="57F930DD" w14:textId="77777777" w:rsidR="00B249F7" w:rsidRDefault="00B249F7" w:rsidP="0027518A">
      <w:pPr>
        <w:pStyle w:val="aff0"/>
        <w:ind w:firstLine="709"/>
        <w:jc w:val="both"/>
        <w:rPr>
          <w:lang w:val="ru-RU"/>
        </w:rPr>
      </w:pPr>
    </w:p>
    <w:p w14:paraId="2AF2EB0C" w14:textId="77777777" w:rsidR="00B249F7" w:rsidRDefault="00B249F7" w:rsidP="0027518A">
      <w:pPr>
        <w:pStyle w:val="aff0"/>
        <w:ind w:firstLine="709"/>
        <w:jc w:val="both"/>
        <w:rPr>
          <w:lang w:val="ru-RU"/>
        </w:rPr>
      </w:pPr>
    </w:p>
    <w:p w14:paraId="7C8FDD62" w14:textId="77777777" w:rsidR="00B249F7" w:rsidRDefault="00B249F7" w:rsidP="0027518A">
      <w:pPr>
        <w:pStyle w:val="aff0"/>
        <w:ind w:firstLine="709"/>
        <w:jc w:val="both"/>
        <w:rPr>
          <w:lang w:val="ru-RU"/>
        </w:rPr>
      </w:pPr>
    </w:p>
    <w:p w14:paraId="764EE8C9" w14:textId="77777777" w:rsidR="00B249F7" w:rsidRDefault="00B249F7" w:rsidP="0027518A">
      <w:pPr>
        <w:pStyle w:val="aff0"/>
        <w:ind w:firstLine="709"/>
        <w:jc w:val="both"/>
        <w:rPr>
          <w:lang w:val="ru-RU"/>
        </w:rPr>
      </w:pPr>
    </w:p>
    <w:p w14:paraId="1A798B5B" w14:textId="77777777" w:rsidR="00B249F7" w:rsidRDefault="00B249F7" w:rsidP="0027518A">
      <w:pPr>
        <w:pStyle w:val="aff0"/>
        <w:ind w:firstLine="709"/>
        <w:jc w:val="both"/>
        <w:rPr>
          <w:lang w:val="ru-RU"/>
        </w:rPr>
      </w:pPr>
    </w:p>
    <w:p w14:paraId="1721D355" w14:textId="77777777" w:rsidR="00B249F7" w:rsidRDefault="00B249F7" w:rsidP="0027518A">
      <w:pPr>
        <w:pStyle w:val="aff0"/>
        <w:ind w:firstLine="709"/>
        <w:jc w:val="both"/>
        <w:rPr>
          <w:lang w:val="ru-RU"/>
        </w:rPr>
      </w:pPr>
    </w:p>
    <w:p w14:paraId="49C3AA6E" w14:textId="77777777" w:rsidR="00B249F7" w:rsidRDefault="00B249F7" w:rsidP="0027518A">
      <w:pPr>
        <w:pStyle w:val="aff0"/>
        <w:ind w:firstLine="709"/>
        <w:jc w:val="both"/>
        <w:rPr>
          <w:lang w:val="ru-RU"/>
        </w:rPr>
      </w:pPr>
    </w:p>
    <w:p w14:paraId="022FA0B2" w14:textId="77777777" w:rsidR="00B249F7" w:rsidRDefault="00B249F7" w:rsidP="0027518A">
      <w:pPr>
        <w:pStyle w:val="aff0"/>
        <w:ind w:firstLine="709"/>
        <w:jc w:val="both"/>
        <w:rPr>
          <w:lang w:val="ru-RU"/>
        </w:rPr>
      </w:pPr>
    </w:p>
    <w:p w14:paraId="1066FF4B" w14:textId="48FD437E" w:rsidR="00B249F7" w:rsidRDefault="00B249F7" w:rsidP="0027518A">
      <w:pPr>
        <w:pStyle w:val="aff0"/>
        <w:ind w:firstLine="709"/>
        <w:jc w:val="both"/>
        <w:rPr>
          <w:lang w:val="ru-RU"/>
        </w:rPr>
      </w:pPr>
    </w:p>
    <w:p w14:paraId="0F634635" w14:textId="77777777" w:rsidR="00B249F7" w:rsidRDefault="00B249F7" w:rsidP="0027518A">
      <w:pPr>
        <w:pStyle w:val="aff0"/>
        <w:ind w:firstLine="709"/>
        <w:jc w:val="both"/>
        <w:rPr>
          <w:lang w:val="ru-RU"/>
        </w:rPr>
      </w:pPr>
    </w:p>
    <w:p w14:paraId="2AC48717" w14:textId="77777777" w:rsidR="00B249F7" w:rsidRDefault="00B249F7" w:rsidP="0027518A">
      <w:pPr>
        <w:pStyle w:val="aff0"/>
        <w:ind w:firstLine="709"/>
        <w:jc w:val="both"/>
        <w:rPr>
          <w:lang w:val="ru-RU"/>
        </w:rPr>
      </w:pPr>
    </w:p>
    <w:p w14:paraId="3DFC44F6" w14:textId="77777777" w:rsidR="00B249F7" w:rsidRDefault="00B249F7" w:rsidP="0027518A">
      <w:pPr>
        <w:pStyle w:val="aff0"/>
        <w:ind w:firstLine="709"/>
        <w:jc w:val="both"/>
        <w:rPr>
          <w:lang w:val="ru-RU"/>
        </w:rPr>
      </w:pPr>
    </w:p>
    <w:p w14:paraId="00C7B69F" w14:textId="1B21E74C" w:rsidR="00B249F7" w:rsidRDefault="00B249F7" w:rsidP="0027518A">
      <w:pPr>
        <w:pStyle w:val="aff0"/>
        <w:ind w:firstLine="709"/>
        <w:jc w:val="both"/>
        <w:rPr>
          <w:lang w:val="ru-RU"/>
        </w:rPr>
      </w:pPr>
    </w:p>
    <w:p w14:paraId="7EB31DA8" w14:textId="77777777" w:rsidR="00B249F7" w:rsidRDefault="00B249F7" w:rsidP="0027518A">
      <w:pPr>
        <w:pStyle w:val="aff0"/>
        <w:ind w:firstLine="709"/>
        <w:jc w:val="both"/>
        <w:rPr>
          <w:lang w:val="ru-RU"/>
        </w:rPr>
      </w:pPr>
    </w:p>
    <w:p w14:paraId="3C939B32" w14:textId="77777777" w:rsidR="00B249F7" w:rsidRDefault="00B249F7" w:rsidP="0027518A">
      <w:pPr>
        <w:pStyle w:val="aff0"/>
        <w:ind w:firstLine="709"/>
        <w:jc w:val="both"/>
        <w:rPr>
          <w:lang w:val="ru-RU"/>
        </w:rPr>
      </w:pPr>
    </w:p>
    <w:p w14:paraId="77CEC3C7" w14:textId="4C90B6F5" w:rsidR="00407143" w:rsidRPr="00C8696D" w:rsidRDefault="0095302E" w:rsidP="0095302E">
      <w:pPr>
        <w:pStyle w:val="aff0"/>
        <w:ind w:firstLine="709"/>
        <w:jc w:val="center"/>
        <w:rPr>
          <w:lang w:val="ru-RU"/>
        </w:rPr>
      </w:pPr>
      <w:r>
        <w:rPr>
          <w:lang w:val="ru-RU"/>
        </w:rPr>
        <w:t>202</w:t>
      </w:r>
      <w:r>
        <w:t>2</w:t>
      </w:r>
      <w:r w:rsidR="00DF7759" w:rsidRPr="00C8696D">
        <w:rPr>
          <w:lang w:val="ru-RU"/>
        </w:rPr>
        <w:br w:type="page"/>
      </w:r>
    </w:p>
    <w:p w14:paraId="52399E2E" w14:textId="77777777" w:rsidR="00407143" w:rsidRDefault="00DF7759">
      <w:pPr>
        <w:pStyle w:val="affffffff3"/>
      </w:pPr>
      <w:bookmarkStart w:id="1" w:name="_Toc464051154"/>
      <w:bookmarkStart w:id="2" w:name="_Toc78708930"/>
      <w:bookmarkStart w:id="3" w:name="_Toc30586375"/>
      <w:bookmarkStart w:id="4" w:name="_Toc51767331"/>
      <w:bookmarkStart w:id="5" w:name="_Toc179621339"/>
      <w:bookmarkStart w:id="6" w:name="_Toc464816589"/>
      <w:bookmarkStart w:id="7" w:name="_Toc51142548"/>
      <w:bookmarkStart w:id="8" w:name="_Toc30586422"/>
      <w:bookmarkStart w:id="9" w:name="_Toc82925880"/>
      <w:bookmarkStart w:id="10" w:name="_Toc55628392"/>
      <w:bookmarkStart w:id="11" w:name="_Toc82005770"/>
      <w:bookmarkEnd w:id="1"/>
      <w:bookmarkEnd w:id="2"/>
      <w:bookmarkEnd w:id="3"/>
      <w:bookmarkEnd w:id="4"/>
      <w:bookmarkEnd w:id="5"/>
      <w:bookmarkEnd w:id="6"/>
      <w:bookmarkEnd w:id="7"/>
      <w:bookmarkEnd w:id="8"/>
      <w:bookmarkEnd w:id="9"/>
      <w:bookmarkEnd w:id="10"/>
      <w:r>
        <w:lastRenderedPageBreak/>
        <w:t>Содержание</w:t>
      </w:r>
      <w:bookmarkEnd w:id="11"/>
    </w:p>
    <w:p w14:paraId="74ED3DD9" w14:textId="351DF720" w:rsidR="00800818" w:rsidRDefault="00511486">
      <w:pPr>
        <w:pStyle w:val="1f7"/>
        <w:tabs>
          <w:tab w:val="left" w:pos="480"/>
          <w:tab w:val="right" w:leader="dot" w:pos="9486"/>
        </w:tabs>
        <w:rPr>
          <w:rFonts w:asciiTheme="minorHAnsi" w:eastAsiaTheme="minorEastAsia" w:hAnsiTheme="minorHAnsi" w:cstheme="minorBidi"/>
          <w:bCs w:val="0"/>
          <w:noProof/>
          <w:sz w:val="22"/>
          <w:szCs w:val="22"/>
        </w:rPr>
      </w:pPr>
      <w:r>
        <w:rPr>
          <w:rFonts w:asciiTheme="minorHAnsi" w:hAnsiTheme="minorHAnsi"/>
          <w:caps/>
        </w:rPr>
        <w:fldChar w:fldCharType="begin"/>
      </w:r>
      <w:r>
        <w:instrText xml:space="preserve"> TOC \o "1-5" \h \z \u </w:instrText>
      </w:r>
      <w:r>
        <w:rPr>
          <w:rFonts w:asciiTheme="minorHAnsi" w:hAnsiTheme="minorHAnsi"/>
          <w:caps/>
        </w:rPr>
        <w:fldChar w:fldCharType="separate"/>
      </w:r>
      <w:hyperlink w:anchor="_Toc102643711" w:history="1">
        <w:r w:rsidR="00800818" w:rsidRPr="00AB34CD">
          <w:rPr>
            <w:rStyle w:val="afffffff9"/>
            <w:rFonts w:ascii="Times New Roman Полужирный" w:hAnsi="Times New Roman Полужирный"/>
            <w:noProof/>
          </w:rPr>
          <w:t>1.</w:t>
        </w:r>
        <w:r w:rsidR="00800818">
          <w:rPr>
            <w:rFonts w:asciiTheme="minorHAnsi" w:eastAsiaTheme="minorEastAsia" w:hAnsiTheme="minorHAnsi" w:cstheme="minorBidi"/>
            <w:bCs w:val="0"/>
            <w:noProof/>
            <w:sz w:val="22"/>
            <w:szCs w:val="22"/>
          </w:rPr>
          <w:tab/>
        </w:r>
        <w:r w:rsidR="00800818" w:rsidRPr="00AB34CD">
          <w:rPr>
            <w:rStyle w:val="afffffff9"/>
            <w:noProof/>
          </w:rPr>
          <w:t>Общие сведения</w:t>
        </w:r>
        <w:r w:rsidR="00800818">
          <w:rPr>
            <w:noProof/>
            <w:webHidden/>
          </w:rPr>
          <w:tab/>
        </w:r>
        <w:r w:rsidR="00800818">
          <w:rPr>
            <w:noProof/>
            <w:webHidden/>
          </w:rPr>
          <w:fldChar w:fldCharType="begin"/>
        </w:r>
        <w:r w:rsidR="00800818">
          <w:rPr>
            <w:noProof/>
            <w:webHidden/>
          </w:rPr>
          <w:instrText xml:space="preserve"> PAGEREF _Toc102643711 \h </w:instrText>
        </w:r>
        <w:r w:rsidR="00800818">
          <w:rPr>
            <w:noProof/>
            <w:webHidden/>
          </w:rPr>
        </w:r>
        <w:r w:rsidR="00800818">
          <w:rPr>
            <w:noProof/>
            <w:webHidden/>
          </w:rPr>
          <w:fldChar w:fldCharType="separate"/>
        </w:r>
        <w:r w:rsidR="00800818">
          <w:rPr>
            <w:noProof/>
            <w:webHidden/>
          </w:rPr>
          <w:t>4</w:t>
        </w:r>
        <w:r w:rsidR="00800818">
          <w:rPr>
            <w:noProof/>
            <w:webHidden/>
          </w:rPr>
          <w:fldChar w:fldCharType="end"/>
        </w:r>
      </w:hyperlink>
    </w:p>
    <w:p w14:paraId="4C6AAD5C" w14:textId="3FE89F19" w:rsidR="00800818" w:rsidRDefault="00735B63">
      <w:pPr>
        <w:pStyle w:val="1f7"/>
        <w:tabs>
          <w:tab w:val="left" w:pos="480"/>
          <w:tab w:val="right" w:leader="dot" w:pos="9486"/>
        </w:tabs>
        <w:rPr>
          <w:rFonts w:asciiTheme="minorHAnsi" w:eastAsiaTheme="minorEastAsia" w:hAnsiTheme="minorHAnsi" w:cstheme="minorBidi"/>
          <w:bCs w:val="0"/>
          <w:noProof/>
          <w:sz w:val="22"/>
          <w:szCs w:val="22"/>
        </w:rPr>
      </w:pPr>
      <w:hyperlink w:anchor="_Toc102643712" w:history="1">
        <w:r w:rsidR="00800818" w:rsidRPr="00AB34CD">
          <w:rPr>
            <w:rStyle w:val="afffffff9"/>
            <w:rFonts w:ascii="Times New Roman Полужирный" w:eastAsia="Noto Serif CJK SC" w:hAnsi="Times New Roman Полужирный"/>
            <w:noProof/>
            <w:lang w:eastAsia="zh-CN" w:bidi="hi-IN"/>
          </w:rPr>
          <w:t>2.</w:t>
        </w:r>
        <w:r w:rsidR="00800818">
          <w:rPr>
            <w:rFonts w:asciiTheme="minorHAnsi" w:eastAsiaTheme="minorEastAsia" w:hAnsiTheme="minorHAnsi" w:cstheme="minorBidi"/>
            <w:bCs w:val="0"/>
            <w:noProof/>
            <w:sz w:val="22"/>
            <w:szCs w:val="22"/>
          </w:rPr>
          <w:tab/>
        </w:r>
        <w:r w:rsidR="00800818" w:rsidRPr="00AB34CD">
          <w:rPr>
            <w:rStyle w:val="afffffff9"/>
            <w:rFonts w:eastAsia="Noto Serif CJK SC"/>
            <w:noProof/>
            <w:lang w:eastAsia="zh-CN" w:bidi="hi-IN"/>
          </w:rPr>
          <w:t>Безопасность</w:t>
        </w:r>
        <w:r w:rsidR="00800818">
          <w:rPr>
            <w:noProof/>
            <w:webHidden/>
          </w:rPr>
          <w:tab/>
        </w:r>
        <w:r w:rsidR="00800818">
          <w:rPr>
            <w:noProof/>
            <w:webHidden/>
          </w:rPr>
          <w:fldChar w:fldCharType="begin"/>
        </w:r>
        <w:r w:rsidR="00800818">
          <w:rPr>
            <w:noProof/>
            <w:webHidden/>
          </w:rPr>
          <w:instrText xml:space="preserve"> PAGEREF _Toc102643712 \h </w:instrText>
        </w:r>
        <w:r w:rsidR="00800818">
          <w:rPr>
            <w:noProof/>
            <w:webHidden/>
          </w:rPr>
        </w:r>
        <w:r w:rsidR="00800818">
          <w:rPr>
            <w:noProof/>
            <w:webHidden/>
          </w:rPr>
          <w:fldChar w:fldCharType="separate"/>
        </w:r>
        <w:r w:rsidR="00800818">
          <w:rPr>
            <w:noProof/>
            <w:webHidden/>
          </w:rPr>
          <w:t>4</w:t>
        </w:r>
        <w:r w:rsidR="00800818">
          <w:rPr>
            <w:noProof/>
            <w:webHidden/>
          </w:rPr>
          <w:fldChar w:fldCharType="end"/>
        </w:r>
      </w:hyperlink>
    </w:p>
    <w:p w14:paraId="33898242" w14:textId="0B8531FC" w:rsidR="00800818" w:rsidRDefault="00735B63">
      <w:pPr>
        <w:pStyle w:val="2f2"/>
        <w:tabs>
          <w:tab w:val="left" w:pos="960"/>
          <w:tab w:val="right" w:leader="dot" w:pos="9486"/>
        </w:tabs>
        <w:rPr>
          <w:rFonts w:asciiTheme="minorHAnsi" w:eastAsiaTheme="minorEastAsia" w:hAnsiTheme="minorHAnsi" w:cstheme="minorBidi"/>
          <w:noProof/>
          <w:sz w:val="22"/>
          <w:szCs w:val="22"/>
        </w:rPr>
      </w:pPr>
      <w:hyperlink w:anchor="_Toc102643713" w:history="1">
        <w:r w:rsidR="00800818" w:rsidRPr="00AB34CD">
          <w:rPr>
            <w:rStyle w:val="afffffff9"/>
            <w:rFonts w:ascii="Times New Roman Полужирный" w:hAnsi="Times New Roman Полужирный"/>
            <w:noProof/>
          </w:rPr>
          <w:t>2.1.</w:t>
        </w:r>
        <w:r w:rsidR="00800818">
          <w:rPr>
            <w:rFonts w:asciiTheme="minorHAnsi" w:eastAsiaTheme="minorEastAsia" w:hAnsiTheme="minorHAnsi" w:cstheme="minorBidi"/>
            <w:noProof/>
            <w:sz w:val="22"/>
            <w:szCs w:val="22"/>
          </w:rPr>
          <w:tab/>
        </w:r>
        <w:r w:rsidR="00800818" w:rsidRPr="00AB34CD">
          <w:rPr>
            <w:rStyle w:val="afffffff9"/>
            <w:noProof/>
          </w:rPr>
          <w:t>Патентный поиск и особенности выполнения поисковых запросов</w:t>
        </w:r>
        <w:r w:rsidR="00800818">
          <w:rPr>
            <w:noProof/>
            <w:webHidden/>
          </w:rPr>
          <w:tab/>
        </w:r>
        <w:r w:rsidR="00800818">
          <w:rPr>
            <w:noProof/>
            <w:webHidden/>
          </w:rPr>
          <w:fldChar w:fldCharType="begin"/>
        </w:r>
        <w:r w:rsidR="00800818">
          <w:rPr>
            <w:noProof/>
            <w:webHidden/>
          </w:rPr>
          <w:instrText xml:space="preserve"> PAGEREF _Toc102643713 \h </w:instrText>
        </w:r>
        <w:r w:rsidR="00800818">
          <w:rPr>
            <w:noProof/>
            <w:webHidden/>
          </w:rPr>
        </w:r>
        <w:r w:rsidR="00800818">
          <w:rPr>
            <w:noProof/>
            <w:webHidden/>
          </w:rPr>
          <w:fldChar w:fldCharType="separate"/>
        </w:r>
        <w:r w:rsidR="00800818">
          <w:rPr>
            <w:noProof/>
            <w:webHidden/>
          </w:rPr>
          <w:t>4</w:t>
        </w:r>
        <w:r w:rsidR="00800818">
          <w:rPr>
            <w:noProof/>
            <w:webHidden/>
          </w:rPr>
          <w:fldChar w:fldCharType="end"/>
        </w:r>
      </w:hyperlink>
    </w:p>
    <w:p w14:paraId="3D56DDAB" w14:textId="7B2F77F3" w:rsidR="00800818" w:rsidRDefault="00735B63">
      <w:pPr>
        <w:pStyle w:val="2f2"/>
        <w:tabs>
          <w:tab w:val="left" w:pos="960"/>
          <w:tab w:val="right" w:leader="dot" w:pos="9486"/>
        </w:tabs>
        <w:rPr>
          <w:rFonts w:asciiTheme="minorHAnsi" w:eastAsiaTheme="minorEastAsia" w:hAnsiTheme="minorHAnsi" w:cstheme="minorBidi"/>
          <w:noProof/>
          <w:sz w:val="22"/>
          <w:szCs w:val="22"/>
        </w:rPr>
      </w:pPr>
      <w:hyperlink w:anchor="_Toc102643714" w:history="1">
        <w:r w:rsidR="00800818" w:rsidRPr="00AB34CD">
          <w:rPr>
            <w:rStyle w:val="afffffff9"/>
            <w:rFonts w:ascii="Times New Roman Полужирный" w:hAnsi="Times New Roman Полужирный"/>
            <w:noProof/>
          </w:rPr>
          <w:t>2.2.</w:t>
        </w:r>
        <w:r w:rsidR="00800818">
          <w:rPr>
            <w:rFonts w:asciiTheme="minorHAnsi" w:eastAsiaTheme="minorEastAsia" w:hAnsiTheme="minorHAnsi" w:cstheme="minorBidi"/>
            <w:noProof/>
            <w:sz w:val="22"/>
            <w:szCs w:val="22"/>
          </w:rPr>
          <w:tab/>
        </w:r>
        <w:r w:rsidR="00800818" w:rsidRPr="00AB34CD">
          <w:rPr>
            <w:rStyle w:val="afffffff9"/>
            <w:noProof/>
          </w:rPr>
          <w:t>Поиск</w:t>
        </w:r>
        <w:r w:rsidR="00800818">
          <w:rPr>
            <w:noProof/>
            <w:webHidden/>
          </w:rPr>
          <w:tab/>
        </w:r>
        <w:r w:rsidR="00800818">
          <w:rPr>
            <w:noProof/>
            <w:webHidden/>
          </w:rPr>
          <w:fldChar w:fldCharType="begin"/>
        </w:r>
        <w:r w:rsidR="00800818">
          <w:rPr>
            <w:noProof/>
            <w:webHidden/>
          </w:rPr>
          <w:instrText xml:space="preserve"> PAGEREF _Toc102643714 \h </w:instrText>
        </w:r>
        <w:r w:rsidR="00800818">
          <w:rPr>
            <w:noProof/>
            <w:webHidden/>
          </w:rPr>
        </w:r>
        <w:r w:rsidR="00800818">
          <w:rPr>
            <w:noProof/>
            <w:webHidden/>
          </w:rPr>
          <w:fldChar w:fldCharType="separate"/>
        </w:r>
        <w:r w:rsidR="00800818">
          <w:rPr>
            <w:noProof/>
            <w:webHidden/>
          </w:rPr>
          <w:t>4</w:t>
        </w:r>
        <w:r w:rsidR="00800818">
          <w:rPr>
            <w:noProof/>
            <w:webHidden/>
          </w:rPr>
          <w:fldChar w:fldCharType="end"/>
        </w:r>
      </w:hyperlink>
    </w:p>
    <w:p w14:paraId="4882ABBB" w14:textId="1021FFBD"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15" w:history="1">
        <w:r w:rsidR="00800818" w:rsidRPr="00AB34CD">
          <w:rPr>
            <w:rStyle w:val="afffffff9"/>
            <w:rFonts w:ascii="Times New Roman Полужирный" w:hAnsi="Times New Roman Полужирный"/>
            <w:noProof/>
          </w:rPr>
          <w:t>2.2.1.</w:t>
        </w:r>
        <w:r w:rsidR="00800818">
          <w:rPr>
            <w:rFonts w:asciiTheme="minorHAnsi" w:eastAsiaTheme="minorEastAsia" w:hAnsiTheme="minorHAnsi" w:cstheme="minorBidi"/>
            <w:iCs w:val="0"/>
            <w:noProof/>
            <w:sz w:val="22"/>
            <w:szCs w:val="22"/>
          </w:rPr>
          <w:tab/>
        </w:r>
        <w:r w:rsidR="00800818" w:rsidRPr="00AB34CD">
          <w:rPr>
            <w:rStyle w:val="afffffff9"/>
            <w:noProof/>
          </w:rPr>
          <w:t>q</w:t>
        </w:r>
        <w:r w:rsidR="00800818">
          <w:rPr>
            <w:noProof/>
            <w:webHidden/>
          </w:rPr>
          <w:tab/>
        </w:r>
        <w:r w:rsidR="00800818">
          <w:rPr>
            <w:noProof/>
            <w:webHidden/>
          </w:rPr>
          <w:fldChar w:fldCharType="begin"/>
        </w:r>
        <w:r w:rsidR="00800818">
          <w:rPr>
            <w:noProof/>
            <w:webHidden/>
          </w:rPr>
          <w:instrText xml:space="preserve"> PAGEREF _Toc102643715 \h </w:instrText>
        </w:r>
        <w:r w:rsidR="00800818">
          <w:rPr>
            <w:noProof/>
            <w:webHidden/>
          </w:rPr>
        </w:r>
        <w:r w:rsidR="00800818">
          <w:rPr>
            <w:noProof/>
            <w:webHidden/>
          </w:rPr>
          <w:fldChar w:fldCharType="separate"/>
        </w:r>
        <w:r w:rsidR="00800818">
          <w:rPr>
            <w:noProof/>
            <w:webHidden/>
          </w:rPr>
          <w:t>4</w:t>
        </w:r>
        <w:r w:rsidR="00800818">
          <w:rPr>
            <w:noProof/>
            <w:webHidden/>
          </w:rPr>
          <w:fldChar w:fldCharType="end"/>
        </w:r>
      </w:hyperlink>
    </w:p>
    <w:p w14:paraId="58031121" w14:textId="547BCA0A"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16" w:history="1">
        <w:r w:rsidR="00800818" w:rsidRPr="00AB34CD">
          <w:rPr>
            <w:rStyle w:val="afffffff9"/>
            <w:rFonts w:ascii="Times New Roman Полужирный" w:hAnsi="Times New Roman Полужирный"/>
            <w:noProof/>
          </w:rPr>
          <w:t>2.2.2.</w:t>
        </w:r>
        <w:r w:rsidR="00800818">
          <w:rPr>
            <w:rFonts w:asciiTheme="minorHAnsi" w:eastAsiaTheme="minorEastAsia" w:hAnsiTheme="minorHAnsi" w:cstheme="minorBidi"/>
            <w:iCs w:val="0"/>
            <w:noProof/>
            <w:sz w:val="22"/>
            <w:szCs w:val="22"/>
          </w:rPr>
          <w:tab/>
        </w:r>
        <w:r w:rsidR="00800818" w:rsidRPr="00AB34CD">
          <w:rPr>
            <w:rStyle w:val="afffffff9"/>
            <w:noProof/>
          </w:rPr>
          <w:t>qn</w:t>
        </w:r>
        <w:r w:rsidR="00800818">
          <w:rPr>
            <w:noProof/>
            <w:webHidden/>
          </w:rPr>
          <w:tab/>
        </w:r>
        <w:r w:rsidR="00800818">
          <w:rPr>
            <w:noProof/>
            <w:webHidden/>
          </w:rPr>
          <w:fldChar w:fldCharType="begin"/>
        </w:r>
        <w:r w:rsidR="00800818">
          <w:rPr>
            <w:noProof/>
            <w:webHidden/>
          </w:rPr>
          <w:instrText xml:space="preserve"> PAGEREF _Toc102643716 \h </w:instrText>
        </w:r>
        <w:r w:rsidR="00800818">
          <w:rPr>
            <w:noProof/>
            <w:webHidden/>
          </w:rPr>
        </w:r>
        <w:r w:rsidR="00800818">
          <w:rPr>
            <w:noProof/>
            <w:webHidden/>
          </w:rPr>
          <w:fldChar w:fldCharType="separate"/>
        </w:r>
        <w:r w:rsidR="00800818">
          <w:rPr>
            <w:noProof/>
            <w:webHidden/>
          </w:rPr>
          <w:t>5</w:t>
        </w:r>
        <w:r w:rsidR="00800818">
          <w:rPr>
            <w:noProof/>
            <w:webHidden/>
          </w:rPr>
          <w:fldChar w:fldCharType="end"/>
        </w:r>
      </w:hyperlink>
    </w:p>
    <w:p w14:paraId="08B503EC" w14:textId="52A48CEA"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17" w:history="1">
        <w:r w:rsidR="00800818" w:rsidRPr="00AB34CD">
          <w:rPr>
            <w:rStyle w:val="afffffff9"/>
            <w:rFonts w:ascii="Times New Roman Полужирный" w:hAnsi="Times New Roman Полужирный"/>
            <w:noProof/>
          </w:rPr>
          <w:t>2.2.3.</w:t>
        </w:r>
        <w:r w:rsidR="00800818">
          <w:rPr>
            <w:rFonts w:asciiTheme="minorHAnsi" w:eastAsiaTheme="minorEastAsia" w:hAnsiTheme="minorHAnsi" w:cstheme="minorBidi"/>
            <w:iCs w:val="0"/>
            <w:noProof/>
            <w:sz w:val="22"/>
            <w:szCs w:val="22"/>
          </w:rPr>
          <w:tab/>
        </w:r>
        <w:r w:rsidR="00800818" w:rsidRPr="00AB34CD">
          <w:rPr>
            <w:rStyle w:val="afffffff9"/>
            <w:noProof/>
          </w:rPr>
          <w:t>limit</w:t>
        </w:r>
        <w:r w:rsidR="00800818">
          <w:rPr>
            <w:noProof/>
            <w:webHidden/>
          </w:rPr>
          <w:tab/>
        </w:r>
        <w:r w:rsidR="00800818">
          <w:rPr>
            <w:noProof/>
            <w:webHidden/>
          </w:rPr>
          <w:fldChar w:fldCharType="begin"/>
        </w:r>
        <w:r w:rsidR="00800818">
          <w:rPr>
            <w:noProof/>
            <w:webHidden/>
          </w:rPr>
          <w:instrText xml:space="preserve"> PAGEREF _Toc102643717 \h </w:instrText>
        </w:r>
        <w:r w:rsidR="00800818">
          <w:rPr>
            <w:noProof/>
            <w:webHidden/>
          </w:rPr>
        </w:r>
        <w:r w:rsidR="00800818">
          <w:rPr>
            <w:noProof/>
            <w:webHidden/>
          </w:rPr>
          <w:fldChar w:fldCharType="separate"/>
        </w:r>
        <w:r w:rsidR="00800818">
          <w:rPr>
            <w:noProof/>
            <w:webHidden/>
          </w:rPr>
          <w:t>5</w:t>
        </w:r>
        <w:r w:rsidR="00800818">
          <w:rPr>
            <w:noProof/>
            <w:webHidden/>
          </w:rPr>
          <w:fldChar w:fldCharType="end"/>
        </w:r>
      </w:hyperlink>
    </w:p>
    <w:p w14:paraId="23641B8D" w14:textId="173AA563"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18" w:history="1">
        <w:r w:rsidR="00800818" w:rsidRPr="00AB34CD">
          <w:rPr>
            <w:rStyle w:val="afffffff9"/>
            <w:rFonts w:ascii="Times New Roman Полужирный" w:hAnsi="Times New Roman Полужирный"/>
            <w:noProof/>
          </w:rPr>
          <w:t>2.2.4.</w:t>
        </w:r>
        <w:r w:rsidR="00800818">
          <w:rPr>
            <w:rFonts w:asciiTheme="minorHAnsi" w:eastAsiaTheme="minorEastAsia" w:hAnsiTheme="minorHAnsi" w:cstheme="minorBidi"/>
            <w:iCs w:val="0"/>
            <w:noProof/>
            <w:sz w:val="22"/>
            <w:szCs w:val="22"/>
          </w:rPr>
          <w:tab/>
        </w:r>
        <w:r w:rsidR="00800818" w:rsidRPr="00AB34CD">
          <w:rPr>
            <w:rStyle w:val="afffffff9"/>
            <w:noProof/>
          </w:rPr>
          <w:t>offset</w:t>
        </w:r>
        <w:r w:rsidR="00800818">
          <w:rPr>
            <w:noProof/>
            <w:webHidden/>
          </w:rPr>
          <w:tab/>
        </w:r>
        <w:r w:rsidR="00800818">
          <w:rPr>
            <w:noProof/>
            <w:webHidden/>
          </w:rPr>
          <w:fldChar w:fldCharType="begin"/>
        </w:r>
        <w:r w:rsidR="00800818">
          <w:rPr>
            <w:noProof/>
            <w:webHidden/>
          </w:rPr>
          <w:instrText xml:space="preserve"> PAGEREF _Toc102643718 \h </w:instrText>
        </w:r>
        <w:r w:rsidR="00800818">
          <w:rPr>
            <w:noProof/>
            <w:webHidden/>
          </w:rPr>
        </w:r>
        <w:r w:rsidR="00800818">
          <w:rPr>
            <w:noProof/>
            <w:webHidden/>
          </w:rPr>
          <w:fldChar w:fldCharType="separate"/>
        </w:r>
        <w:r w:rsidR="00800818">
          <w:rPr>
            <w:noProof/>
            <w:webHidden/>
          </w:rPr>
          <w:t>5</w:t>
        </w:r>
        <w:r w:rsidR="00800818">
          <w:rPr>
            <w:noProof/>
            <w:webHidden/>
          </w:rPr>
          <w:fldChar w:fldCharType="end"/>
        </w:r>
      </w:hyperlink>
    </w:p>
    <w:p w14:paraId="5281A725" w14:textId="3E196EED"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19" w:history="1">
        <w:r w:rsidR="00800818" w:rsidRPr="00AB34CD">
          <w:rPr>
            <w:rStyle w:val="afffffff9"/>
            <w:rFonts w:ascii="Times New Roman Полужирный" w:hAnsi="Times New Roman Полужирный"/>
            <w:noProof/>
          </w:rPr>
          <w:t>2.2.5.</w:t>
        </w:r>
        <w:r w:rsidR="00800818">
          <w:rPr>
            <w:rFonts w:asciiTheme="minorHAnsi" w:eastAsiaTheme="minorEastAsia" w:hAnsiTheme="minorHAnsi" w:cstheme="minorBidi"/>
            <w:iCs w:val="0"/>
            <w:noProof/>
            <w:sz w:val="22"/>
            <w:szCs w:val="22"/>
          </w:rPr>
          <w:tab/>
        </w:r>
        <w:r w:rsidR="00800818" w:rsidRPr="00AB34CD">
          <w:rPr>
            <w:rStyle w:val="afffffff9"/>
            <w:noProof/>
          </w:rPr>
          <w:t>pre_tag, post_tag</w:t>
        </w:r>
        <w:r w:rsidR="00800818">
          <w:rPr>
            <w:noProof/>
            <w:webHidden/>
          </w:rPr>
          <w:tab/>
        </w:r>
        <w:r w:rsidR="00800818">
          <w:rPr>
            <w:noProof/>
            <w:webHidden/>
          </w:rPr>
          <w:fldChar w:fldCharType="begin"/>
        </w:r>
        <w:r w:rsidR="00800818">
          <w:rPr>
            <w:noProof/>
            <w:webHidden/>
          </w:rPr>
          <w:instrText xml:space="preserve"> PAGEREF _Toc102643719 \h </w:instrText>
        </w:r>
        <w:r w:rsidR="00800818">
          <w:rPr>
            <w:noProof/>
            <w:webHidden/>
          </w:rPr>
        </w:r>
        <w:r w:rsidR="00800818">
          <w:rPr>
            <w:noProof/>
            <w:webHidden/>
          </w:rPr>
          <w:fldChar w:fldCharType="separate"/>
        </w:r>
        <w:r w:rsidR="00800818">
          <w:rPr>
            <w:noProof/>
            <w:webHidden/>
          </w:rPr>
          <w:t>5</w:t>
        </w:r>
        <w:r w:rsidR="00800818">
          <w:rPr>
            <w:noProof/>
            <w:webHidden/>
          </w:rPr>
          <w:fldChar w:fldCharType="end"/>
        </w:r>
      </w:hyperlink>
    </w:p>
    <w:p w14:paraId="52F615C0" w14:textId="73385D9C"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20" w:history="1">
        <w:r w:rsidR="00800818" w:rsidRPr="00AB34CD">
          <w:rPr>
            <w:rStyle w:val="afffffff9"/>
            <w:rFonts w:ascii="Times New Roman Полужирный" w:hAnsi="Times New Roman Полужирный"/>
            <w:noProof/>
          </w:rPr>
          <w:t>2.2.6.</w:t>
        </w:r>
        <w:r w:rsidR="00800818">
          <w:rPr>
            <w:rFonts w:asciiTheme="minorHAnsi" w:eastAsiaTheme="minorEastAsia" w:hAnsiTheme="minorHAnsi" w:cstheme="minorBidi"/>
            <w:iCs w:val="0"/>
            <w:noProof/>
            <w:sz w:val="22"/>
            <w:szCs w:val="22"/>
          </w:rPr>
          <w:tab/>
        </w:r>
        <w:r w:rsidR="00800818" w:rsidRPr="00AB34CD">
          <w:rPr>
            <w:rStyle w:val="afffffff9"/>
            <w:noProof/>
          </w:rPr>
          <w:t>sort</w:t>
        </w:r>
        <w:r w:rsidR="00800818">
          <w:rPr>
            <w:noProof/>
            <w:webHidden/>
          </w:rPr>
          <w:tab/>
        </w:r>
        <w:r w:rsidR="00800818">
          <w:rPr>
            <w:noProof/>
            <w:webHidden/>
          </w:rPr>
          <w:fldChar w:fldCharType="begin"/>
        </w:r>
        <w:r w:rsidR="00800818">
          <w:rPr>
            <w:noProof/>
            <w:webHidden/>
          </w:rPr>
          <w:instrText xml:space="preserve"> PAGEREF _Toc102643720 \h </w:instrText>
        </w:r>
        <w:r w:rsidR="00800818">
          <w:rPr>
            <w:noProof/>
            <w:webHidden/>
          </w:rPr>
        </w:r>
        <w:r w:rsidR="00800818">
          <w:rPr>
            <w:noProof/>
            <w:webHidden/>
          </w:rPr>
          <w:fldChar w:fldCharType="separate"/>
        </w:r>
        <w:r w:rsidR="00800818">
          <w:rPr>
            <w:noProof/>
            <w:webHidden/>
          </w:rPr>
          <w:t>5</w:t>
        </w:r>
        <w:r w:rsidR="00800818">
          <w:rPr>
            <w:noProof/>
            <w:webHidden/>
          </w:rPr>
          <w:fldChar w:fldCharType="end"/>
        </w:r>
      </w:hyperlink>
    </w:p>
    <w:p w14:paraId="45AD4263" w14:textId="69AD8925"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21" w:history="1">
        <w:r w:rsidR="00800818" w:rsidRPr="00AB34CD">
          <w:rPr>
            <w:rStyle w:val="afffffff9"/>
            <w:rFonts w:ascii="Times New Roman Полужирный" w:hAnsi="Times New Roman Полужирный"/>
            <w:noProof/>
          </w:rPr>
          <w:t>2.2.7.</w:t>
        </w:r>
        <w:r w:rsidR="00800818">
          <w:rPr>
            <w:rFonts w:asciiTheme="minorHAnsi" w:eastAsiaTheme="minorEastAsia" w:hAnsiTheme="minorHAnsi" w:cstheme="minorBidi"/>
            <w:iCs w:val="0"/>
            <w:noProof/>
            <w:sz w:val="22"/>
            <w:szCs w:val="22"/>
          </w:rPr>
          <w:tab/>
        </w:r>
        <w:r w:rsidR="00800818" w:rsidRPr="00AB34CD">
          <w:rPr>
            <w:rStyle w:val="afffffff9"/>
            <w:noProof/>
          </w:rPr>
          <w:t>group_by</w:t>
        </w:r>
        <w:r w:rsidR="00800818">
          <w:rPr>
            <w:noProof/>
            <w:webHidden/>
          </w:rPr>
          <w:tab/>
        </w:r>
        <w:r w:rsidR="00800818">
          <w:rPr>
            <w:noProof/>
            <w:webHidden/>
          </w:rPr>
          <w:fldChar w:fldCharType="begin"/>
        </w:r>
        <w:r w:rsidR="00800818">
          <w:rPr>
            <w:noProof/>
            <w:webHidden/>
          </w:rPr>
          <w:instrText xml:space="preserve"> PAGEREF _Toc102643721 \h </w:instrText>
        </w:r>
        <w:r w:rsidR="00800818">
          <w:rPr>
            <w:noProof/>
            <w:webHidden/>
          </w:rPr>
        </w:r>
        <w:r w:rsidR="00800818">
          <w:rPr>
            <w:noProof/>
            <w:webHidden/>
          </w:rPr>
          <w:fldChar w:fldCharType="separate"/>
        </w:r>
        <w:r w:rsidR="00800818">
          <w:rPr>
            <w:noProof/>
            <w:webHidden/>
          </w:rPr>
          <w:t>6</w:t>
        </w:r>
        <w:r w:rsidR="00800818">
          <w:rPr>
            <w:noProof/>
            <w:webHidden/>
          </w:rPr>
          <w:fldChar w:fldCharType="end"/>
        </w:r>
      </w:hyperlink>
    </w:p>
    <w:p w14:paraId="22D8AF6D" w14:textId="10739C75"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22" w:history="1">
        <w:r w:rsidR="00800818" w:rsidRPr="00AB34CD">
          <w:rPr>
            <w:rStyle w:val="afffffff9"/>
            <w:rFonts w:ascii="Times New Roman Полужирный" w:hAnsi="Times New Roman Полужирный"/>
            <w:noProof/>
          </w:rPr>
          <w:t>2.2.8.</w:t>
        </w:r>
        <w:r w:rsidR="00800818">
          <w:rPr>
            <w:rFonts w:asciiTheme="minorHAnsi" w:eastAsiaTheme="minorEastAsia" w:hAnsiTheme="minorHAnsi" w:cstheme="minorBidi"/>
            <w:iCs w:val="0"/>
            <w:noProof/>
            <w:sz w:val="22"/>
            <w:szCs w:val="22"/>
          </w:rPr>
          <w:tab/>
        </w:r>
        <w:r w:rsidR="00800818" w:rsidRPr="00AB34CD">
          <w:rPr>
            <w:rStyle w:val="afffffff9"/>
            <w:noProof/>
          </w:rPr>
          <w:t>include_facets</w:t>
        </w:r>
        <w:r w:rsidR="00800818">
          <w:rPr>
            <w:noProof/>
            <w:webHidden/>
          </w:rPr>
          <w:tab/>
        </w:r>
        <w:r w:rsidR="00800818">
          <w:rPr>
            <w:noProof/>
            <w:webHidden/>
          </w:rPr>
          <w:fldChar w:fldCharType="begin"/>
        </w:r>
        <w:r w:rsidR="00800818">
          <w:rPr>
            <w:noProof/>
            <w:webHidden/>
          </w:rPr>
          <w:instrText xml:space="preserve"> PAGEREF _Toc102643722 \h </w:instrText>
        </w:r>
        <w:r w:rsidR="00800818">
          <w:rPr>
            <w:noProof/>
            <w:webHidden/>
          </w:rPr>
        </w:r>
        <w:r w:rsidR="00800818">
          <w:rPr>
            <w:noProof/>
            <w:webHidden/>
          </w:rPr>
          <w:fldChar w:fldCharType="separate"/>
        </w:r>
        <w:r w:rsidR="00800818">
          <w:rPr>
            <w:noProof/>
            <w:webHidden/>
          </w:rPr>
          <w:t>6</w:t>
        </w:r>
        <w:r w:rsidR="00800818">
          <w:rPr>
            <w:noProof/>
            <w:webHidden/>
          </w:rPr>
          <w:fldChar w:fldCharType="end"/>
        </w:r>
      </w:hyperlink>
    </w:p>
    <w:p w14:paraId="6DCEABCE" w14:textId="48A5B8D4"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23" w:history="1">
        <w:r w:rsidR="00800818" w:rsidRPr="00AB34CD">
          <w:rPr>
            <w:rStyle w:val="afffffff9"/>
            <w:rFonts w:ascii="Times New Roman Полужирный" w:hAnsi="Times New Roman Полужирный"/>
            <w:noProof/>
          </w:rPr>
          <w:t>2.2.9.</w:t>
        </w:r>
        <w:r w:rsidR="00800818">
          <w:rPr>
            <w:rFonts w:asciiTheme="minorHAnsi" w:eastAsiaTheme="minorEastAsia" w:hAnsiTheme="minorHAnsi" w:cstheme="minorBidi"/>
            <w:iCs w:val="0"/>
            <w:noProof/>
            <w:sz w:val="22"/>
            <w:szCs w:val="22"/>
          </w:rPr>
          <w:tab/>
        </w:r>
        <w:r w:rsidR="00800818" w:rsidRPr="00AB34CD">
          <w:rPr>
            <w:rStyle w:val="afffffff9"/>
            <w:noProof/>
          </w:rPr>
          <w:t>filter</w:t>
        </w:r>
        <w:r w:rsidR="00800818">
          <w:rPr>
            <w:noProof/>
            <w:webHidden/>
          </w:rPr>
          <w:tab/>
        </w:r>
        <w:r w:rsidR="00800818">
          <w:rPr>
            <w:noProof/>
            <w:webHidden/>
          </w:rPr>
          <w:fldChar w:fldCharType="begin"/>
        </w:r>
        <w:r w:rsidR="00800818">
          <w:rPr>
            <w:noProof/>
            <w:webHidden/>
          </w:rPr>
          <w:instrText xml:space="preserve"> PAGEREF _Toc102643723 \h </w:instrText>
        </w:r>
        <w:r w:rsidR="00800818">
          <w:rPr>
            <w:noProof/>
            <w:webHidden/>
          </w:rPr>
        </w:r>
        <w:r w:rsidR="00800818">
          <w:rPr>
            <w:noProof/>
            <w:webHidden/>
          </w:rPr>
          <w:fldChar w:fldCharType="separate"/>
        </w:r>
        <w:r w:rsidR="00800818">
          <w:rPr>
            <w:noProof/>
            <w:webHidden/>
          </w:rPr>
          <w:t>6</w:t>
        </w:r>
        <w:r w:rsidR="00800818">
          <w:rPr>
            <w:noProof/>
            <w:webHidden/>
          </w:rPr>
          <w:fldChar w:fldCharType="end"/>
        </w:r>
      </w:hyperlink>
    </w:p>
    <w:p w14:paraId="2CA1FB6B" w14:textId="3BDAE1EC"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24" w:history="1">
        <w:r w:rsidR="00800818" w:rsidRPr="00AB34CD">
          <w:rPr>
            <w:rStyle w:val="afffffff9"/>
            <w:rFonts w:ascii="Times New Roman Полужирный" w:hAnsi="Times New Roman Полужирный"/>
            <w:noProof/>
          </w:rPr>
          <w:t>2.2.10.</w:t>
        </w:r>
        <w:r w:rsidR="00800818">
          <w:rPr>
            <w:rFonts w:asciiTheme="minorHAnsi" w:eastAsiaTheme="minorEastAsia" w:hAnsiTheme="minorHAnsi" w:cstheme="minorBidi"/>
            <w:iCs w:val="0"/>
            <w:noProof/>
            <w:sz w:val="22"/>
            <w:szCs w:val="22"/>
          </w:rPr>
          <w:tab/>
        </w:r>
        <w:r w:rsidR="00800818" w:rsidRPr="00AB34CD">
          <w:rPr>
            <w:rStyle w:val="afffffff9"/>
            <w:noProof/>
          </w:rPr>
          <w:t>datasets</w:t>
        </w:r>
        <w:r w:rsidR="00800818">
          <w:rPr>
            <w:noProof/>
            <w:webHidden/>
          </w:rPr>
          <w:tab/>
        </w:r>
        <w:r w:rsidR="00800818">
          <w:rPr>
            <w:noProof/>
            <w:webHidden/>
          </w:rPr>
          <w:fldChar w:fldCharType="begin"/>
        </w:r>
        <w:r w:rsidR="00800818">
          <w:rPr>
            <w:noProof/>
            <w:webHidden/>
          </w:rPr>
          <w:instrText xml:space="preserve"> PAGEREF _Toc102643724 \h </w:instrText>
        </w:r>
        <w:r w:rsidR="00800818">
          <w:rPr>
            <w:noProof/>
            <w:webHidden/>
          </w:rPr>
        </w:r>
        <w:r w:rsidR="00800818">
          <w:rPr>
            <w:noProof/>
            <w:webHidden/>
          </w:rPr>
          <w:fldChar w:fldCharType="separate"/>
        </w:r>
        <w:r w:rsidR="00800818">
          <w:rPr>
            <w:noProof/>
            <w:webHidden/>
          </w:rPr>
          <w:t>8</w:t>
        </w:r>
        <w:r w:rsidR="00800818">
          <w:rPr>
            <w:noProof/>
            <w:webHidden/>
          </w:rPr>
          <w:fldChar w:fldCharType="end"/>
        </w:r>
      </w:hyperlink>
    </w:p>
    <w:p w14:paraId="5D36FBD4" w14:textId="7652BABF"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25" w:history="1">
        <w:r w:rsidR="00800818" w:rsidRPr="00AB34CD">
          <w:rPr>
            <w:rStyle w:val="afffffff9"/>
            <w:rFonts w:ascii="Times New Roman Полужирный" w:hAnsi="Times New Roman Полужирный"/>
            <w:noProof/>
          </w:rPr>
          <w:t>2.2.11.</w:t>
        </w:r>
        <w:r w:rsidR="00800818">
          <w:rPr>
            <w:rFonts w:asciiTheme="minorHAnsi" w:eastAsiaTheme="minorEastAsia" w:hAnsiTheme="minorHAnsi" w:cstheme="minorBidi"/>
            <w:iCs w:val="0"/>
            <w:noProof/>
            <w:sz w:val="22"/>
            <w:szCs w:val="22"/>
          </w:rPr>
          <w:tab/>
        </w:r>
        <w:r w:rsidR="00800818" w:rsidRPr="00AB34CD">
          <w:rPr>
            <w:rStyle w:val="afffffff9"/>
            <w:noProof/>
          </w:rPr>
          <w:t>highlight</w:t>
        </w:r>
        <w:r w:rsidR="00800818">
          <w:rPr>
            <w:noProof/>
            <w:webHidden/>
          </w:rPr>
          <w:tab/>
        </w:r>
        <w:r w:rsidR="00800818">
          <w:rPr>
            <w:noProof/>
            <w:webHidden/>
          </w:rPr>
          <w:fldChar w:fldCharType="begin"/>
        </w:r>
        <w:r w:rsidR="00800818">
          <w:rPr>
            <w:noProof/>
            <w:webHidden/>
          </w:rPr>
          <w:instrText xml:space="preserve"> PAGEREF _Toc102643725 \h </w:instrText>
        </w:r>
        <w:r w:rsidR="00800818">
          <w:rPr>
            <w:noProof/>
            <w:webHidden/>
          </w:rPr>
        </w:r>
        <w:r w:rsidR="00800818">
          <w:rPr>
            <w:noProof/>
            <w:webHidden/>
          </w:rPr>
          <w:fldChar w:fldCharType="separate"/>
        </w:r>
        <w:r w:rsidR="00800818">
          <w:rPr>
            <w:noProof/>
            <w:webHidden/>
          </w:rPr>
          <w:t>8</w:t>
        </w:r>
        <w:r w:rsidR="00800818">
          <w:rPr>
            <w:noProof/>
            <w:webHidden/>
          </w:rPr>
          <w:fldChar w:fldCharType="end"/>
        </w:r>
      </w:hyperlink>
    </w:p>
    <w:p w14:paraId="2167EA8E" w14:textId="3A8B74ED"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26" w:history="1">
        <w:r w:rsidR="00800818" w:rsidRPr="00AB34CD">
          <w:rPr>
            <w:rStyle w:val="afffffff9"/>
            <w:rFonts w:ascii="Times New Roman Полужирный" w:hAnsi="Times New Roman Полужирный"/>
            <w:noProof/>
          </w:rPr>
          <w:t>2.2.12.</w:t>
        </w:r>
        <w:r w:rsidR="00800818">
          <w:rPr>
            <w:rFonts w:asciiTheme="minorHAnsi" w:eastAsiaTheme="minorEastAsia" w:hAnsiTheme="minorHAnsi" w:cstheme="minorBidi"/>
            <w:iCs w:val="0"/>
            <w:noProof/>
            <w:sz w:val="22"/>
            <w:szCs w:val="22"/>
          </w:rPr>
          <w:tab/>
        </w:r>
        <w:r w:rsidR="00800818" w:rsidRPr="00AB34CD">
          <w:rPr>
            <w:rStyle w:val="afffffff9"/>
            <w:noProof/>
          </w:rPr>
          <w:t>Описание структуры результатов выполнения метода</w:t>
        </w:r>
        <w:r w:rsidR="00800818">
          <w:rPr>
            <w:noProof/>
            <w:webHidden/>
          </w:rPr>
          <w:tab/>
        </w:r>
        <w:r w:rsidR="00800818">
          <w:rPr>
            <w:noProof/>
            <w:webHidden/>
          </w:rPr>
          <w:fldChar w:fldCharType="begin"/>
        </w:r>
        <w:r w:rsidR="00800818">
          <w:rPr>
            <w:noProof/>
            <w:webHidden/>
          </w:rPr>
          <w:instrText xml:space="preserve"> PAGEREF _Toc102643726 \h </w:instrText>
        </w:r>
        <w:r w:rsidR="00800818">
          <w:rPr>
            <w:noProof/>
            <w:webHidden/>
          </w:rPr>
        </w:r>
        <w:r w:rsidR="00800818">
          <w:rPr>
            <w:noProof/>
            <w:webHidden/>
          </w:rPr>
          <w:fldChar w:fldCharType="separate"/>
        </w:r>
        <w:r w:rsidR="00800818">
          <w:rPr>
            <w:noProof/>
            <w:webHidden/>
          </w:rPr>
          <w:t>8</w:t>
        </w:r>
        <w:r w:rsidR="00800818">
          <w:rPr>
            <w:noProof/>
            <w:webHidden/>
          </w:rPr>
          <w:fldChar w:fldCharType="end"/>
        </w:r>
      </w:hyperlink>
    </w:p>
    <w:p w14:paraId="2A9E0AB3" w14:textId="14C8CA44" w:rsidR="00800818" w:rsidRDefault="00735B63">
      <w:pPr>
        <w:pStyle w:val="2f2"/>
        <w:tabs>
          <w:tab w:val="left" w:pos="960"/>
          <w:tab w:val="right" w:leader="dot" w:pos="9486"/>
        </w:tabs>
        <w:rPr>
          <w:rFonts w:asciiTheme="minorHAnsi" w:eastAsiaTheme="minorEastAsia" w:hAnsiTheme="minorHAnsi" w:cstheme="minorBidi"/>
          <w:noProof/>
          <w:sz w:val="22"/>
          <w:szCs w:val="22"/>
        </w:rPr>
      </w:pPr>
      <w:hyperlink w:anchor="_Toc102643727" w:history="1">
        <w:r w:rsidR="00800818" w:rsidRPr="00AB34CD">
          <w:rPr>
            <w:rStyle w:val="afffffff9"/>
            <w:rFonts w:ascii="Times New Roman Полужирный" w:hAnsi="Times New Roman Полужирный"/>
            <w:noProof/>
          </w:rPr>
          <w:t>2.3.</w:t>
        </w:r>
        <w:r w:rsidR="00800818">
          <w:rPr>
            <w:rFonts w:asciiTheme="minorHAnsi" w:eastAsiaTheme="minorEastAsia" w:hAnsiTheme="minorHAnsi" w:cstheme="minorBidi"/>
            <w:noProof/>
            <w:sz w:val="22"/>
            <w:szCs w:val="22"/>
          </w:rPr>
          <w:tab/>
        </w:r>
        <w:r w:rsidR="00800818" w:rsidRPr="00AB34CD">
          <w:rPr>
            <w:rStyle w:val="afffffff9"/>
            <w:noProof/>
          </w:rPr>
          <w:t>Получение списка поисковых массивов. Описание структуры результатов выполнения метода.</w:t>
        </w:r>
        <w:r w:rsidR="00800818">
          <w:rPr>
            <w:noProof/>
            <w:webHidden/>
          </w:rPr>
          <w:tab/>
        </w:r>
        <w:r w:rsidR="00800818">
          <w:rPr>
            <w:noProof/>
            <w:webHidden/>
          </w:rPr>
          <w:fldChar w:fldCharType="begin"/>
        </w:r>
        <w:r w:rsidR="00800818">
          <w:rPr>
            <w:noProof/>
            <w:webHidden/>
          </w:rPr>
          <w:instrText xml:space="preserve"> PAGEREF _Toc102643727 \h </w:instrText>
        </w:r>
        <w:r w:rsidR="00800818">
          <w:rPr>
            <w:noProof/>
            <w:webHidden/>
          </w:rPr>
        </w:r>
        <w:r w:rsidR="00800818">
          <w:rPr>
            <w:noProof/>
            <w:webHidden/>
          </w:rPr>
          <w:fldChar w:fldCharType="separate"/>
        </w:r>
        <w:r w:rsidR="00800818">
          <w:rPr>
            <w:noProof/>
            <w:webHidden/>
          </w:rPr>
          <w:t>44</w:t>
        </w:r>
        <w:r w:rsidR="00800818">
          <w:rPr>
            <w:noProof/>
            <w:webHidden/>
          </w:rPr>
          <w:fldChar w:fldCharType="end"/>
        </w:r>
      </w:hyperlink>
    </w:p>
    <w:p w14:paraId="0C0D48F3" w14:textId="74FD8760" w:rsidR="00800818" w:rsidRDefault="00735B63">
      <w:pPr>
        <w:pStyle w:val="2f2"/>
        <w:tabs>
          <w:tab w:val="left" w:pos="960"/>
          <w:tab w:val="right" w:leader="dot" w:pos="9486"/>
        </w:tabs>
        <w:rPr>
          <w:rFonts w:asciiTheme="minorHAnsi" w:eastAsiaTheme="minorEastAsia" w:hAnsiTheme="minorHAnsi" w:cstheme="minorBidi"/>
          <w:noProof/>
          <w:sz w:val="22"/>
          <w:szCs w:val="22"/>
        </w:rPr>
      </w:pPr>
      <w:hyperlink w:anchor="_Toc102643728" w:history="1">
        <w:r w:rsidR="00800818" w:rsidRPr="00AB34CD">
          <w:rPr>
            <w:rStyle w:val="afffffff9"/>
            <w:rFonts w:ascii="Times New Roman Полужирный" w:hAnsi="Times New Roman Полужирный"/>
            <w:noProof/>
          </w:rPr>
          <w:t>2.4.</w:t>
        </w:r>
        <w:r w:rsidR="00800818">
          <w:rPr>
            <w:rFonts w:asciiTheme="minorHAnsi" w:eastAsiaTheme="minorEastAsia" w:hAnsiTheme="minorHAnsi" w:cstheme="minorBidi"/>
            <w:noProof/>
            <w:sz w:val="22"/>
            <w:szCs w:val="22"/>
          </w:rPr>
          <w:tab/>
        </w:r>
        <w:r w:rsidR="00800818" w:rsidRPr="00AB34CD">
          <w:rPr>
            <w:rStyle w:val="afffffff9"/>
            <w:noProof/>
          </w:rPr>
          <w:t>Предоставление данных патентного документа</w:t>
        </w:r>
        <w:r w:rsidR="00800818">
          <w:rPr>
            <w:noProof/>
            <w:webHidden/>
          </w:rPr>
          <w:tab/>
        </w:r>
        <w:r w:rsidR="00800818">
          <w:rPr>
            <w:noProof/>
            <w:webHidden/>
          </w:rPr>
          <w:fldChar w:fldCharType="begin"/>
        </w:r>
        <w:r w:rsidR="00800818">
          <w:rPr>
            <w:noProof/>
            <w:webHidden/>
          </w:rPr>
          <w:instrText xml:space="preserve"> PAGEREF _Toc102643728 \h </w:instrText>
        </w:r>
        <w:r w:rsidR="00800818">
          <w:rPr>
            <w:noProof/>
            <w:webHidden/>
          </w:rPr>
        </w:r>
        <w:r w:rsidR="00800818">
          <w:rPr>
            <w:noProof/>
            <w:webHidden/>
          </w:rPr>
          <w:fldChar w:fldCharType="separate"/>
        </w:r>
        <w:r w:rsidR="00800818">
          <w:rPr>
            <w:noProof/>
            <w:webHidden/>
          </w:rPr>
          <w:t>45</w:t>
        </w:r>
        <w:r w:rsidR="00800818">
          <w:rPr>
            <w:noProof/>
            <w:webHidden/>
          </w:rPr>
          <w:fldChar w:fldCharType="end"/>
        </w:r>
      </w:hyperlink>
    </w:p>
    <w:p w14:paraId="74B45689" w14:textId="2D76D04C"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29" w:history="1">
        <w:r w:rsidR="00800818" w:rsidRPr="00AB34CD">
          <w:rPr>
            <w:rStyle w:val="afffffff9"/>
            <w:rFonts w:ascii="Times New Roman Полужирный" w:hAnsi="Times New Roman Полужирный"/>
            <w:noProof/>
          </w:rPr>
          <w:t>2.4.1.</w:t>
        </w:r>
        <w:r w:rsidR="00800818">
          <w:rPr>
            <w:rFonts w:asciiTheme="minorHAnsi" w:eastAsiaTheme="minorEastAsia" w:hAnsiTheme="minorHAnsi" w:cstheme="minorBidi"/>
            <w:iCs w:val="0"/>
            <w:noProof/>
            <w:sz w:val="22"/>
            <w:szCs w:val="22"/>
          </w:rPr>
          <w:tab/>
        </w:r>
        <w:r w:rsidR="00800818" w:rsidRPr="00AB34CD">
          <w:rPr>
            <w:rStyle w:val="afffffff9"/>
            <w:noProof/>
          </w:rPr>
          <w:t>Описание структуры результатов выполнения метода</w:t>
        </w:r>
        <w:r w:rsidR="00800818">
          <w:rPr>
            <w:noProof/>
            <w:webHidden/>
          </w:rPr>
          <w:tab/>
        </w:r>
        <w:r w:rsidR="00800818">
          <w:rPr>
            <w:noProof/>
            <w:webHidden/>
          </w:rPr>
          <w:fldChar w:fldCharType="begin"/>
        </w:r>
        <w:r w:rsidR="00800818">
          <w:rPr>
            <w:noProof/>
            <w:webHidden/>
          </w:rPr>
          <w:instrText xml:space="preserve"> PAGEREF _Toc102643729 \h </w:instrText>
        </w:r>
        <w:r w:rsidR="00800818">
          <w:rPr>
            <w:noProof/>
            <w:webHidden/>
          </w:rPr>
        </w:r>
        <w:r w:rsidR="00800818">
          <w:rPr>
            <w:noProof/>
            <w:webHidden/>
          </w:rPr>
          <w:fldChar w:fldCharType="separate"/>
        </w:r>
        <w:r w:rsidR="00800818">
          <w:rPr>
            <w:noProof/>
            <w:webHidden/>
          </w:rPr>
          <w:t>45</w:t>
        </w:r>
        <w:r w:rsidR="00800818">
          <w:rPr>
            <w:noProof/>
            <w:webHidden/>
          </w:rPr>
          <w:fldChar w:fldCharType="end"/>
        </w:r>
      </w:hyperlink>
    </w:p>
    <w:p w14:paraId="4568B1D1" w14:textId="299AC355" w:rsidR="00800818" w:rsidRDefault="00735B63">
      <w:pPr>
        <w:pStyle w:val="2f2"/>
        <w:tabs>
          <w:tab w:val="left" w:pos="960"/>
          <w:tab w:val="right" w:leader="dot" w:pos="9486"/>
        </w:tabs>
        <w:rPr>
          <w:rFonts w:asciiTheme="minorHAnsi" w:eastAsiaTheme="minorEastAsia" w:hAnsiTheme="minorHAnsi" w:cstheme="minorBidi"/>
          <w:noProof/>
          <w:sz w:val="22"/>
          <w:szCs w:val="22"/>
        </w:rPr>
      </w:pPr>
      <w:hyperlink w:anchor="_Toc102643730" w:history="1">
        <w:r w:rsidR="00800818" w:rsidRPr="00AB34CD">
          <w:rPr>
            <w:rStyle w:val="afffffff9"/>
            <w:rFonts w:ascii="Times New Roman Полужирный" w:hAnsi="Times New Roman Полужирный"/>
            <w:noProof/>
          </w:rPr>
          <w:t>2.5.</w:t>
        </w:r>
        <w:r w:rsidR="00800818">
          <w:rPr>
            <w:rFonts w:asciiTheme="minorHAnsi" w:eastAsiaTheme="minorEastAsia" w:hAnsiTheme="minorHAnsi" w:cstheme="minorBidi"/>
            <w:noProof/>
            <w:sz w:val="22"/>
            <w:szCs w:val="22"/>
          </w:rPr>
          <w:tab/>
        </w:r>
        <w:r w:rsidR="00800818" w:rsidRPr="00AB34CD">
          <w:rPr>
            <w:rStyle w:val="afffffff9"/>
            <w:noProof/>
          </w:rPr>
          <w:t>Поиск похожих патентных документов</w:t>
        </w:r>
        <w:r w:rsidR="00800818">
          <w:rPr>
            <w:noProof/>
            <w:webHidden/>
          </w:rPr>
          <w:tab/>
        </w:r>
        <w:r w:rsidR="00800818">
          <w:rPr>
            <w:noProof/>
            <w:webHidden/>
          </w:rPr>
          <w:fldChar w:fldCharType="begin"/>
        </w:r>
        <w:r w:rsidR="00800818">
          <w:rPr>
            <w:noProof/>
            <w:webHidden/>
          </w:rPr>
          <w:instrText xml:space="preserve"> PAGEREF _Toc102643730 \h </w:instrText>
        </w:r>
        <w:r w:rsidR="00800818">
          <w:rPr>
            <w:noProof/>
            <w:webHidden/>
          </w:rPr>
        </w:r>
        <w:r w:rsidR="00800818">
          <w:rPr>
            <w:noProof/>
            <w:webHidden/>
          </w:rPr>
          <w:fldChar w:fldCharType="separate"/>
        </w:r>
        <w:r w:rsidR="00800818">
          <w:rPr>
            <w:noProof/>
            <w:webHidden/>
          </w:rPr>
          <w:t>45</w:t>
        </w:r>
        <w:r w:rsidR="00800818">
          <w:rPr>
            <w:noProof/>
            <w:webHidden/>
          </w:rPr>
          <w:fldChar w:fldCharType="end"/>
        </w:r>
      </w:hyperlink>
    </w:p>
    <w:p w14:paraId="5C7A7611" w14:textId="767B5E95"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31" w:history="1">
        <w:r w:rsidR="00800818" w:rsidRPr="00AB34CD">
          <w:rPr>
            <w:rStyle w:val="afffffff9"/>
            <w:rFonts w:ascii="Times New Roman Полужирный" w:hAnsi="Times New Roman Полужирный"/>
            <w:noProof/>
          </w:rPr>
          <w:t>2.5.1.</w:t>
        </w:r>
        <w:r w:rsidR="00800818">
          <w:rPr>
            <w:rFonts w:asciiTheme="minorHAnsi" w:eastAsiaTheme="minorEastAsia" w:hAnsiTheme="minorHAnsi" w:cstheme="minorBidi"/>
            <w:iCs w:val="0"/>
            <w:noProof/>
            <w:sz w:val="22"/>
            <w:szCs w:val="22"/>
          </w:rPr>
          <w:tab/>
        </w:r>
        <w:r w:rsidR="00800818" w:rsidRPr="00AB34CD">
          <w:rPr>
            <w:rStyle w:val="afffffff9"/>
            <w:noProof/>
          </w:rPr>
          <w:t>Поиск похожих патентных документов по идентификатору документа. Описание структуры результатов выполнения метода</w:t>
        </w:r>
        <w:r w:rsidR="00800818">
          <w:rPr>
            <w:noProof/>
            <w:webHidden/>
          </w:rPr>
          <w:tab/>
        </w:r>
        <w:r w:rsidR="00800818">
          <w:rPr>
            <w:noProof/>
            <w:webHidden/>
          </w:rPr>
          <w:fldChar w:fldCharType="begin"/>
        </w:r>
        <w:r w:rsidR="00800818">
          <w:rPr>
            <w:noProof/>
            <w:webHidden/>
          </w:rPr>
          <w:instrText xml:space="preserve"> PAGEREF _Toc102643731 \h </w:instrText>
        </w:r>
        <w:r w:rsidR="00800818">
          <w:rPr>
            <w:noProof/>
            <w:webHidden/>
          </w:rPr>
        </w:r>
        <w:r w:rsidR="00800818">
          <w:rPr>
            <w:noProof/>
            <w:webHidden/>
          </w:rPr>
          <w:fldChar w:fldCharType="separate"/>
        </w:r>
        <w:r w:rsidR="00800818">
          <w:rPr>
            <w:noProof/>
            <w:webHidden/>
          </w:rPr>
          <w:t>46</w:t>
        </w:r>
        <w:r w:rsidR="00800818">
          <w:rPr>
            <w:noProof/>
            <w:webHidden/>
          </w:rPr>
          <w:fldChar w:fldCharType="end"/>
        </w:r>
      </w:hyperlink>
    </w:p>
    <w:p w14:paraId="61104D87" w14:textId="6672EF55"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32" w:history="1">
        <w:r w:rsidR="00800818" w:rsidRPr="00AB34CD">
          <w:rPr>
            <w:rStyle w:val="afffffff9"/>
            <w:rFonts w:ascii="Times New Roman Полужирный" w:hAnsi="Times New Roman Полужирный"/>
            <w:noProof/>
          </w:rPr>
          <w:t>2.5.2.</w:t>
        </w:r>
        <w:r w:rsidR="00800818">
          <w:rPr>
            <w:rFonts w:asciiTheme="minorHAnsi" w:eastAsiaTheme="minorEastAsia" w:hAnsiTheme="minorHAnsi" w:cstheme="minorBidi"/>
            <w:iCs w:val="0"/>
            <w:noProof/>
            <w:sz w:val="22"/>
            <w:szCs w:val="22"/>
          </w:rPr>
          <w:tab/>
        </w:r>
        <w:r w:rsidR="00800818" w:rsidRPr="00AB34CD">
          <w:rPr>
            <w:rStyle w:val="afffffff9"/>
            <w:noProof/>
          </w:rPr>
          <w:t>Поиск похожих патентных документов по фрагменту текста. Описание структуры результатов выполнения метода</w:t>
        </w:r>
        <w:r w:rsidR="00800818">
          <w:rPr>
            <w:noProof/>
            <w:webHidden/>
          </w:rPr>
          <w:tab/>
        </w:r>
        <w:r w:rsidR="00800818">
          <w:rPr>
            <w:noProof/>
            <w:webHidden/>
          </w:rPr>
          <w:fldChar w:fldCharType="begin"/>
        </w:r>
        <w:r w:rsidR="00800818">
          <w:rPr>
            <w:noProof/>
            <w:webHidden/>
          </w:rPr>
          <w:instrText xml:space="preserve"> PAGEREF _Toc102643732 \h </w:instrText>
        </w:r>
        <w:r w:rsidR="00800818">
          <w:rPr>
            <w:noProof/>
            <w:webHidden/>
          </w:rPr>
        </w:r>
        <w:r w:rsidR="00800818">
          <w:rPr>
            <w:noProof/>
            <w:webHidden/>
          </w:rPr>
          <w:fldChar w:fldCharType="separate"/>
        </w:r>
        <w:r w:rsidR="00800818">
          <w:rPr>
            <w:noProof/>
            <w:webHidden/>
          </w:rPr>
          <w:t>47</w:t>
        </w:r>
        <w:r w:rsidR="00800818">
          <w:rPr>
            <w:noProof/>
            <w:webHidden/>
          </w:rPr>
          <w:fldChar w:fldCharType="end"/>
        </w:r>
      </w:hyperlink>
    </w:p>
    <w:p w14:paraId="497B2EB3" w14:textId="6534B41A" w:rsidR="00800818" w:rsidRDefault="00735B63">
      <w:pPr>
        <w:pStyle w:val="2f2"/>
        <w:tabs>
          <w:tab w:val="left" w:pos="960"/>
          <w:tab w:val="right" w:leader="dot" w:pos="9486"/>
        </w:tabs>
        <w:rPr>
          <w:rFonts w:asciiTheme="minorHAnsi" w:eastAsiaTheme="minorEastAsia" w:hAnsiTheme="minorHAnsi" w:cstheme="minorBidi"/>
          <w:noProof/>
          <w:sz w:val="22"/>
          <w:szCs w:val="22"/>
        </w:rPr>
      </w:pPr>
      <w:hyperlink w:anchor="_Toc102643733" w:history="1">
        <w:r w:rsidR="00800818" w:rsidRPr="00AB34CD">
          <w:rPr>
            <w:rStyle w:val="afffffff9"/>
            <w:rFonts w:ascii="Times New Roman Полужирный" w:hAnsi="Times New Roman Полужирный"/>
            <w:noProof/>
          </w:rPr>
          <w:t>2.6.</w:t>
        </w:r>
        <w:r w:rsidR="00800818">
          <w:rPr>
            <w:rFonts w:asciiTheme="minorHAnsi" w:eastAsiaTheme="minorEastAsia" w:hAnsiTheme="minorHAnsi" w:cstheme="minorBidi"/>
            <w:noProof/>
            <w:sz w:val="22"/>
            <w:szCs w:val="22"/>
          </w:rPr>
          <w:tab/>
        </w:r>
        <w:r w:rsidR="00800818" w:rsidRPr="00AB34CD">
          <w:rPr>
            <w:rStyle w:val="afffffff9"/>
            <w:noProof/>
          </w:rPr>
          <w:t>Предоставление медиаданных патентного документа</w:t>
        </w:r>
        <w:r w:rsidR="00800818">
          <w:rPr>
            <w:noProof/>
            <w:webHidden/>
          </w:rPr>
          <w:tab/>
        </w:r>
        <w:r w:rsidR="00800818">
          <w:rPr>
            <w:noProof/>
            <w:webHidden/>
          </w:rPr>
          <w:fldChar w:fldCharType="begin"/>
        </w:r>
        <w:r w:rsidR="00800818">
          <w:rPr>
            <w:noProof/>
            <w:webHidden/>
          </w:rPr>
          <w:instrText xml:space="preserve"> PAGEREF _Toc102643733 \h </w:instrText>
        </w:r>
        <w:r w:rsidR="00800818">
          <w:rPr>
            <w:noProof/>
            <w:webHidden/>
          </w:rPr>
        </w:r>
        <w:r w:rsidR="00800818">
          <w:rPr>
            <w:noProof/>
            <w:webHidden/>
          </w:rPr>
          <w:fldChar w:fldCharType="separate"/>
        </w:r>
        <w:r w:rsidR="00800818">
          <w:rPr>
            <w:noProof/>
            <w:webHidden/>
          </w:rPr>
          <w:t>49</w:t>
        </w:r>
        <w:r w:rsidR="00800818">
          <w:rPr>
            <w:noProof/>
            <w:webHidden/>
          </w:rPr>
          <w:fldChar w:fldCharType="end"/>
        </w:r>
      </w:hyperlink>
    </w:p>
    <w:p w14:paraId="15BB7022" w14:textId="0CE48DFB"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34" w:history="1">
        <w:r w:rsidR="00800818" w:rsidRPr="00AB34CD">
          <w:rPr>
            <w:rStyle w:val="afffffff9"/>
            <w:rFonts w:ascii="Times New Roman Полужирный" w:hAnsi="Times New Roman Полужирный"/>
            <w:noProof/>
          </w:rPr>
          <w:t>2.6.1.</w:t>
        </w:r>
        <w:r w:rsidR="00800818">
          <w:rPr>
            <w:rFonts w:asciiTheme="minorHAnsi" w:eastAsiaTheme="minorEastAsia" w:hAnsiTheme="minorHAnsi" w:cstheme="minorBidi"/>
            <w:iCs w:val="0"/>
            <w:noProof/>
            <w:sz w:val="22"/>
            <w:szCs w:val="22"/>
          </w:rPr>
          <w:tab/>
        </w:r>
        <w:r w:rsidR="00800818" w:rsidRPr="00AB34CD">
          <w:rPr>
            <w:rStyle w:val="afffffff9"/>
            <w:noProof/>
          </w:rPr>
          <w:t>Описание структуры результатов выполнения метода</w:t>
        </w:r>
        <w:r w:rsidR="00800818">
          <w:rPr>
            <w:noProof/>
            <w:webHidden/>
          </w:rPr>
          <w:tab/>
        </w:r>
        <w:r w:rsidR="00800818">
          <w:rPr>
            <w:noProof/>
            <w:webHidden/>
          </w:rPr>
          <w:fldChar w:fldCharType="begin"/>
        </w:r>
        <w:r w:rsidR="00800818">
          <w:rPr>
            <w:noProof/>
            <w:webHidden/>
          </w:rPr>
          <w:instrText xml:space="preserve"> PAGEREF _Toc102643734 \h </w:instrText>
        </w:r>
        <w:r w:rsidR="00800818">
          <w:rPr>
            <w:noProof/>
            <w:webHidden/>
          </w:rPr>
        </w:r>
        <w:r w:rsidR="00800818">
          <w:rPr>
            <w:noProof/>
            <w:webHidden/>
          </w:rPr>
          <w:fldChar w:fldCharType="separate"/>
        </w:r>
        <w:r w:rsidR="00800818">
          <w:rPr>
            <w:noProof/>
            <w:webHidden/>
          </w:rPr>
          <w:t>50</w:t>
        </w:r>
        <w:r w:rsidR="00800818">
          <w:rPr>
            <w:noProof/>
            <w:webHidden/>
          </w:rPr>
          <w:fldChar w:fldCharType="end"/>
        </w:r>
      </w:hyperlink>
    </w:p>
    <w:p w14:paraId="52C9796E" w14:textId="509E70D8" w:rsidR="00800818" w:rsidRDefault="00735B63">
      <w:pPr>
        <w:pStyle w:val="2f2"/>
        <w:tabs>
          <w:tab w:val="left" w:pos="960"/>
          <w:tab w:val="right" w:leader="dot" w:pos="9486"/>
        </w:tabs>
        <w:rPr>
          <w:rFonts w:asciiTheme="minorHAnsi" w:eastAsiaTheme="minorEastAsia" w:hAnsiTheme="minorHAnsi" w:cstheme="minorBidi"/>
          <w:noProof/>
          <w:sz w:val="22"/>
          <w:szCs w:val="22"/>
        </w:rPr>
      </w:pPr>
      <w:hyperlink w:anchor="_Toc102643735" w:history="1">
        <w:r w:rsidR="00800818" w:rsidRPr="00AB34CD">
          <w:rPr>
            <w:rStyle w:val="afffffff9"/>
            <w:rFonts w:ascii="Times New Roman Полужирный" w:hAnsi="Times New Roman Полужирный"/>
            <w:noProof/>
          </w:rPr>
          <w:t>2.7.</w:t>
        </w:r>
        <w:r w:rsidR="00800818">
          <w:rPr>
            <w:rFonts w:asciiTheme="minorHAnsi" w:eastAsiaTheme="minorEastAsia" w:hAnsiTheme="minorHAnsi" w:cstheme="minorBidi"/>
            <w:noProof/>
            <w:sz w:val="22"/>
            <w:szCs w:val="22"/>
          </w:rPr>
          <w:tab/>
        </w:r>
        <w:r w:rsidR="00800818" w:rsidRPr="00AB34CD">
          <w:rPr>
            <w:rStyle w:val="afffffff9"/>
            <w:noProof/>
          </w:rPr>
          <w:t>Описание кодов ответа</w:t>
        </w:r>
        <w:r w:rsidR="00800818">
          <w:rPr>
            <w:noProof/>
            <w:webHidden/>
          </w:rPr>
          <w:tab/>
        </w:r>
        <w:r w:rsidR="00800818">
          <w:rPr>
            <w:noProof/>
            <w:webHidden/>
          </w:rPr>
          <w:fldChar w:fldCharType="begin"/>
        </w:r>
        <w:r w:rsidR="00800818">
          <w:rPr>
            <w:noProof/>
            <w:webHidden/>
          </w:rPr>
          <w:instrText xml:space="preserve"> PAGEREF _Toc102643735 \h </w:instrText>
        </w:r>
        <w:r w:rsidR="00800818">
          <w:rPr>
            <w:noProof/>
            <w:webHidden/>
          </w:rPr>
        </w:r>
        <w:r w:rsidR="00800818">
          <w:rPr>
            <w:noProof/>
            <w:webHidden/>
          </w:rPr>
          <w:fldChar w:fldCharType="separate"/>
        </w:r>
        <w:r w:rsidR="00800818">
          <w:rPr>
            <w:noProof/>
            <w:webHidden/>
          </w:rPr>
          <w:t>50</w:t>
        </w:r>
        <w:r w:rsidR="00800818">
          <w:rPr>
            <w:noProof/>
            <w:webHidden/>
          </w:rPr>
          <w:fldChar w:fldCharType="end"/>
        </w:r>
      </w:hyperlink>
    </w:p>
    <w:p w14:paraId="164449D4" w14:textId="752EB4B8" w:rsidR="00800818" w:rsidRDefault="00735B63">
      <w:pPr>
        <w:pStyle w:val="2f2"/>
        <w:tabs>
          <w:tab w:val="left" w:pos="960"/>
          <w:tab w:val="right" w:leader="dot" w:pos="9486"/>
        </w:tabs>
        <w:rPr>
          <w:rFonts w:asciiTheme="minorHAnsi" w:eastAsiaTheme="minorEastAsia" w:hAnsiTheme="minorHAnsi" w:cstheme="minorBidi"/>
          <w:noProof/>
          <w:sz w:val="22"/>
          <w:szCs w:val="22"/>
        </w:rPr>
      </w:pPr>
      <w:hyperlink w:anchor="_Toc102643736" w:history="1">
        <w:r w:rsidR="00800818" w:rsidRPr="00AB34CD">
          <w:rPr>
            <w:rStyle w:val="afffffff9"/>
            <w:rFonts w:ascii="Times New Roman Полужирный" w:hAnsi="Times New Roman Полужирный"/>
            <w:noProof/>
          </w:rPr>
          <w:t>2.8.</w:t>
        </w:r>
        <w:r w:rsidR="00800818">
          <w:rPr>
            <w:rFonts w:asciiTheme="minorHAnsi" w:eastAsiaTheme="minorEastAsia" w:hAnsiTheme="minorHAnsi" w:cstheme="minorBidi"/>
            <w:noProof/>
            <w:sz w:val="22"/>
            <w:szCs w:val="22"/>
          </w:rPr>
          <w:tab/>
        </w:r>
        <w:r w:rsidR="00800818" w:rsidRPr="00AB34CD">
          <w:rPr>
            <w:rStyle w:val="afffffff9"/>
            <w:noProof/>
          </w:rPr>
          <w:t>Сценарий поиска</w:t>
        </w:r>
        <w:r w:rsidR="00800818">
          <w:rPr>
            <w:noProof/>
            <w:webHidden/>
          </w:rPr>
          <w:tab/>
        </w:r>
        <w:r w:rsidR="00800818">
          <w:rPr>
            <w:noProof/>
            <w:webHidden/>
          </w:rPr>
          <w:fldChar w:fldCharType="begin"/>
        </w:r>
        <w:r w:rsidR="00800818">
          <w:rPr>
            <w:noProof/>
            <w:webHidden/>
          </w:rPr>
          <w:instrText xml:space="preserve"> PAGEREF _Toc102643736 \h </w:instrText>
        </w:r>
        <w:r w:rsidR="00800818">
          <w:rPr>
            <w:noProof/>
            <w:webHidden/>
          </w:rPr>
        </w:r>
        <w:r w:rsidR="00800818">
          <w:rPr>
            <w:noProof/>
            <w:webHidden/>
          </w:rPr>
          <w:fldChar w:fldCharType="separate"/>
        </w:r>
        <w:r w:rsidR="00800818">
          <w:rPr>
            <w:noProof/>
            <w:webHidden/>
          </w:rPr>
          <w:t>50</w:t>
        </w:r>
        <w:r w:rsidR="00800818">
          <w:rPr>
            <w:noProof/>
            <w:webHidden/>
          </w:rPr>
          <w:fldChar w:fldCharType="end"/>
        </w:r>
      </w:hyperlink>
    </w:p>
    <w:p w14:paraId="54D10DD3" w14:textId="24FE2674" w:rsidR="00800818" w:rsidRDefault="00735B63">
      <w:pPr>
        <w:pStyle w:val="2f2"/>
        <w:tabs>
          <w:tab w:val="left" w:pos="960"/>
          <w:tab w:val="right" w:leader="dot" w:pos="9486"/>
        </w:tabs>
        <w:rPr>
          <w:rFonts w:asciiTheme="minorHAnsi" w:eastAsiaTheme="minorEastAsia" w:hAnsiTheme="minorHAnsi" w:cstheme="minorBidi"/>
          <w:noProof/>
          <w:sz w:val="22"/>
          <w:szCs w:val="22"/>
        </w:rPr>
      </w:pPr>
      <w:hyperlink w:anchor="_Toc102643737" w:history="1">
        <w:r w:rsidR="00800818" w:rsidRPr="00AB34CD">
          <w:rPr>
            <w:rStyle w:val="afffffff9"/>
            <w:rFonts w:ascii="Times New Roman Полужирный" w:hAnsi="Times New Roman Полужирный"/>
            <w:noProof/>
          </w:rPr>
          <w:t>2.9.</w:t>
        </w:r>
        <w:r w:rsidR="00800818">
          <w:rPr>
            <w:rFonts w:asciiTheme="minorHAnsi" w:eastAsiaTheme="minorEastAsia" w:hAnsiTheme="minorHAnsi" w:cstheme="minorBidi"/>
            <w:noProof/>
            <w:sz w:val="22"/>
            <w:szCs w:val="22"/>
          </w:rPr>
          <w:tab/>
        </w:r>
        <w:r w:rsidR="00800818" w:rsidRPr="00AB34CD">
          <w:rPr>
            <w:rStyle w:val="afffffff9"/>
            <w:noProof/>
          </w:rPr>
          <w:t>Классификаторы</w:t>
        </w:r>
        <w:r w:rsidR="00800818">
          <w:rPr>
            <w:noProof/>
            <w:webHidden/>
          </w:rPr>
          <w:tab/>
        </w:r>
        <w:r w:rsidR="00800818">
          <w:rPr>
            <w:noProof/>
            <w:webHidden/>
          </w:rPr>
          <w:fldChar w:fldCharType="begin"/>
        </w:r>
        <w:r w:rsidR="00800818">
          <w:rPr>
            <w:noProof/>
            <w:webHidden/>
          </w:rPr>
          <w:instrText xml:space="preserve"> PAGEREF _Toc102643737 \h </w:instrText>
        </w:r>
        <w:r w:rsidR="00800818">
          <w:rPr>
            <w:noProof/>
            <w:webHidden/>
          </w:rPr>
        </w:r>
        <w:r w:rsidR="00800818">
          <w:rPr>
            <w:noProof/>
            <w:webHidden/>
          </w:rPr>
          <w:fldChar w:fldCharType="separate"/>
        </w:r>
        <w:r w:rsidR="00800818">
          <w:rPr>
            <w:noProof/>
            <w:webHidden/>
          </w:rPr>
          <w:t>50</w:t>
        </w:r>
        <w:r w:rsidR="00800818">
          <w:rPr>
            <w:noProof/>
            <w:webHidden/>
          </w:rPr>
          <w:fldChar w:fldCharType="end"/>
        </w:r>
      </w:hyperlink>
    </w:p>
    <w:p w14:paraId="730C4040" w14:textId="6360146A"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38" w:history="1">
        <w:r w:rsidR="00800818" w:rsidRPr="00AB34CD">
          <w:rPr>
            <w:rStyle w:val="afffffff9"/>
            <w:rFonts w:ascii="Times New Roman Полужирный" w:hAnsi="Times New Roman Полужирный"/>
            <w:noProof/>
          </w:rPr>
          <w:t>2.9.1.</w:t>
        </w:r>
        <w:r w:rsidR="00800818">
          <w:rPr>
            <w:rFonts w:asciiTheme="minorHAnsi" w:eastAsiaTheme="minorEastAsia" w:hAnsiTheme="minorHAnsi" w:cstheme="minorBidi"/>
            <w:iCs w:val="0"/>
            <w:noProof/>
            <w:sz w:val="22"/>
            <w:szCs w:val="22"/>
          </w:rPr>
          <w:tab/>
        </w:r>
        <w:r w:rsidR="00800818" w:rsidRPr="00AB34CD">
          <w:rPr>
            <w:rStyle w:val="afffffff9"/>
            <w:noProof/>
          </w:rPr>
          <w:t>Поиск по классификаторам</w:t>
        </w:r>
        <w:r w:rsidR="00800818">
          <w:rPr>
            <w:noProof/>
            <w:webHidden/>
          </w:rPr>
          <w:tab/>
        </w:r>
        <w:r w:rsidR="00800818">
          <w:rPr>
            <w:noProof/>
            <w:webHidden/>
          </w:rPr>
          <w:fldChar w:fldCharType="begin"/>
        </w:r>
        <w:r w:rsidR="00800818">
          <w:rPr>
            <w:noProof/>
            <w:webHidden/>
          </w:rPr>
          <w:instrText xml:space="preserve"> PAGEREF _Toc102643738 \h </w:instrText>
        </w:r>
        <w:r w:rsidR="00800818">
          <w:rPr>
            <w:noProof/>
            <w:webHidden/>
          </w:rPr>
        </w:r>
        <w:r w:rsidR="00800818">
          <w:rPr>
            <w:noProof/>
            <w:webHidden/>
          </w:rPr>
          <w:fldChar w:fldCharType="separate"/>
        </w:r>
        <w:r w:rsidR="00800818">
          <w:rPr>
            <w:noProof/>
            <w:webHidden/>
          </w:rPr>
          <w:t>51</w:t>
        </w:r>
        <w:r w:rsidR="00800818">
          <w:rPr>
            <w:noProof/>
            <w:webHidden/>
          </w:rPr>
          <w:fldChar w:fldCharType="end"/>
        </w:r>
      </w:hyperlink>
    </w:p>
    <w:p w14:paraId="3809C6F8" w14:textId="76F49E43"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39" w:history="1">
        <w:r w:rsidR="00800818" w:rsidRPr="00AB34CD">
          <w:rPr>
            <w:rStyle w:val="afffffff9"/>
            <w:rFonts w:ascii="Times New Roman Полужирный" w:hAnsi="Times New Roman Полужирный"/>
            <w:noProof/>
          </w:rPr>
          <w:t>2.9.2.</w:t>
        </w:r>
        <w:r w:rsidR="00800818">
          <w:rPr>
            <w:rFonts w:asciiTheme="minorHAnsi" w:eastAsiaTheme="minorEastAsia" w:hAnsiTheme="minorHAnsi" w:cstheme="minorBidi"/>
            <w:iCs w:val="0"/>
            <w:noProof/>
            <w:sz w:val="22"/>
            <w:szCs w:val="22"/>
          </w:rPr>
          <w:tab/>
        </w:r>
        <w:r w:rsidR="00800818" w:rsidRPr="00AB34CD">
          <w:rPr>
            <w:rStyle w:val="afffffff9"/>
            <w:noProof/>
          </w:rPr>
          <w:t>Получение информации по коду классификатора</w:t>
        </w:r>
        <w:r w:rsidR="00800818">
          <w:rPr>
            <w:noProof/>
            <w:webHidden/>
          </w:rPr>
          <w:tab/>
        </w:r>
        <w:r w:rsidR="00800818">
          <w:rPr>
            <w:noProof/>
            <w:webHidden/>
          </w:rPr>
          <w:fldChar w:fldCharType="begin"/>
        </w:r>
        <w:r w:rsidR="00800818">
          <w:rPr>
            <w:noProof/>
            <w:webHidden/>
          </w:rPr>
          <w:instrText xml:space="preserve"> PAGEREF _Toc102643739 \h </w:instrText>
        </w:r>
        <w:r w:rsidR="00800818">
          <w:rPr>
            <w:noProof/>
            <w:webHidden/>
          </w:rPr>
        </w:r>
        <w:r w:rsidR="00800818">
          <w:rPr>
            <w:noProof/>
            <w:webHidden/>
          </w:rPr>
          <w:fldChar w:fldCharType="separate"/>
        </w:r>
        <w:r w:rsidR="00800818">
          <w:rPr>
            <w:noProof/>
            <w:webHidden/>
          </w:rPr>
          <w:t>51</w:t>
        </w:r>
        <w:r w:rsidR="00800818">
          <w:rPr>
            <w:noProof/>
            <w:webHidden/>
          </w:rPr>
          <w:fldChar w:fldCharType="end"/>
        </w:r>
      </w:hyperlink>
    </w:p>
    <w:p w14:paraId="6A22EB56" w14:textId="2F8FAC54" w:rsidR="00800818" w:rsidRDefault="00735B63">
      <w:pPr>
        <w:pStyle w:val="3b"/>
        <w:tabs>
          <w:tab w:val="left" w:pos="1440"/>
          <w:tab w:val="right" w:leader="dot" w:pos="9486"/>
        </w:tabs>
        <w:rPr>
          <w:rFonts w:asciiTheme="minorHAnsi" w:eastAsiaTheme="minorEastAsia" w:hAnsiTheme="minorHAnsi" w:cstheme="minorBidi"/>
          <w:iCs w:val="0"/>
          <w:noProof/>
          <w:sz w:val="22"/>
          <w:szCs w:val="22"/>
        </w:rPr>
      </w:pPr>
      <w:hyperlink w:anchor="_Toc102643740" w:history="1">
        <w:r w:rsidR="00800818" w:rsidRPr="00AB34CD">
          <w:rPr>
            <w:rStyle w:val="afffffff9"/>
            <w:rFonts w:ascii="Times New Roman Полужирный" w:hAnsi="Times New Roman Полужирный"/>
            <w:noProof/>
          </w:rPr>
          <w:t>2.9.3.</w:t>
        </w:r>
        <w:r w:rsidR="00800818">
          <w:rPr>
            <w:rFonts w:asciiTheme="minorHAnsi" w:eastAsiaTheme="minorEastAsia" w:hAnsiTheme="minorHAnsi" w:cstheme="minorBidi"/>
            <w:iCs w:val="0"/>
            <w:noProof/>
            <w:sz w:val="22"/>
            <w:szCs w:val="22"/>
          </w:rPr>
          <w:tab/>
        </w:r>
        <w:r w:rsidR="00800818" w:rsidRPr="00AB34CD">
          <w:rPr>
            <w:rStyle w:val="afffffff9"/>
            <w:noProof/>
          </w:rPr>
          <w:t>Описание структуры результатов выполнения метода</w:t>
        </w:r>
        <w:r w:rsidR="00800818">
          <w:rPr>
            <w:noProof/>
            <w:webHidden/>
          </w:rPr>
          <w:tab/>
        </w:r>
        <w:r w:rsidR="00800818">
          <w:rPr>
            <w:noProof/>
            <w:webHidden/>
          </w:rPr>
          <w:fldChar w:fldCharType="begin"/>
        </w:r>
        <w:r w:rsidR="00800818">
          <w:rPr>
            <w:noProof/>
            <w:webHidden/>
          </w:rPr>
          <w:instrText xml:space="preserve"> PAGEREF _Toc102643740 \h </w:instrText>
        </w:r>
        <w:r w:rsidR="00800818">
          <w:rPr>
            <w:noProof/>
            <w:webHidden/>
          </w:rPr>
        </w:r>
        <w:r w:rsidR="00800818">
          <w:rPr>
            <w:noProof/>
            <w:webHidden/>
          </w:rPr>
          <w:fldChar w:fldCharType="separate"/>
        </w:r>
        <w:r w:rsidR="00800818">
          <w:rPr>
            <w:noProof/>
            <w:webHidden/>
          </w:rPr>
          <w:t>51</w:t>
        </w:r>
        <w:r w:rsidR="00800818">
          <w:rPr>
            <w:noProof/>
            <w:webHidden/>
          </w:rPr>
          <w:fldChar w:fldCharType="end"/>
        </w:r>
      </w:hyperlink>
    </w:p>
    <w:p w14:paraId="58AB3AE0" w14:textId="55F56BDF" w:rsidR="00800818" w:rsidRDefault="00735B63">
      <w:pPr>
        <w:pStyle w:val="1f7"/>
        <w:tabs>
          <w:tab w:val="right" w:leader="dot" w:pos="9486"/>
        </w:tabs>
        <w:rPr>
          <w:rFonts w:asciiTheme="minorHAnsi" w:eastAsiaTheme="minorEastAsia" w:hAnsiTheme="minorHAnsi" w:cstheme="minorBidi"/>
          <w:bCs w:val="0"/>
          <w:noProof/>
          <w:sz w:val="22"/>
          <w:szCs w:val="22"/>
        </w:rPr>
      </w:pPr>
      <w:hyperlink w:anchor="_Toc102643741" w:history="1">
        <w:r w:rsidR="00800818" w:rsidRPr="00AB34CD">
          <w:rPr>
            <w:rStyle w:val="afffffff9"/>
            <w:noProof/>
          </w:rPr>
          <w:t>Приложение 1. Операторы и синтаксис</w:t>
        </w:r>
        <w:r w:rsidR="00800818">
          <w:rPr>
            <w:noProof/>
            <w:webHidden/>
          </w:rPr>
          <w:tab/>
        </w:r>
        <w:r w:rsidR="00800818">
          <w:rPr>
            <w:noProof/>
            <w:webHidden/>
          </w:rPr>
          <w:fldChar w:fldCharType="begin"/>
        </w:r>
        <w:r w:rsidR="00800818">
          <w:rPr>
            <w:noProof/>
            <w:webHidden/>
          </w:rPr>
          <w:instrText xml:space="preserve"> PAGEREF _Toc102643741 \h </w:instrText>
        </w:r>
        <w:r w:rsidR="00800818">
          <w:rPr>
            <w:noProof/>
            <w:webHidden/>
          </w:rPr>
        </w:r>
        <w:r w:rsidR="00800818">
          <w:rPr>
            <w:noProof/>
            <w:webHidden/>
          </w:rPr>
          <w:fldChar w:fldCharType="separate"/>
        </w:r>
        <w:r w:rsidR="00800818">
          <w:rPr>
            <w:noProof/>
            <w:webHidden/>
          </w:rPr>
          <w:t>55</w:t>
        </w:r>
        <w:r w:rsidR="00800818">
          <w:rPr>
            <w:noProof/>
            <w:webHidden/>
          </w:rPr>
          <w:fldChar w:fldCharType="end"/>
        </w:r>
      </w:hyperlink>
    </w:p>
    <w:p w14:paraId="3BFE8E26" w14:textId="54715565" w:rsidR="00800818" w:rsidRDefault="00735B63">
      <w:pPr>
        <w:pStyle w:val="2f2"/>
        <w:tabs>
          <w:tab w:val="left" w:pos="720"/>
          <w:tab w:val="right" w:leader="dot" w:pos="9486"/>
        </w:tabs>
        <w:rPr>
          <w:rFonts w:asciiTheme="minorHAnsi" w:eastAsiaTheme="minorEastAsia" w:hAnsiTheme="minorHAnsi" w:cstheme="minorBidi"/>
          <w:noProof/>
          <w:sz w:val="22"/>
          <w:szCs w:val="22"/>
        </w:rPr>
      </w:pPr>
      <w:hyperlink w:anchor="_Toc102643742" w:history="1">
        <w:r w:rsidR="00800818" w:rsidRPr="00AB34CD">
          <w:rPr>
            <w:rStyle w:val="afffffff9"/>
            <w:noProof/>
          </w:rPr>
          <w:t>1.</w:t>
        </w:r>
        <w:r w:rsidR="00800818">
          <w:rPr>
            <w:rFonts w:asciiTheme="minorHAnsi" w:eastAsiaTheme="minorEastAsia" w:hAnsiTheme="minorHAnsi" w:cstheme="minorBidi"/>
            <w:noProof/>
            <w:sz w:val="22"/>
            <w:szCs w:val="22"/>
          </w:rPr>
          <w:tab/>
        </w:r>
        <w:r w:rsidR="00800818" w:rsidRPr="00AB34CD">
          <w:rPr>
            <w:rStyle w:val="afffffff9"/>
            <w:noProof/>
          </w:rPr>
          <w:t>Логические операторы</w:t>
        </w:r>
        <w:r w:rsidR="00800818">
          <w:rPr>
            <w:noProof/>
            <w:webHidden/>
          </w:rPr>
          <w:tab/>
        </w:r>
        <w:r w:rsidR="00800818">
          <w:rPr>
            <w:noProof/>
            <w:webHidden/>
          </w:rPr>
          <w:fldChar w:fldCharType="begin"/>
        </w:r>
        <w:r w:rsidR="00800818">
          <w:rPr>
            <w:noProof/>
            <w:webHidden/>
          </w:rPr>
          <w:instrText xml:space="preserve"> PAGEREF _Toc102643742 \h </w:instrText>
        </w:r>
        <w:r w:rsidR="00800818">
          <w:rPr>
            <w:noProof/>
            <w:webHidden/>
          </w:rPr>
        </w:r>
        <w:r w:rsidR="00800818">
          <w:rPr>
            <w:noProof/>
            <w:webHidden/>
          </w:rPr>
          <w:fldChar w:fldCharType="separate"/>
        </w:r>
        <w:r w:rsidR="00800818">
          <w:rPr>
            <w:noProof/>
            <w:webHidden/>
          </w:rPr>
          <w:t>55</w:t>
        </w:r>
        <w:r w:rsidR="00800818">
          <w:rPr>
            <w:noProof/>
            <w:webHidden/>
          </w:rPr>
          <w:fldChar w:fldCharType="end"/>
        </w:r>
      </w:hyperlink>
    </w:p>
    <w:p w14:paraId="2FA01B6D" w14:textId="7EA76D12" w:rsidR="00800818" w:rsidRDefault="00735B63">
      <w:pPr>
        <w:pStyle w:val="2f2"/>
        <w:tabs>
          <w:tab w:val="left" w:pos="720"/>
          <w:tab w:val="right" w:leader="dot" w:pos="9486"/>
        </w:tabs>
        <w:rPr>
          <w:rFonts w:asciiTheme="minorHAnsi" w:eastAsiaTheme="minorEastAsia" w:hAnsiTheme="minorHAnsi" w:cstheme="minorBidi"/>
          <w:noProof/>
          <w:sz w:val="22"/>
          <w:szCs w:val="22"/>
        </w:rPr>
      </w:pPr>
      <w:hyperlink w:anchor="_Toc102643743" w:history="1">
        <w:r w:rsidR="00800818" w:rsidRPr="00AB34CD">
          <w:rPr>
            <w:rStyle w:val="afffffff9"/>
            <w:noProof/>
          </w:rPr>
          <w:t>2.</w:t>
        </w:r>
        <w:r w:rsidR="00800818">
          <w:rPr>
            <w:rFonts w:asciiTheme="minorHAnsi" w:eastAsiaTheme="minorEastAsia" w:hAnsiTheme="minorHAnsi" w:cstheme="minorBidi"/>
            <w:noProof/>
            <w:sz w:val="22"/>
            <w:szCs w:val="22"/>
          </w:rPr>
          <w:tab/>
        </w:r>
        <w:r w:rsidR="00800818" w:rsidRPr="00AB34CD">
          <w:rPr>
            <w:rStyle w:val="afffffff9"/>
            <w:noProof/>
          </w:rPr>
          <w:t>Операторы контекстной близости</w:t>
        </w:r>
        <w:r w:rsidR="00800818">
          <w:rPr>
            <w:noProof/>
            <w:webHidden/>
          </w:rPr>
          <w:tab/>
        </w:r>
        <w:r w:rsidR="00800818">
          <w:rPr>
            <w:noProof/>
            <w:webHidden/>
          </w:rPr>
          <w:fldChar w:fldCharType="begin"/>
        </w:r>
        <w:r w:rsidR="00800818">
          <w:rPr>
            <w:noProof/>
            <w:webHidden/>
          </w:rPr>
          <w:instrText xml:space="preserve"> PAGEREF _Toc102643743 \h </w:instrText>
        </w:r>
        <w:r w:rsidR="00800818">
          <w:rPr>
            <w:noProof/>
            <w:webHidden/>
          </w:rPr>
        </w:r>
        <w:r w:rsidR="00800818">
          <w:rPr>
            <w:noProof/>
            <w:webHidden/>
          </w:rPr>
          <w:fldChar w:fldCharType="separate"/>
        </w:r>
        <w:r w:rsidR="00800818">
          <w:rPr>
            <w:noProof/>
            <w:webHidden/>
          </w:rPr>
          <w:t>56</w:t>
        </w:r>
        <w:r w:rsidR="00800818">
          <w:rPr>
            <w:noProof/>
            <w:webHidden/>
          </w:rPr>
          <w:fldChar w:fldCharType="end"/>
        </w:r>
      </w:hyperlink>
    </w:p>
    <w:p w14:paraId="2C48F359" w14:textId="45A98485" w:rsidR="00800818" w:rsidRDefault="00735B63">
      <w:pPr>
        <w:pStyle w:val="2f2"/>
        <w:tabs>
          <w:tab w:val="left" w:pos="720"/>
          <w:tab w:val="right" w:leader="dot" w:pos="9486"/>
        </w:tabs>
        <w:rPr>
          <w:rFonts w:asciiTheme="minorHAnsi" w:eastAsiaTheme="minorEastAsia" w:hAnsiTheme="minorHAnsi" w:cstheme="minorBidi"/>
          <w:noProof/>
          <w:sz w:val="22"/>
          <w:szCs w:val="22"/>
        </w:rPr>
      </w:pPr>
      <w:hyperlink w:anchor="_Toc102643744" w:history="1">
        <w:r w:rsidR="00800818" w:rsidRPr="00AB34CD">
          <w:rPr>
            <w:rStyle w:val="afffffff9"/>
            <w:noProof/>
          </w:rPr>
          <w:t>3.</w:t>
        </w:r>
        <w:r w:rsidR="00800818">
          <w:rPr>
            <w:rFonts w:asciiTheme="minorHAnsi" w:eastAsiaTheme="minorEastAsia" w:hAnsiTheme="minorHAnsi" w:cstheme="minorBidi"/>
            <w:noProof/>
            <w:sz w:val="22"/>
            <w:szCs w:val="22"/>
          </w:rPr>
          <w:tab/>
        </w:r>
        <w:r w:rsidR="00800818" w:rsidRPr="00AB34CD">
          <w:rPr>
            <w:rStyle w:val="afffffff9"/>
            <w:noProof/>
          </w:rPr>
          <w:t>Операторы сравнения (числового поиска)</w:t>
        </w:r>
        <w:r w:rsidR="00800818">
          <w:rPr>
            <w:noProof/>
            <w:webHidden/>
          </w:rPr>
          <w:tab/>
        </w:r>
        <w:r w:rsidR="00800818">
          <w:rPr>
            <w:noProof/>
            <w:webHidden/>
          </w:rPr>
          <w:fldChar w:fldCharType="begin"/>
        </w:r>
        <w:r w:rsidR="00800818">
          <w:rPr>
            <w:noProof/>
            <w:webHidden/>
          </w:rPr>
          <w:instrText xml:space="preserve"> PAGEREF _Toc102643744 \h </w:instrText>
        </w:r>
        <w:r w:rsidR="00800818">
          <w:rPr>
            <w:noProof/>
            <w:webHidden/>
          </w:rPr>
        </w:r>
        <w:r w:rsidR="00800818">
          <w:rPr>
            <w:noProof/>
            <w:webHidden/>
          </w:rPr>
          <w:fldChar w:fldCharType="separate"/>
        </w:r>
        <w:r w:rsidR="00800818">
          <w:rPr>
            <w:noProof/>
            <w:webHidden/>
          </w:rPr>
          <w:t>59</w:t>
        </w:r>
        <w:r w:rsidR="00800818">
          <w:rPr>
            <w:noProof/>
            <w:webHidden/>
          </w:rPr>
          <w:fldChar w:fldCharType="end"/>
        </w:r>
      </w:hyperlink>
    </w:p>
    <w:p w14:paraId="05AC7381" w14:textId="4FF917CB" w:rsidR="00800818" w:rsidRDefault="00735B63">
      <w:pPr>
        <w:pStyle w:val="2f2"/>
        <w:tabs>
          <w:tab w:val="left" w:pos="720"/>
          <w:tab w:val="right" w:leader="dot" w:pos="9486"/>
        </w:tabs>
        <w:rPr>
          <w:rFonts w:asciiTheme="minorHAnsi" w:eastAsiaTheme="minorEastAsia" w:hAnsiTheme="minorHAnsi" w:cstheme="minorBidi"/>
          <w:noProof/>
          <w:sz w:val="22"/>
          <w:szCs w:val="22"/>
        </w:rPr>
      </w:pPr>
      <w:hyperlink w:anchor="_Toc102643745" w:history="1">
        <w:r w:rsidR="00800818" w:rsidRPr="00AB34CD">
          <w:rPr>
            <w:rStyle w:val="afffffff9"/>
            <w:noProof/>
          </w:rPr>
          <w:t>4.</w:t>
        </w:r>
        <w:r w:rsidR="00800818">
          <w:rPr>
            <w:rFonts w:asciiTheme="minorHAnsi" w:eastAsiaTheme="minorEastAsia" w:hAnsiTheme="minorHAnsi" w:cstheme="minorBidi"/>
            <w:noProof/>
            <w:sz w:val="22"/>
            <w:szCs w:val="22"/>
          </w:rPr>
          <w:tab/>
        </w:r>
        <w:r w:rsidR="00800818" w:rsidRPr="00AB34CD">
          <w:rPr>
            <w:rStyle w:val="afffffff9"/>
            <w:noProof/>
          </w:rPr>
          <w:t>Усечение и другие операторы подстановки</w:t>
        </w:r>
        <w:r w:rsidR="00800818">
          <w:rPr>
            <w:noProof/>
            <w:webHidden/>
          </w:rPr>
          <w:tab/>
        </w:r>
        <w:r w:rsidR="00800818">
          <w:rPr>
            <w:noProof/>
            <w:webHidden/>
          </w:rPr>
          <w:fldChar w:fldCharType="begin"/>
        </w:r>
        <w:r w:rsidR="00800818">
          <w:rPr>
            <w:noProof/>
            <w:webHidden/>
          </w:rPr>
          <w:instrText xml:space="preserve"> PAGEREF _Toc102643745 \h </w:instrText>
        </w:r>
        <w:r w:rsidR="00800818">
          <w:rPr>
            <w:noProof/>
            <w:webHidden/>
          </w:rPr>
        </w:r>
        <w:r w:rsidR="00800818">
          <w:rPr>
            <w:noProof/>
            <w:webHidden/>
          </w:rPr>
          <w:fldChar w:fldCharType="separate"/>
        </w:r>
        <w:r w:rsidR="00800818">
          <w:rPr>
            <w:noProof/>
            <w:webHidden/>
          </w:rPr>
          <w:t>60</w:t>
        </w:r>
        <w:r w:rsidR="00800818">
          <w:rPr>
            <w:noProof/>
            <w:webHidden/>
          </w:rPr>
          <w:fldChar w:fldCharType="end"/>
        </w:r>
      </w:hyperlink>
    </w:p>
    <w:p w14:paraId="43D7CAFE" w14:textId="3620B718" w:rsidR="00800818" w:rsidRDefault="00735B63">
      <w:pPr>
        <w:pStyle w:val="2f2"/>
        <w:tabs>
          <w:tab w:val="left" w:pos="720"/>
          <w:tab w:val="right" w:leader="dot" w:pos="9486"/>
        </w:tabs>
        <w:rPr>
          <w:rFonts w:asciiTheme="minorHAnsi" w:eastAsiaTheme="minorEastAsia" w:hAnsiTheme="minorHAnsi" w:cstheme="minorBidi"/>
          <w:noProof/>
          <w:sz w:val="22"/>
          <w:szCs w:val="22"/>
        </w:rPr>
      </w:pPr>
      <w:hyperlink w:anchor="_Toc102643746" w:history="1">
        <w:r w:rsidR="00800818" w:rsidRPr="00AB34CD">
          <w:rPr>
            <w:rStyle w:val="afffffff9"/>
            <w:noProof/>
          </w:rPr>
          <w:t>5.</w:t>
        </w:r>
        <w:r w:rsidR="00800818">
          <w:rPr>
            <w:rFonts w:asciiTheme="minorHAnsi" w:eastAsiaTheme="minorEastAsia" w:hAnsiTheme="minorHAnsi" w:cstheme="minorBidi"/>
            <w:noProof/>
            <w:sz w:val="22"/>
            <w:szCs w:val="22"/>
          </w:rPr>
          <w:tab/>
        </w:r>
        <w:r w:rsidR="00800818" w:rsidRPr="00AB34CD">
          <w:rPr>
            <w:rStyle w:val="afffffff9"/>
            <w:noProof/>
          </w:rPr>
          <w:t>Оператор поиска по фразе</w:t>
        </w:r>
        <w:r w:rsidR="00800818">
          <w:rPr>
            <w:noProof/>
            <w:webHidden/>
          </w:rPr>
          <w:tab/>
        </w:r>
        <w:r w:rsidR="00800818">
          <w:rPr>
            <w:noProof/>
            <w:webHidden/>
          </w:rPr>
          <w:fldChar w:fldCharType="begin"/>
        </w:r>
        <w:r w:rsidR="00800818">
          <w:rPr>
            <w:noProof/>
            <w:webHidden/>
          </w:rPr>
          <w:instrText xml:space="preserve"> PAGEREF _Toc102643746 \h </w:instrText>
        </w:r>
        <w:r w:rsidR="00800818">
          <w:rPr>
            <w:noProof/>
            <w:webHidden/>
          </w:rPr>
        </w:r>
        <w:r w:rsidR="00800818">
          <w:rPr>
            <w:noProof/>
            <w:webHidden/>
          </w:rPr>
          <w:fldChar w:fldCharType="separate"/>
        </w:r>
        <w:r w:rsidR="00800818">
          <w:rPr>
            <w:noProof/>
            <w:webHidden/>
          </w:rPr>
          <w:t>60</w:t>
        </w:r>
        <w:r w:rsidR="00800818">
          <w:rPr>
            <w:noProof/>
            <w:webHidden/>
          </w:rPr>
          <w:fldChar w:fldCharType="end"/>
        </w:r>
      </w:hyperlink>
    </w:p>
    <w:p w14:paraId="489355C7" w14:textId="572788F4" w:rsidR="00800818" w:rsidRDefault="00735B63">
      <w:pPr>
        <w:pStyle w:val="2f2"/>
        <w:tabs>
          <w:tab w:val="left" w:pos="720"/>
          <w:tab w:val="right" w:leader="dot" w:pos="9486"/>
        </w:tabs>
        <w:rPr>
          <w:rFonts w:asciiTheme="minorHAnsi" w:eastAsiaTheme="minorEastAsia" w:hAnsiTheme="minorHAnsi" w:cstheme="minorBidi"/>
          <w:noProof/>
          <w:sz w:val="22"/>
          <w:szCs w:val="22"/>
        </w:rPr>
      </w:pPr>
      <w:hyperlink w:anchor="_Toc102643747" w:history="1">
        <w:r w:rsidR="00800818" w:rsidRPr="00AB34CD">
          <w:rPr>
            <w:rStyle w:val="afffffff9"/>
            <w:noProof/>
          </w:rPr>
          <w:t>6.</w:t>
        </w:r>
        <w:r w:rsidR="00800818">
          <w:rPr>
            <w:rFonts w:asciiTheme="minorHAnsi" w:eastAsiaTheme="minorEastAsia" w:hAnsiTheme="minorHAnsi" w:cstheme="minorBidi"/>
            <w:noProof/>
            <w:sz w:val="22"/>
            <w:szCs w:val="22"/>
          </w:rPr>
          <w:tab/>
        </w:r>
        <w:r w:rsidR="00800818" w:rsidRPr="00AB34CD">
          <w:rPr>
            <w:rStyle w:val="afffffff9"/>
            <w:noProof/>
          </w:rPr>
          <w:t>Оператор нечеткого поиска</w:t>
        </w:r>
        <w:r w:rsidR="00800818">
          <w:rPr>
            <w:noProof/>
            <w:webHidden/>
          </w:rPr>
          <w:tab/>
        </w:r>
        <w:r w:rsidR="00800818">
          <w:rPr>
            <w:noProof/>
            <w:webHidden/>
          </w:rPr>
          <w:fldChar w:fldCharType="begin"/>
        </w:r>
        <w:r w:rsidR="00800818">
          <w:rPr>
            <w:noProof/>
            <w:webHidden/>
          </w:rPr>
          <w:instrText xml:space="preserve"> PAGEREF _Toc102643747 \h </w:instrText>
        </w:r>
        <w:r w:rsidR="00800818">
          <w:rPr>
            <w:noProof/>
            <w:webHidden/>
          </w:rPr>
        </w:r>
        <w:r w:rsidR="00800818">
          <w:rPr>
            <w:noProof/>
            <w:webHidden/>
          </w:rPr>
          <w:fldChar w:fldCharType="separate"/>
        </w:r>
        <w:r w:rsidR="00800818">
          <w:rPr>
            <w:noProof/>
            <w:webHidden/>
          </w:rPr>
          <w:t>61</w:t>
        </w:r>
        <w:r w:rsidR="00800818">
          <w:rPr>
            <w:noProof/>
            <w:webHidden/>
          </w:rPr>
          <w:fldChar w:fldCharType="end"/>
        </w:r>
      </w:hyperlink>
    </w:p>
    <w:p w14:paraId="574E9586" w14:textId="24D35915" w:rsidR="00800818" w:rsidRDefault="00735B63">
      <w:pPr>
        <w:pStyle w:val="2f2"/>
        <w:tabs>
          <w:tab w:val="left" w:pos="720"/>
          <w:tab w:val="right" w:leader="dot" w:pos="9486"/>
        </w:tabs>
        <w:rPr>
          <w:rFonts w:asciiTheme="minorHAnsi" w:eastAsiaTheme="minorEastAsia" w:hAnsiTheme="minorHAnsi" w:cstheme="minorBidi"/>
          <w:noProof/>
          <w:sz w:val="22"/>
          <w:szCs w:val="22"/>
        </w:rPr>
      </w:pPr>
      <w:hyperlink w:anchor="_Toc102643748" w:history="1">
        <w:r w:rsidR="00800818" w:rsidRPr="00AB34CD">
          <w:rPr>
            <w:rStyle w:val="afffffff9"/>
            <w:noProof/>
          </w:rPr>
          <w:t>7.</w:t>
        </w:r>
        <w:r w:rsidR="00800818">
          <w:rPr>
            <w:rFonts w:asciiTheme="minorHAnsi" w:eastAsiaTheme="minorEastAsia" w:hAnsiTheme="minorHAnsi" w:cstheme="minorBidi"/>
            <w:noProof/>
            <w:sz w:val="22"/>
            <w:szCs w:val="22"/>
          </w:rPr>
          <w:tab/>
        </w:r>
        <w:r w:rsidR="00800818" w:rsidRPr="00AB34CD">
          <w:rPr>
            <w:rStyle w:val="afffffff9"/>
            <w:noProof/>
          </w:rPr>
          <w:t>Скобки</w:t>
        </w:r>
        <w:r w:rsidR="00800818">
          <w:rPr>
            <w:noProof/>
            <w:webHidden/>
          </w:rPr>
          <w:tab/>
        </w:r>
        <w:r w:rsidR="00800818">
          <w:rPr>
            <w:noProof/>
            <w:webHidden/>
          </w:rPr>
          <w:fldChar w:fldCharType="begin"/>
        </w:r>
        <w:r w:rsidR="00800818">
          <w:rPr>
            <w:noProof/>
            <w:webHidden/>
          </w:rPr>
          <w:instrText xml:space="preserve"> PAGEREF _Toc102643748 \h </w:instrText>
        </w:r>
        <w:r w:rsidR="00800818">
          <w:rPr>
            <w:noProof/>
            <w:webHidden/>
          </w:rPr>
        </w:r>
        <w:r w:rsidR="00800818">
          <w:rPr>
            <w:noProof/>
            <w:webHidden/>
          </w:rPr>
          <w:fldChar w:fldCharType="separate"/>
        </w:r>
        <w:r w:rsidR="00800818">
          <w:rPr>
            <w:noProof/>
            <w:webHidden/>
          </w:rPr>
          <w:t>61</w:t>
        </w:r>
        <w:r w:rsidR="00800818">
          <w:rPr>
            <w:noProof/>
            <w:webHidden/>
          </w:rPr>
          <w:fldChar w:fldCharType="end"/>
        </w:r>
      </w:hyperlink>
    </w:p>
    <w:p w14:paraId="7CCB1489" w14:textId="6C7EB391" w:rsidR="00800818" w:rsidRDefault="00735B63">
      <w:pPr>
        <w:pStyle w:val="2f2"/>
        <w:tabs>
          <w:tab w:val="left" w:pos="720"/>
          <w:tab w:val="right" w:leader="dot" w:pos="9486"/>
        </w:tabs>
        <w:rPr>
          <w:rFonts w:asciiTheme="minorHAnsi" w:eastAsiaTheme="minorEastAsia" w:hAnsiTheme="minorHAnsi" w:cstheme="minorBidi"/>
          <w:noProof/>
          <w:sz w:val="22"/>
          <w:szCs w:val="22"/>
        </w:rPr>
      </w:pPr>
      <w:hyperlink w:anchor="_Toc102643749" w:history="1">
        <w:r w:rsidR="00800818" w:rsidRPr="00AB34CD">
          <w:rPr>
            <w:rStyle w:val="afffffff9"/>
            <w:noProof/>
          </w:rPr>
          <w:t>8.</w:t>
        </w:r>
        <w:r w:rsidR="00800818">
          <w:rPr>
            <w:rFonts w:asciiTheme="minorHAnsi" w:eastAsiaTheme="minorEastAsia" w:hAnsiTheme="minorHAnsi" w:cstheme="minorBidi"/>
            <w:noProof/>
            <w:sz w:val="22"/>
            <w:szCs w:val="22"/>
          </w:rPr>
          <w:tab/>
        </w:r>
        <w:r w:rsidR="00800818" w:rsidRPr="00AB34CD">
          <w:rPr>
            <w:rStyle w:val="afffffff9"/>
            <w:noProof/>
          </w:rPr>
          <w:t>Сокращения поисковых полей</w:t>
        </w:r>
        <w:r w:rsidR="00800818">
          <w:rPr>
            <w:noProof/>
            <w:webHidden/>
          </w:rPr>
          <w:tab/>
        </w:r>
        <w:r w:rsidR="00800818">
          <w:rPr>
            <w:noProof/>
            <w:webHidden/>
          </w:rPr>
          <w:fldChar w:fldCharType="begin"/>
        </w:r>
        <w:r w:rsidR="00800818">
          <w:rPr>
            <w:noProof/>
            <w:webHidden/>
          </w:rPr>
          <w:instrText xml:space="preserve"> PAGEREF _Toc102643749 \h </w:instrText>
        </w:r>
        <w:r w:rsidR="00800818">
          <w:rPr>
            <w:noProof/>
            <w:webHidden/>
          </w:rPr>
        </w:r>
        <w:r w:rsidR="00800818">
          <w:rPr>
            <w:noProof/>
            <w:webHidden/>
          </w:rPr>
          <w:fldChar w:fldCharType="separate"/>
        </w:r>
        <w:r w:rsidR="00800818">
          <w:rPr>
            <w:noProof/>
            <w:webHidden/>
          </w:rPr>
          <w:t>62</w:t>
        </w:r>
        <w:r w:rsidR="00800818">
          <w:rPr>
            <w:noProof/>
            <w:webHidden/>
          </w:rPr>
          <w:fldChar w:fldCharType="end"/>
        </w:r>
      </w:hyperlink>
    </w:p>
    <w:p w14:paraId="15DFCA54" w14:textId="5770C923" w:rsidR="00800818" w:rsidRDefault="00735B63">
      <w:pPr>
        <w:pStyle w:val="2f2"/>
        <w:tabs>
          <w:tab w:val="left" w:pos="720"/>
          <w:tab w:val="right" w:leader="dot" w:pos="9486"/>
        </w:tabs>
        <w:rPr>
          <w:rFonts w:asciiTheme="minorHAnsi" w:eastAsiaTheme="minorEastAsia" w:hAnsiTheme="minorHAnsi" w:cstheme="minorBidi"/>
          <w:noProof/>
          <w:sz w:val="22"/>
          <w:szCs w:val="22"/>
        </w:rPr>
      </w:pPr>
      <w:hyperlink w:anchor="_Toc102643750" w:history="1">
        <w:r w:rsidR="00800818" w:rsidRPr="00AB34CD">
          <w:rPr>
            <w:rStyle w:val="afffffff9"/>
            <w:noProof/>
          </w:rPr>
          <w:t>9.</w:t>
        </w:r>
        <w:r w:rsidR="00800818">
          <w:rPr>
            <w:rFonts w:asciiTheme="minorHAnsi" w:eastAsiaTheme="minorEastAsia" w:hAnsiTheme="minorHAnsi" w:cstheme="minorBidi"/>
            <w:noProof/>
            <w:sz w:val="22"/>
            <w:szCs w:val="22"/>
          </w:rPr>
          <w:tab/>
        </w:r>
        <w:r w:rsidR="00800818" w:rsidRPr="00AB34CD">
          <w:rPr>
            <w:rStyle w:val="afffffff9"/>
            <w:noProof/>
          </w:rPr>
          <w:t>Использование дат в запросе</w:t>
        </w:r>
        <w:r w:rsidR="00800818">
          <w:rPr>
            <w:noProof/>
            <w:webHidden/>
          </w:rPr>
          <w:tab/>
        </w:r>
        <w:r w:rsidR="00800818">
          <w:rPr>
            <w:noProof/>
            <w:webHidden/>
          </w:rPr>
          <w:fldChar w:fldCharType="begin"/>
        </w:r>
        <w:r w:rsidR="00800818">
          <w:rPr>
            <w:noProof/>
            <w:webHidden/>
          </w:rPr>
          <w:instrText xml:space="preserve"> PAGEREF _Toc102643750 \h </w:instrText>
        </w:r>
        <w:r w:rsidR="00800818">
          <w:rPr>
            <w:noProof/>
            <w:webHidden/>
          </w:rPr>
        </w:r>
        <w:r w:rsidR="00800818">
          <w:rPr>
            <w:noProof/>
            <w:webHidden/>
          </w:rPr>
          <w:fldChar w:fldCharType="separate"/>
        </w:r>
        <w:r w:rsidR="00800818">
          <w:rPr>
            <w:noProof/>
            <w:webHidden/>
          </w:rPr>
          <w:t>62</w:t>
        </w:r>
        <w:r w:rsidR="00800818">
          <w:rPr>
            <w:noProof/>
            <w:webHidden/>
          </w:rPr>
          <w:fldChar w:fldCharType="end"/>
        </w:r>
      </w:hyperlink>
    </w:p>
    <w:p w14:paraId="4561A40D" w14:textId="535C5D86" w:rsidR="00800818" w:rsidRDefault="00735B63">
      <w:pPr>
        <w:pStyle w:val="2f2"/>
        <w:tabs>
          <w:tab w:val="left" w:pos="960"/>
          <w:tab w:val="right" w:leader="dot" w:pos="9486"/>
        </w:tabs>
        <w:rPr>
          <w:rFonts w:asciiTheme="minorHAnsi" w:eastAsiaTheme="minorEastAsia" w:hAnsiTheme="minorHAnsi" w:cstheme="minorBidi"/>
          <w:noProof/>
          <w:sz w:val="22"/>
          <w:szCs w:val="22"/>
        </w:rPr>
      </w:pPr>
      <w:hyperlink w:anchor="_Toc102643751" w:history="1">
        <w:r w:rsidR="00800818" w:rsidRPr="00AB34CD">
          <w:rPr>
            <w:rStyle w:val="afffffff9"/>
            <w:noProof/>
          </w:rPr>
          <w:t>10.</w:t>
        </w:r>
        <w:r w:rsidR="00800818">
          <w:rPr>
            <w:rFonts w:asciiTheme="minorHAnsi" w:eastAsiaTheme="minorEastAsia" w:hAnsiTheme="minorHAnsi" w:cstheme="minorBidi"/>
            <w:noProof/>
            <w:sz w:val="22"/>
            <w:szCs w:val="22"/>
          </w:rPr>
          <w:tab/>
        </w:r>
        <w:r w:rsidR="00800818" w:rsidRPr="00AB34CD">
          <w:rPr>
            <w:rStyle w:val="afffffff9"/>
            <w:noProof/>
          </w:rPr>
          <w:t>Использование индексов классификаторов в запросе</w:t>
        </w:r>
        <w:r w:rsidR="00800818">
          <w:rPr>
            <w:noProof/>
            <w:webHidden/>
          </w:rPr>
          <w:tab/>
        </w:r>
        <w:r w:rsidR="00800818">
          <w:rPr>
            <w:noProof/>
            <w:webHidden/>
          </w:rPr>
          <w:fldChar w:fldCharType="begin"/>
        </w:r>
        <w:r w:rsidR="00800818">
          <w:rPr>
            <w:noProof/>
            <w:webHidden/>
          </w:rPr>
          <w:instrText xml:space="preserve"> PAGEREF _Toc102643751 \h </w:instrText>
        </w:r>
        <w:r w:rsidR="00800818">
          <w:rPr>
            <w:noProof/>
            <w:webHidden/>
          </w:rPr>
        </w:r>
        <w:r w:rsidR="00800818">
          <w:rPr>
            <w:noProof/>
            <w:webHidden/>
          </w:rPr>
          <w:fldChar w:fldCharType="separate"/>
        </w:r>
        <w:r w:rsidR="00800818">
          <w:rPr>
            <w:noProof/>
            <w:webHidden/>
          </w:rPr>
          <w:t>63</w:t>
        </w:r>
        <w:r w:rsidR="00800818">
          <w:rPr>
            <w:noProof/>
            <w:webHidden/>
          </w:rPr>
          <w:fldChar w:fldCharType="end"/>
        </w:r>
      </w:hyperlink>
    </w:p>
    <w:p w14:paraId="4DDF4EA7" w14:textId="452B0A7D" w:rsidR="00800818" w:rsidRDefault="00735B63">
      <w:pPr>
        <w:pStyle w:val="2f2"/>
        <w:tabs>
          <w:tab w:val="left" w:pos="960"/>
          <w:tab w:val="right" w:leader="dot" w:pos="9486"/>
        </w:tabs>
        <w:rPr>
          <w:rFonts w:asciiTheme="minorHAnsi" w:eastAsiaTheme="minorEastAsia" w:hAnsiTheme="minorHAnsi" w:cstheme="minorBidi"/>
          <w:noProof/>
          <w:sz w:val="22"/>
          <w:szCs w:val="22"/>
        </w:rPr>
      </w:pPr>
      <w:hyperlink w:anchor="_Toc102643752" w:history="1">
        <w:r w:rsidR="00800818" w:rsidRPr="00AB34CD">
          <w:rPr>
            <w:rStyle w:val="afffffff9"/>
            <w:noProof/>
          </w:rPr>
          <w:t>11.</w:t>
        </w:r>
        <w:r w:rsidR="00800818">
          <w:rPr>
            <w:rFonts w:asciiTheme="minorHAnsi" w:eastAsiaTheme="minorEastAsia" w:hAnsiTheme="minorHAnsi" w:cstheme="minorBidi"/>
            <w:noProof/>
            <w:sz w:val="22"/>
            <w:szCs w:val="22"/>
          </w:rPr>
          <w:tab/>
        </w:r>
        <w:r w:rsidR="00800818" w:rsidRPr="00AB34CD">
          <w:rPr>
            <w:rStyle w:val="afffffff9"/>
            <w:noProof/>
          </w:rPr>
          <w:t>Поиск по числам и диапазонам чисел в тексте</w:t>
        </w:r>
        <w:r w:rsidR="00800818">
          <w:rPr>
            <w:noProof/>
            <w:webHidden/>
          </w:rPr>
          <w:tab/>
        </w:r>
        <w:r w:rsidR="00800818">
          <w:rPr>
            <w:noProof/>
            <w:webHidden/>
          </w:rPr>
          <w:fldChar w:fldCharType="begin"/>
        </w:r>
        <w:r w:rsidR="00800818">
          <w:rPr>
            <w:noProof/>
            <w:webHidden/>
          </w:rPr>
          <w:instrText xml:space="preserve"> PAGEREF _Toc102643752 \h </w:instrText>
        </w:r>
        <w:r w:rsidR="00800818">
          <w:rPr>
            <w:noProof/>
            <w:webHidden/>
          </w:rPr>
        </w:r>
        <w:r w:rsidR="00800818">
          <w:rPr>
            <w:noProof/>
            <w:webHidden/>
          </w:rPr>
          <w:fldChar w:fldCharType="separate"/>
        </w:r>
        <w:r w:rsidR="00800818">
          <w:rPr>
            <w:noProof/>
            <w:webHidden/>
          </w:rPr>
          <w:t>64</w:t>
        </w:r>
        <w:r w:rsidR="00800818">
          <w:rPr>
            <w:noProof/>
            <w:webHidden/>
          </w:rPr>
          <w:fldChar w:fldCharType="end"/>
        </w:r>
      </w:hyperlink>
    </w:p>
    <w:p w14:paraId="0AD944E6" w14:textId="3A296E81" w:rsidR="00800818" w:rsidRDefault="00735B63">
      <w:pPr>
        <w:pStyle w:val="1f7"/>
        <w:tabs>
          <w:tab w:val="right" w:leader="dot" w:pos="9486"/>
        </w:tabs>
        <w:rPr>
          <w:rFonts w:asciiTheme="minorHAnsi" w:eastAsiaTheme="minorEastAsia" w:hAnsiTheme="minorHAnsi" w:cstheme="minorBidi"/>
          <w:bCs w:val="0"/>
          <w:noProof/>
          <w:sz w:val="22"/>
          <w:szCs w:val="22"/>
        </w:rPr>
      </w:pPr>
      <w:hyperlink w:anchor="_Toc102643753" w:history="1">
        <w:r w:rsidR="00800818" w:rsidRPr="00AB34CD">
          <w:rPr>
            <w:rStyle w:val="afffffff9"/>
            <w:noProof/>
          </w:rPr>
          <w:t>Приложение 2. Формат данных патентного документа</w:t>
        </w:r>
        <w:r w:rsidR="00800818">
          <w:rPr>
            <w:noProof/>
            <w:webHidden/>
          </w:rPr>
          <w:tab/>
        </w:r>
        <w:r w:rsidR="00800818">
          <w:rPr>
            <w:noProof/>
            <w:webHidden/>
          </w:rPr>
          <w:fldChar w:fldCharType="begin"/>
        </w:r>
        <w:r w:rsidR="00800818">
          <w:rPr>
            <w:noProof/>
            <w:webHidden/>
          </w:rPr>
          <w:instrText xml:space="preserve"> PAGEREF _Toc102643753 \h </w:instrText>
        </w:r>
        <w:r w:rsidR="00800818">
          <w:rPr>
            <w:noProof/>
            <w:webHidden/>
          </w:rPr>
        </w:r>
        <w:r w:rsidR="00800818">
          <w:rPr>
            <w:noProof/>
            <w:webHidden/>
          </w:rPr>
          <w:fldChar w:fldCharType="separate"/>
        </w:r>
        <w:r w:rsidR="00800818">
          <w:rPr>
            <w:noProof/>
            <w:webHidden/>
          </w:rPr>
          <w:t>66</w:t>
        </w:r>
        <w:r w:rsidR="00800818">
          <w:rPr>
            <w:noProof/>
            <w:webHidden/>
          </w:rPr>
          <w:fldChar w:fldCharType="end"/>
        </w:r>
      </w:hyperlink>
    </w:p>
    <w:p w14:paraId="2101F2D2" w14:textId="561B6B39" w:rsidR="00537596" w:rsidRPr="00511486" w:rsidRDefault="00511486" w:rsidP="00511486">
      <w:pPr>
        <w:pStyle w:val="affffffd"/>
        <w:spacing w:line="240" w:lineRule="auto"/>
        <w:ind w:right="113"/>
        <w:jc w:val="left"/>
        <w:rPr>
          <w:sz w:val="20"/>
        </w:rPr>
      </w:pPr>
      <w:r>
        <w:rPr>
          <w:sz w:val="20"/>
        </w:rPr>
        <w:fldChar w:fldCharType="end"/>
      </w:r>
    </w:p>
    <w:p w14:paraId="3FDCB737" w14:textId="77777777" w:rsidR="00407143" w:rsidRPr="00800818" w:rsidRDefault="00407143" w:rsidP="00C8696D">
      <w:pPr>
        <w:spacing w:line="240" w:lineRule="auto"/>
        <w:rPr>
          <w:lang w:val="en-US"/>
        </w:rPr>
      </w:pPr>
    </w:p>
    <w:p w14:paraId="313CB0E0" w14:textId="1857B426" w:rsidR="00747418" w:rsidRDefault="003D0BFC" w:rsidP="003D0BFC">
      <w:pPr>
        <w:pStyle w:val="11"/>
        <w:pageBreakBefore/>
        <w:ind w:left="357" w:hanging="357"/>
      </w:pPr>
      <w:bookmarkStart w:id="12" w:name="_Toc84864151"/>
      <w:bookmarkStart w:id="13" w:name="_Toc84946111"/>
      <w:bookmarkStart w:id="14" w:name="_Toc85015253"/>
      <w:bookmarkStart w:id="15" w:name="_Toc85056478"/>
      <w:bookmarkStart w:id="16" w:name="_Toc85059081"/>
      <w:bookmarkStart w:id="17" w:name="_Toc85093041"/>
      <w:bookmarkStart w:id="18" w:name="_Toc85095081"/>
      <w:bookmarkStart w:id="19" w:name="_Toc85200903"/>
      <w:bookmarkStart w:id="20" w:name="_Toc84864152"/>
      <w:bookmarkStart w:id="21" w:name="_Toc84946112"/>
      <w:bookmarkStart w:id="22" w:name="_Toc85015254"/>
      <w:bookmarkStart w:id="23" w:name="_Toc85056479"/>
      <w:bookmarkStart w:id="24" w:name="_Toc85059082"/>
      <w:bookmarkStart w:id="25" w:name="_Toc85093042"/>
      <w:bookmarkStart w:id="26" w:name="_Toc85095082"/>
      <w:bookmarkStart w:id="27" w:name="_Toc85200904"/>
      <w:bookmarkStart w:id="28" w:name="_Toc84864153"/>
      <w:bookmarkStart w:id="29" w:name="_Toc84946113"/>
      <w:bookmarkStart w:id="30" w:name="_Toc85015255"/>
      <w:bookmarkStart w:id="31" w:name="_Toc85056480"/>
      <w:bookmarkStart w:id="32" w:name="_Toc85059083"/>
      <w:bookmarkStart w:id="33" w:name="_Toc85093043"/>
      <w:bookmarkStart w:id="34" w:name="_Toc85095083"/>
      <w:bookmarkStart w:id="35" w:name="_Toc85200905"/>
      <w:bookmarkStart w:id="36" w:name="_Toc84864154"/>
      <w:bookmarkStart w:id="37" w:name="_Toc84946114"/>
      <w:bookmarkStart w:id="38" w:name="_Toc85015256"/>
      <w:bookmarkStart w:id="39" w:name="_Toc85056481"/>
      <w:bookmarkStart w:id="40" w:name="_Toc85059084"/>
      <w:bookmarkStart w:id="41" w:name="_Toc85093044"/>
      <w:bookmarkStart w:id="42" w:name="_Toc85095084"/>
      <w:bookmarkStart w:id="43" w:name="_Toc85200906"/>
      <w:bookmarkStart w:id="44" w:name="_Toc84864155"/>
      <w:bookmarkStart w:id="45" w:name="_Toc84946115"/>
      <w:bookmarkStart w:id="46" w:name="_Toc85015257"/>
      <w:bookmarkStart w:id="47" w:name="_Toc85056482"/>
      <w:bookmarkStart w:id="48" w:name="_Toc85059085"/>
      <w:bookmarkStart w:id="49" w:name="_Toc85093045"/>
      <w:bookmarkStart w:id="50" w:name="_Toc85095085"/>
      <w:bookmarkStart w:id="51" w:name="_Toc85200907"/>
      <w:bookmarkStart w:id="52" w:name="_Toc84864156"/>
      <w:bookmarkStart w:id="53" w:name="_Toc84946116"/>
      <w:bookmarkStart w:id="54" w:name="_Toc85015258"/>
      <w:bookmarkStart w:id="55" w:name="_Toc85056483"/>
      <w:bookmarkStart w:id="56" w:name="_Toc85059086"/>
      <w:bookmarkStart w:id="57" w:name="_Toc85093046"/>
      <w:bookmarkStart w:id="58" w:name="_Toc85095086"/>
      <w:bookmarkStart w:id="59" w:name="_Toc85200908"/>
      <w:bookmarkStart w:id="60" w:name="_Toc84864168"/>
      <w:bookmarkStart w:id="61" w:name="_Toc84946128"/>
      <w:bookmarkStart w:id="62" w:name="_Toc85015270"/>
      <w:bookmarkStart w:id="63" w:name="_Toc85056495"/>
      <w:bookmarkStart w:id="64" w:name="_Toc85059098"/>
      <w:bookmarkStart w:id="65" w:name="_Toc85093058"/>
      <w:bookmarkStart w:id="66" w:name="_Toc85095098"/>
      <w:bookmarkStart w:id="67" w:name="_Toc85200920"/>
      <w:bookmarkStart w:id="68" w:name="_Toc84864170"/>
      <w:bookmarkStart w:id="69" w:name="_Toc84946130"/>
      <w:bookmarkStart w:id="70" w:name="_Toc85015272"/>
      <w:bookmarkStart w:id="71" w:name="_Toc85056497"/>
      <w:bookmarkStart w:id="72" w:name="_Toc85059100"/>
      <w:bookmarkStart w:id="73" w:name="_Toc85093060"/>
      <w:bookmarkStart w:id="74" w:name="_Toc85095100"/>
      <w:bookmarkStart w:id="75" w:name="_Toc85200922"/>
      <w:bookmarkStart w:id="76" w:name="_Toc84864177"/>
      <w:bookmarkStart w:id="77" w:name="_Toc84946137"/>
      <w:bookmarkStart w:id="78" w:name="_Toc85015279"/>
      <w:bookmarkStart w:id="79" w:name="_Toc85056504"/>
      <w:bookmarkStart w:id="80" w:name="_Toc85059107"/>
      <w:bookmarkStart w:id="81" w:name="_Toc85093067"/>
      <w:bookmarkStart w:id="82" w:name="_Toc85095107"/>
      <w:bookmarkStart w:id="83" w:name="_Toc85200929"/>
      <w:bookmarkStart w:id="84" w:name="_Toc84864179"/>
      <w:bookmarkStart w:id="85" w:name="_Toc84946139"/>
      <w:bookmarkStart w:id="86" w:name="_Toc85015281"/>
      <w:bookmarkStart w:id="87" w:name="_Toc85056506"/>
      <w:bookmarkStart w:id="88" w:name="_Toc85059109"/>
      <w:bookmarkStart w:id="89" w:name="_Toc85093069"/>
      <w:bookmarkStart w:id="90" w:name="_Toc85095109"/>
      <w:bookmarkStart w:id="91" w:name="_Toc85200931"/>
      <w:bookmarkStart w:id="92" w:name="_Toc84864189"/>
      <w:bookmarkStart w:id="93" w:name="_Toc84946149"/>
      <w:bookmarkStart w:id="94" w:name="_Toc85015291"/>
      <w:bookmarkStart w:id="95" w:name="_Toc85056516"/>
      <w:bookmarkStart w:id="96" w:name="_Toc85059119"/>
      <w:bookmarkStart w:id="97" w:name="_Toc85093079"/>
      <w:bookmarkStart w:id="98" w:name="_Toc85095119"/>
      <w:bookmarkStart w:id="99" w:name="_Toc85200941"/>
      <w:bookmarkStart w:id="100" w:name="_Toc99552603"/>
      <w:bookmarkStart w:id="101" w:name="_Toc301883200"/>
      <w:bookmarkStart w:id="102" w:name="_Toc82005795"/>
      <w:bookmarkStart w:id="103" w:name="_Toc20924069"/>
      <w:bookmarkStart w:id="104" w:name="_Ref38481224"/>
      <w:bookmarkStart w:id="105" w:name="_Toc41481054"/>
      <w:bookmarkStart w:id="106" w:name="_Toc39063764"/>
      <w:bookmarkStart w:id="107" w:name="_Toc82014234"/>
      <w:bookmarkStart w:id="108" w:name="_Hlk82423689"/>
      <w:bookmarkStart w:id="109" w:name="_Ref21810879"/>
      <w:bookmarkStart w:id="110" w:name="_Ref20739262"/>
      <w:bookmarkStart w:id="111" w:name="_Toc20924097"/>
      <w:bookmarkStart w:id="112" w:name="_Toc102643711"/>
      <w:bookmarkStart w:id="113" w:name="_Toc86067883"/>
      <w:bookmarkStart w:id="114" w:name="_Ref41499662"/>
      <w:bookmarkStart w:id="115" w:name="_Toc82014242"/>
      <w:bookmarkStart w:id="116" w:name="_Toc82005830"/>
      <w:bookmarkStart w:id="117" w:name="_Toc8460096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3D0BFC">
        <w:lastRenderedPageBreak/>
        <w:t>Общие сведения</w:t>
      </w:r>
      <w:bookmarkEnd w:id="112"/>
    </w:p>
    <w:p w14:paraId="33E9CB4C" w14:textId="1345D2D6" w:rsidR="003D0BFC" w:rsidRPr="003D0BFC" w:rsidRDefault="003D0BFC" w:rsidP="003D0BFC">
      <w:pPr>
        <w:pStyle w:val="affff4"/>
      </w:pPr>
      <w:r w:rsidRPr="003D0BFC">
        <w:t>В разработанном для Системы (ИС ПП) API реализован язык поисковых запросов, основанный на языке запросов Elasticsearch</w:t>
      </w:r>
      <w:r w:rsidRPr="003D0BFC">
        <w:footnoteReference w:id="2"/>
      </w:r>
      <w:r w:rsidRPr="003D0BFC">
        <w:t>, и обратно совместим с ним. Примеры операторов и синтаксиса отражены в приложении (</w:t>
      </w:r>
      <w:r w:rsidR="00FA3839">
        <w:t>Приложение1 Операторы и синтаксис</w:t>
      </w:r>
      <w:r w:rsidRPr="003D0BFC">
        <w:t>). Система Elasticsearch основана на библиотеке Apache Lucene, все функции которой (индексирование и поиск информации в любом типе документов), доступны через API на json. Основные поисковые возможности реализованы также в API ИС ПП.</w:t>
      </w:r>
    </w:p>
    <w:p w14:paraId="2B28E73F" w14:textId="77777777" w:rsidR="003D0BFC" w:rsidRPr="003D0BFC" w:rsidRDefault="003D0BFC" w:rsidP="003D0BFC">
      <w:pPr>
        <w:pStyle w:val="affff4"/>
      </w:pPr>
      <w:r w:rsidRPr="003D0BFC">
        <w:t>Адрес для направления запроса по API:</w:t>
      </w:r>
    </w:p>
    <w:p w14:paraId="5B3C1E0C" w14:textId="72C4F04F" w:rsidR="003D0BFC" w:rsidRPr="00B15B3A" w:rsidRDefault="00B15B3A" w:rsidP="003D0BFC">
      <w:pPr>
        <w:suppressAutoHyphens/>
        <w:autoSpaceDN w:val="0"/>
        <w:textAlignment w:val="baseline"/>
        <w:rPr>
          <w:rStyle w:val="afffffff9"/>
          <w:rFonts w:eastAsia="Noto Serif CJK SC"/>
          <w:kern w:val="3"/>
          <w:lang w:eastAsia="zh-CN" w:bidi="hi-IN"/>
        </w:rPr>
      </w:pPr>
      <w:r>
        <w:rPr>
          <w:rFonts w:eastAsia="Noto Serif CJK SC"/>
          <w:kern w:val="3"/>
          <w:lang w:eastAsia="zh-CN" w:bidi="hi-IN"/>
        </w:rPr>
        <w:fldChar w:fldCharType="begin"/>
      </w:r>
      <w:r>
        <w:rPr>
          <w:rFonts w:eastAsia="Noto Serif CJK SC"/>
          <w:kern w:val="3"/>
          <w:lang w:eastAsia="zh-CN" w:bidi="hi-IN"/>
        </w:rPr>
        <w:instrText xml:space="preserve"> HYPERLINK "https://searchplatform.rospatent.gov.ru/patsearch/v0.2/" </w:instrText>
      </w:r>
      <w:r>
        <w:rPr>
          <w:rFonts w:eastAsia="Noto Serif CJK SC"/>
          <w:kern w:val="3"/>
          <w:lang w:eastAsia="zh-CN" w:bidi="hi-IN"/>
        </w:rPr>
        <w:fldChar w:fldCharType="separate"/>
      </w:r>
      <w:r w:rsidRPr="00B15B3A">
        <w:rPr>
          <w:rStyle w:val="afffffff9"/>
          <w:rFonts w:eastAsia="Noto Serif CJK SC"/>
          <w:kern w:val="3"/>
          <w:lang w:eastAsia="zh-CN" w:bidi="hi-IN"/>
        </w:rPr>
        <w:t>https://searchplatform.rospatent.gov.ru/patsearch/v0.2/</w:t>
      </w:r>
    </w:p>
    <w:p w14:paraId="2C599B1C" w14:textId="08BAED62" w:rsidR="003D0BFC" w:rsidRPr="00675F7A" w:rsidRDefault="00B15B3A" w:rsidP="003D0BFC">
      <w:pPr>
        <w:pStyle w:val="11"/>
        <w:ind w:left="357" w:hanging="357"/>
        <w:rPr>
          <w:rFonts w:eastAsia="Noto Serif CJK SC"/>
          <w:lang w:eastAsia="zh-CN" w:bidi="hi-IN"/>
        </w:rPr>
      </w:pPr>
      <w:r>
        <w:rPr>
          <w:rFonts w:eastAsia="Noto Serif CJK SC" w:cs="Times New Roman"/>
          <w:b w:val="0"/>
          <w:caps w:val="0"/>
          <w:kern w:val="3"/>
          <w:sz w:val="24"/>
          <w:szCs w:val="24"/>
          <w:lang w:eastAsia="zh-CN" w:bidi="hi-IN"/>
        </w:rPr>
        <w:fldChar w:fldCharType="end"/>
      </w:r>
      <w:bookmarkStart w:id="118" w:name="_Toc102643712"/>
      <w:r w:rsidR="003D0BFC" w:rsidRPr="00675F7A">
        <w:rPr>
          <w:rFonts w:eastAsia="Noto Serif CJK SC"/>
          <w:lang w:eastAsia="zh-CN" w:bidi="hi-IN"/>
        </w:rPr>
        <w:t>Безопасность</w:t>
      </w:r>
      <w:bookmarkEnd w:id="118"/>
    </w:p>
    <w:p w14:paraId="04A05878" w14:textId="3E4C73E7" w:rsidR="003D0BFC" w:rsidRPr="003B7B82" w:rsidRDefault="003D0BFC" w:rsidP="003D0BFC">
      <w:pPr>
        <w:pStyle w:val="affff4"/>
      </w:pPr>
      <w:r w:rsidRPr="003D0BFC">
        <w:t xml:space="preserve">Обеспечение безопасности и защиты от несанкционированного доступа производится путем комбинации https протокола </w:t>
      </w:r>
      <w:proofErr w:type="gramStart"/>
      <w:r w:rsidRPr="003D0BFC">
        <w:t>+  jwt</w:t>
      </w:r>
      <w:proofErr w:type="gramEnd"/>
      <w:r w:rsidRPr="003D0BFC">
        <w:t xml:space="preserve"> token. Все запросы к API проверяют jwt токены</w:t>
      </w:r>
      <w:r w:rsidR="00CD16F8">
        <w:t xml:space="preserve"> (</w:t>
      </w:r>
      <w:r w:rsidR="00CD16F8">
        <w:rPr>
          <w:lang w:val="en-US"/>
        </w:rPr>
        <w:t>API</w:t>
      </w:r>
      <w:r w:rsidR="00CD16F8" w:rsidRPr="00CD16F8">
        <w:t xml:space="preserve"> </w:t>
      </w:r>
      <w:r w:rsidR="00CD16F8">
        <w:t>ключи)</w:t>
      </w:r>
      <w:r w:rsidRPr="003D0BFC">
        <w:t>, которые выдаются только зарегистрированным пользователям,</w:t>
      </w:r>
      <w:r w:rsidR="00B15B3A">
        <w:t xml:space="preserve"> в разделе «</w:t>
      </w:r>
      <w:r w:rsidR="00B15B3A" w:rsidRPr="00B15B3A">
        <w:t>Генерирование ключей</w:t>
      </w:r>
      <w:r w:rsidR="00B15B3A">
        <w:t>» пользовательского интерфейса системы</w:t>
      </w:r>
      <w:r w:rsidRPr="003D0BFC">
        <w:t>.</w:t>
      </w:r>
    </w:p>
    <w:p w14:paraId="41EB7BFB" w14:textId="776F16EE" w:rsidR="00B02C8D" w:rsidRDefault="00B02C8D" w:rsidP="008311E7">
      <w:pPr>
        <w:pStyle w:val="21"/>
      </w:pPr>
      <w:bookmarkStart w:id="119" w:name="_Toc86067884"/>
      <w:bookmarkStart w:id="120" w:name="_Ref86164132"/>
      <w:bookmarkStart w:id="121" w:name="_Ref86164140"/>
      <w:bookmarkStart w:id="122" w:name="_Ref86232703"/>
      <w:bookmarkStart w:id="123" w:name="_Toc102643713"/>
      <w:bookmarkEnd w:id="113"/>
      <w:r w:rsidRPr="00E67A7C">
        <w:t>Патентный поиск и особенности выполнения поисковых запросов</w:t>
      </w:r>
      <w:bookmarkEnd w:id="119"/>
      <w:bookmarkEnd w:id="120"/>
      <w:bookmarkEnd w:id="121"/>
      <w:bookmarkEnd w:id="122"/>
      <w:bookmarkEnd w:id="123"/>
    </w:p>
    <w:p w14:paraId="020013E5" w14:textId="77777777" w:rsidR="00B02C8D" w:rsidRPr="00E67A7C" w:rsidRDefault="00B02C8D" w:rsidP="000507E6">
      <w:pPr>
        <w:pStyle w:val="affff4"/>
      </w:pPr>
      <w:r w:rsidRPr="00E67A7C">
        <w:t>Для начала поиска используется запрос:</w:t>
      </w:r>
    </w:p>
    <w:p w14:paraId="5807E526" w14:textId="77777777" w:rsidR="00B02C8D" w:rsidRPr="00E67A7C" w:rsidRDefault="00B02C8D" w:rsidP="000507E6">
      <w:pPr>
        <w:pStyle w:val="affff4"/>
      </w:pPr>
      <w:r w:rsidRPr="00E67A7C">
        <w:t>POST  /search</w:t>
      </w:r>
    </w:p>
    <w:p w14:paraId="41EEBC0C" w14:textId="77777777" w:rsidR="00B02C8D" w:rsidRDefault="00B02C8D" w:rsidP="000507E6">
      <w:pPr>
        <w:pStyle w:val="affff4"/>
      </w:pPr>
      <w:r w:rsidRPr="00E67A7C">
        <w:t>Уточняющие поиск параметры передаются в формате json.</w:t>
      </w:r>
    </w:p>
    <w:p w14:paraId="52D9217F" w14:textId="5C17B1A1" w:rsidR="002F7305" w:rsidRDefault="002F7305" w:rsidP="008311E7">
      <w:pPr>
        <w:pStyle w:val="21"/>
      </w:pPr>
      <w:bookmarkStart w:id="124" w:name="_Toc102643714"/>
      <w:bookmarkStart w:id="125" w:name="_Toc86067885"/>
      <w:r>
        <w:t>Поиск</w:t>
      </w:r>
      <w:bookmarkEnd w:id="124"/>
    </w:p>
    <w:p w14:paraId="7EB0EFA6" w14:textId="2B9A2062" w:rsidR="00B02C8D" w:rsidRPr="005F2DFD" w:rsidRDefault="00B02C8D" w:rsidP="00382DDF">
      <w:pPr>
        <w:pStyle w:val="31"/>
      </w:pPr>
      <w:bookmarkStart w:id="126" w:name="_Toc102643715"/>
      <w:r w:rsidRPr="005F2DFD">
        <w:t>q</w:t>
      </w:r>
      <w:bookmarkEnd w:id="125"/>
      <w:bookmarkEnd w:id="126"/>
    </w:p>
    <w:p w14:paraId="64E6A498" w14:textId="11A945A1" w:rsidR="00B02C8D" w:rsidRPr="00800818" w:rsidRDefault="00B02C8D" w:rsidP="000507E6">
      <w:pPr>
        <w:pStyle w:val="affff4"/>
        <w:rPr>
          <w:lang w:val="en-US"/>
        </w:rPr>
      </w:pPr>
      <w:r>
        <w:rPr>
          <w:b/>
          <w:bCs/>
        </w:rPr>
        <w:t>q</w:t>
      </w:r>
      <w:r>
        <w:t xml:space="preserve"> - поисковый запрос на специальном языке (</w:t>
      </w:r>
      <w:r w:rsidR="00E57659">
        <w:t>подробное описание языка приведено в документе ЦЭ.ОПП.2.ТП.ПЗ.«Пояснительная записка к техническому проекту. Том</w:t>
      </w:r>
      <w:r w:rsidR="00E57659" w:rsidRPr="00800818">
        <w:rPr>
          <w:lang w:val="en-US"/>
        </w:rPr>
        <w:t xml:space="preserve"> 1»</w:t>
      </w:r>
      <w:r w:rsidRPr="00800818">
        <w:rPr>
          <w:lang w:val="en-US"/>
        </w:rPr>
        <w:t>).</w:t>
      </w:r>
    </w:p>
    <w:p w14:paraId="7F454DA1" w14:textId="77777777" w:rsidR="00B02C8D" w:rsidRPr="00800818" w:rsidRDefault="00B02C8D" w:rsidP="000507E6">
      <w:pPr>
        <w:pStyle w:val="affff4"/>
        <w:rPr>
          <w:lang w:val="en-US"/>
        </w:rPr>
      </w:pPr>
      <w:r>
        <w:t>Пример</w:t>
      </w:r>
      <w:r w:rsidRPr="00800818">
        <w:rPr>
          <w:lang w:val="en-US"/>
        </w:rPr>
        <w:t>:</w:t>
      </w:r>
    </w:p>
    <w:p w14:paraId="20C027B4" w14:textId="77777777" w:rsidR="00B02C8D" w:rsidRPr="00800818" w:rsidRDefault="00B02C8D" w:rsidP="000507E6">
      <w:pPr>
        <w:pStyle w:val="affff4"/>
        <w:rPr>
          <w:lang w:val="en-US"/>
        </w:rPr>
      </w:pPr>
      <w:r>
        <w:rPr>
          <w:lang w:val="en-US"/>
        </w:rPr>
        <w:t>POST</w:t>
      </w:r>
      <w:r w:rsidRPr="00800818">
        <w:rPr>
          <w:lang w:val="en-US"/>
        </w:rPr>
        <w:t xml:space="preserve"> /</w:t>
      </w:r>
      <w:r>
        <w:rPr>
          <w:lang w:val="en-US"/>
        </w:rPr>
        <w:t>search</w:t>
      </w:r>
    </w:p>
    <w:p w14:paraId="06BFF4F1" w14:textId="3F7895BA" w:rsidR="00B02C8D" w:rsidRPr="00800818" w:rsidRDefault="00B02C8D" w:rsidP="000507E6">
      <w:pPr>
        <w:pStyle w:val="affff4"/>
        <w:rPr>
          <w:lang w:val="en-US"/>
        </w:rPr>
      </w:pPr>
      <w:r w:rsidRPr="00800818">
        <w:rPr>
          <w:lang w:val="en-US"/>
        </w:rPr>
        <w:t>{"</w:t>
      </w:r>
      <w:r>
        <w:rPr>
          <w:lang w:val="en-US"/>
        </w:rPr>
        <w:t>q</w:t>
      </w:r>
      <w:r w:rsidRPr="00800818">
        <w:rPr>
          <w:lang w:val="en-US"/>
        </w:rPr>
        <w:t>": "</w:t>
      </w:r>
      <w:r>
        <w:t>ракета</w:t>
      </w:r>
      <w:r w:rsidRPr="00800818">
        <w:rPr>
          <w:lang w:val="en-US"/>
        </w:rPr>
        <w:t>"}</w:t>
      </w:r>
    </w:p>
    <w:p w14:paraId="1014E3B4" w14:textId="77777777" w:rsidR="00B15B3A" w:rsidRPr="00800818" w:rsidRDefault="00B15B3A" w:rsidP="000507E6">
      <w:pPr>
        <w:pStyle w:val="affff4"/>
        <w:rPr>
          <w:lang w:val="en-US"/>
        </w:rPr>
      </w:pPr>
    </w:p>
    <w:p w14:paraId="33AE6110" w14:textId="77777777" w:rsidR="00B15B3A" w:rsidRPr="00B15B3A" w:rsidRDefault="00B15B3A" w:rsidP="00B15B3A">
      <w:pPr>
        <w:pStyle w:val="affff4"/>
        <w:jc w:val="left"/>
        <w:rPr>
          <w:b/>
          <w:i/>
          <w:lang w:val="en-US"/>
        </w:rPr>
      </w:pPr>
      <w:r w:rsidRPr="00B15B3A">
        <w:rPr>
          <w:b/>
          <w:i/>
          <w:lang w:val="en-US"/>
        </w:rPr>
        <w:t>curl --location --request POST 'https://searchplatform.rospatent.gov.ru/patsearch/v0.2/search' \</w:t>
      </w:r>
    </w:p>
    <w:p w14:paraId="43CE6952" w14:textId="37E0199E" w:rsidR="00B15B3A" w:rsidRPr="00B15B3A" w:rsidRDefault="00B15B3A" w:rsidP="00B15B3A">
      <w:pPr>
        <w:pStyle w:val="affff4"/>
        <w:jc w:val="left"/>
        <w:rPr>
          <w:b/>
          <w:i/>
          <w:lang w:val="en-US"/>
        </w:rPr>
      </w:pPr>
      <w:r w:rsidRPr="00B15B3A">
        <w:rPr>
          <w:b/>
          <w:i/>
          <w:lang w:val="en-US"/>
        </w:rPr>
        <w:t xml:space="preserve">--header 'Authorization: Bearer &lt;API </w:t>
      </w:r>
      <w:r w:rsidRPr="00B15B3A">
        <w:rPr>
          <w:b/>
          <w:i/>
        </w:rPr>
        <w:t>ключ</w:t>
      </w:r>
      <w:r w:rsidRPr="00B15B3A">
        <w:rPr>
          <w:b/>
          <w:i/>
          <w:lang w:val="en-US"/>
        </w:rPr>
        <w:t>&gt;' \</w:t>
      </w:r>
    </w:p>
    <w:p w14:paraId="60AB45B4" w14:textId="77777777" w:rsidR="00B15B3A" w:rsidRPr="00B15B3A" w:rsidRDefault="00B15B3A" w:rsidP="00B15B3A">
      <w:pPr>
        <w:pStyle w:val="affff4"/>
        <w:jc w:val="left"/>
        <w:rPr>
          <w:b/>
          <w:i/>
          <w:lang w:val="en-US"/>
        </w:rPr>
      </w:pPr>
      <w:r w:rsidRPr="00B15B3A">
        <w:rPr>
          <w:b/>
          <w:i/>
          <w:lang w:val="en-US"/>
        </w:rPr>
        <w:t>--header 'Content-Type: application/json' \</w:t>
      </w:r>
    </w:p>
    <w:p w14:paraId="5BDBE86F" w14:textId="78B8B1D2" w:rsidR="00B15B3A" w:rsidRPr="00800818" w:rsidRDefault="00B15B3A" w:rsidP="00B15B3A">
      <w:pPr>
        <w:pStyle w:val="affff4"/>
        <w:jc w:val="left"/>
        <w:rPr>
          <w:b/>
          <w:i/>
          <w:lang w:val="en-US"/>
        </w:rPr>
      </w:pPr>
      <w:r w:rsidRPr="00800818">
        <w:rPr>
          <w:b/>
          <w:i/>
          <w:lang w:val="en-US"/>
        </w:rPr>
        <w:t>--</w:t>
      </w:r>
      <w:r w:rsidRPr="00B15B3A">
        <w:rPr>
          <w:b/>
          <w:i/>
          <w:lang w:val="en-US"/>
        </w:rPr>
        <w:t>data</w:t>
      </w:r>
      <w:r w:rsidRPr="00800818">
        <w:rPr>
          <w:b/>
          <w:i/>
          <w:lang w:val="en-US"/>
        </w:rPr>
        <w:t>-</w:t>
      </w:r>
      <w:r w:rsidRPr="00B15B3A">
        <w:rPr>
          <w:b/>
          <w:i/>
          <w:lang w:val="en-US"/>
        </w:rPr>
        <w:t>raw</w:t>
      </w:r>
      <w:r w:rsidRPr="00800818">
        <w:rPr>
          <w:b/>
          <w:i/>
          <w:lang w:val="en-US"/>
        </w:rPr>
        <w:t xml:space="preserve"> '{"</w:t>
      </w:r>
      <w:r w:rsidRPr="00B15B3A">
        <w:rPr>
          <w:b/>
          <w:i/>
          <w:lang w:val="en-US"/>
        </w:rPr>
        <w:t>q</w:t>
      </w:r>
      <w:r w:rsidRPr="00800818">
        <w:rPr>
          <w:b/>
          <w:i/>
          <w:lang w:val="en-US"/>
        </w:rPr>
        <w:t>": "</w:t>
      </w:r>
      <w:r w:rsidRPr="00B15B3A">
        <w:rPr>
          <w:b/>
          <w:i/>
        </w:rPr>
        <w:t>ракета</w:t>
      </w:r>
      <w:r w:rsidRPr="00800818">
        <w:rPr>
          <w:b/>
          <w:i/>
          <w:lang w:val="en-US"/>
        </w:rPr>
        <w:t>"}'</w:t>
      </w:r>
    </w:p>
    <w:p w14:paraId="608AB382" w14:textId="77777777" w:rsidR="00B15B3A" w:rsidRPr="00800818" w:rsidRDefault="00B15B3A" w:rsidP="00B15B3A">
      <w:pPr>
        <w:pStyle w:val="affff4"/>
        <w:jc w:val="left"/>
        <w:rPr>
          <w:b/>
          <w:i/>
          <w:lang w:val="en-US"/>
        </w:rPr>
      </w:pPr>
    </w:p>
    <w:p w14:paraId="4C2E6DC1" w14:textId="6142D46B" w:rsidR="00B02C8D" w:rsidRDefault="00B02C8D" w:rsidP="00B15B3A">
      <w:pPr>
        <w:pStyle w:val="affff4"/>
        <w:rPr>
          <w:rStyle w:val="afff8"/>
        </w:rPr>
      </w:pPr>
      <w:r>
        <w:rPr>
          <w:rStyle w:val="afff8"/>
        </w:rPr>
        <w:t>Структура ответа Системы:</w:t>
      </w:r>
    </w:p>
    <w:p w14:paraId="2C35719C" w14:textId="77777777" w:rsidR="00B02C8D" w:rsidRDefault="00B02C8D" w:rsidP="000507E6">
      <w:pPr>
        <w:pStyle w:val="affff4"/>
        <w:numPr>
          <w:ilvl w:val="0"/>
          <w:numId w:val="57"/>
        </w:numPr>
        <w:ind w:left="720"/>
        <w:rPr>
          <w:rStyle w:val="afff8"/>
        </w:rPr>
      </w:pPr>
      <w:r>
        <w:rPr>
          <w:rStyle w:val="afff8"/>
        </w:rPr>
        <w:t xml:space="preserve">ответ представляется в формате </w:t>
      </w:r>
      <w:r>
        <w:rPr>
          <w:rStyle w:val="afff8"/>
          <w:lang w:val="en-US"/>
        </w:rPr>
        <w:t>json</w:t>
      </w:r>
      <w:r>
        <w:rPr>
          <w:rStyle w:val="afff8"/>
        </w:rPr>
        <w:t>;</w:t>
      </w:r>
    </w:p>
    <w:p w14:paraId="1954481D" w14:textId="77777777" w:rsidR="00B02C8D" w:rsidRDefault="00B02C8D" w:rsidP="000507E6">
      <w:pPr>
        <w:pStyle w:val="affff4"/>
        <w:numPr>
          <w:ilvl w:val="0"/>
          <w:numId w:val="57"/>
        </w:numPr>
        <w:ind w:left="720"/>
        <w:rPr>
          <w:rStyle w:val="afff8"/>
        </w:rPr>
      </w:pPr>
      <w:r>
        <w:rPr>
          <w:rStyle w:val="afff8"/>
        </w:rPr>
        <w:t>общее количество найденных документов по параметрам запроса;</w:t>
      </w:r>
    </w:p>
    <w:p w14:paraId="515F3D3A" w14:textId="77777777" w:rsidR="00B02C8D" w:rsidRDefault="00B02C8D" w:rsidP="000507E6">
      <w:pPr>
        <w:pStyle w:val="affff4"/>
        <w:numPr>
          <w:ilvl w:val="0"/>
          <w:numId w:val="57"/>
        </w:numPr>
        <w:ind w:left="720"/>
        <w:rPr>
          <w:rStyle w:val="afff8"/>
        </w:rPr>
      </w:pPr>
      <w:r>
        <w:rPr>
          <w:rStyle w:val="afff8"/>
        </w:rPr>
        <w:t>количество доступных документов;</w:t>
      </w:r>
    </w:p>
    <w:p w14:paraId="4DBCB8DB" w14:textId="77777777" w:rsidR="00B02C8D" w:rsidRDefault="00B02C8D" w:rsidP="000507E6">
      <w:pPr>
        <w:pStyle w:val="affff4"/>
        <w:numPr>
          <w:ilvl w:val="0"/>
          <w:numId w:val="57"/>
        </w:numPr>
        <w:ind w:left="720"/>
        <w:rPr>
          <w:rStyle w:val="afff8"/>
        </w:rPr>
      </w:pPr>
      <w:r>
        <w:rPr>
          <w:rStyle w:val="afff8"/>
        </w:rPr>
        <w:t>документы, содержащие значения полей поискового индекса, наиболее релевантный параметрам запроса.</w:t>
      </w:r>
    </w:p>
    <w:p w14:paraId="5C0C7AC8" w14:textId="77777777" w:rsidR="00B02C8D" w:rsidRDefault="00B02C8D" w:rsidP="00382DDF">
      <w:pPr>
        <w:pStyle w:val="31"/>
      </w:pPr>
      <w:bookmarkStart w:id="127" w:name="_Toc86067886"/>
      <w:bookmarkStart w:id="128" w:name="_Toc102643716"/>
      <w:r>
        <w:lastRenderedPageBreak/>
        <w:t>qn</w:t>
      </w:r>
      <w:bookmarkEnd w:id="127"/>
      <w:bookmarkEnd w:id="128"/>
    </w:p>
    <w:p w14:paraId="65CF2099" w14:textId="77777777" w:rsidR="00B02C8D" w:rsidRDefault="00B02C8D" w:rsidP="000507E6">
      <w:pPr>
        <w:pStyle w:val="affff4"/>
      </w:pPr>
      <w:r>
        <w:rPr>
          <w:b/>
          <w:bCs/>
        </w:rPr>
        <w:t>qn</w:t>
      </w:r>
      <w:r>
        <w:t xml:space="preserve"> - поисковый запрос на естественном языке. Параметр предназначен для поиска патентных документов, при котором поисковый запрос формируется на естественном языке (вводится пользователем в свободной форме на естественном языке). При таком запросе каких-либо определенных синтаксических правил нет (и, соответственно, любой запрос является синтаксически корректным); поиск по словам, заключенным в кавычки, осуществляется без учета морфологии.</w:t>
      </w:r>
    </w:p>
    <w:p w14:paraId="56227488" w14:textId="77777777" w:rsidR="00B02C8D" w:rsidRDefault="00B02C8D" w:rsidP="000507E6">
      <w:pPr>
        <w:pStyle w:val="affff4"/>
        <w:rPr>
          <w:lang w:val="en-US"/>
        </w:rPr>
      </w:pPr>
      <w:r>
        <w:t>Пример</w:t>
      </w:r>
      <w:r>
        <w:rPr>
          <w:lang w:val="en-US"/>
        </w:rPr>
        <w:t>:</w:t>
      </w:r>
    </w:p>
    <w:p w14:paraId="02DD7547" w14:textId="77777777" w:rsidR="00B02C8D" w:rsidRDefault="00B02C8D" w:rsidP="000507E6">
      <w:pPr>
        <w:pStyle w:val="affff4"/>
        <w:rPr>
          <w:lang w:val="en-US"/>
        </w:rPr>
      </w:pPr>
      <w:r>
        <w:rPr>
          <w:lang w:val="en-US"/>
        </w:rPr>
        <w:t>POST /search</w:t>
      </w:r>
    </w:p>
    <w:p w14:paraId="04E8DF8A" w14:textId="77777777" w:rsidR="00B02C8D" w:rsidRDefault="00B02C8D" w:rsidP="000507E6">
      <w:pPr>
        <w:pStyle w:val="affff4"/>
        <w:rPr>
          <w:lang w:val="en-US"/>
        </w:rPr>
      </w:pPr>
      <w:r>
        <w:rPr>
          <w:lang w:val="en-US"/>
        </w:rPr>
        <w:t>{"qn": "</w:t>
      </w:r>
      <w:r>
        <w:t>ракета</w:t>
      </w:r>
      <w:r>
        <w:rPr>
          <w:lang w:val="en-US"/>
        </w:rPr>
        <w:t>"}</w:t>
      </w:r>
    </w:p>
    <w:p w14:paraId="74D47431" w14:textId="77777777" w:rsidR="00B02C8D" w:rsidRDefault="00B02C8D" w:rsidP="000507E6">
      <w:pPr>
        <w:pStyle w:val="affff4"/>
        <w:rPr>
          <w:lang w:val="en-US"/>
        </w:rPr>
      </w:pPr>
      <w:r>
        <w:rPr>
          <w:lang w:val="en-US"/>
        </w:rPr>
        <w:t>curl -v -d '{"qn": "</w:t>
      </w:r>
      <w:r>
        <w:t>ракета</w:t>
      </w:r>
      <w:r>
        <w:rPr>
          <w:lang w:val="en-US"/>
        </w:rPr>
        <w:t xml:space="preserve">"}' </w:t>
      </w:r>
    </w:p>
    <w:p w14:paraId="157A8271" w14:textId="77777777" w:rsidR="00B02C8D" w:rsidRDefault="00B02C8D" w:rsidP="00382DDF">
      <w:pPr>
        <w:pStyle w:val="31"/>
      </w:pPr>
      <w:bookmarkStart w:id="129" w:name="_Toc86067887"/>
      <w:bookmarkStart w:id="130" w:name="_Toc102643717"/>
      <w:r>
        <w:t>limit</w:t>
      </w:r>
      <w:bookmarkEnd w:id="129"/>
      <w:bookmarkEnd w:id="130"/>
    </w:p>
    <w:p w14:paraId="17EADCFB" w14:textId="77777777" w:rsidR="00B02C8D" w:rsidRDefault="00B02C8D" w:rsidP="000507E6">
      <w:pPr>
        <w:pStyle w:val="affff4"/>
      </w:pPr>
      <w:r>
        <w:rPr>
          <w:b/>
          <w:bCs/>
        </w:rPr>
        <w:t>limit</w:t>
      </w:r>
      <w:r>
        <w:t xml:space="preserve"> – </w:t>
      </w:r>
      <w:r w:rsidRPr="00E67A7C">
        <w:t>количество найденных документов (по умолчанию - 10), которое нужно вернуть в результатах поиска. Формат – целое число, от 0 (когда результаты поиска не выводятся) до 10000.</w:t>
      </w:r>
    </w:p>
    <w:p w14:paraId="282C37F1" w14:textId="77777777" w:rsidR="00B02C8D" w:rsidRDefault="00B02C8D" w:rsidP="000507E6">
      <w:pPr>
        <w:pStyle w:val="affff4"/>
        <w:rPr>
          <w:lang w:val="en-US"/>
        </w:rPr>
      </w:pPr>
      <w:r>
        <w:t>Пример</w:t>
      </w:r>
      <w:r>
        <w:rPr>
          <w:lang w:val="en-US"/>
        </w:rPr>
        <w:t>:</w:t>
      </w:r>
    </w:p>
    <w:p w14:paraId="436AD937" w14:textId="77777777" w:rsidR="00B02C8D" w:rsidRDefault="00B02C8D" w:rsidP="000507E6">
      <w:pPr>
        <w:pStyle w:val="affff4"/>
        <w:rPr>
          <w:lang w:val="en-US"/>
        </w:rPr>
      </w:pPr>
      <w:r>
        <w:rPr>
          <w:lang w:val="en-US"/>
        </w:rPr>
        <w:t>POST /search</w:t>
      </w:r>
    </w:p>
    <w:p w14:paraId="751BE373" w14:textId="77777777" w:rsidR="00B02C8D" w:rsidRDefault="00B02C8D" w:rsidP="000507E6">
      <w:pPr>
        <w:pStyle w:val="affff4"/>
        <w:rPr>
          <w:lang w:val="en-US"/>
        </w:rPr>
      </w:pPr>
      <w:r>
        <w:rPr>
          <w:lang w:val="en-US"/>
        </w:rPr>
        <w:t>{"q": "</w:t>
      </w:r>
      <w:r>
        <w:t>ракета</w:t>
      </w:r>
      <w:r>
        <w:rPr>
          <w:lang w:val="en-US"/>
        </w:rPr>
        <w:t>", "limit": 0}</w:t>
      </w:r>
    </w:p>
    <w:p w14:paraId="49F1B620" w14:textId="77777777" w:rsidR="00B02C8D" w:rsidRDefault="00B02C8D" w:rsidP="000507E6">
      <w:pPr>
        <w:pStyle w:val="affff4"/>
        <w:rPr>
          <w:lang w:val="en-US"/>
        </w:rPr>
      </w:pPr>
      <w:r>
        <w:rPr>
          <w:lang w:val="en-US"/>
        </w:rPr>
        <w:t>curl -v -d '{"q": "</w:t>
      </w:r>
      <w:r>
        <w:t>ракета</w:t>
      </w:r>
      <w:r>
        <w:rPr>
          <w:lang w:val="en-US"/>
        </w:rPr>
        <w:t>", "limit": 0}</w:t>
      </w:r>
    </w:p>
    <w:p w14:paraId="58E4D37F" w14:textId="77777777" w:rsidR="00B02C8D" w:rsidRDefault="00B02C8D" w:rsidP="00382DDF">
      <w:pPr>
        <w:pStyle w:val="31"/>
      </w:pPr>
      <w:bookmarkStart w:id="131" w:name="_Toc86067888"/>
      <w:bookmarkStart w:id="132" w:name="_Toc102643718"/>
      <w:r>
        <w:t>offset</w:t>
      </w:r>
      <w:bookmarkEnd w:id="131"/>
      <w:bookmarkEnd w:id="132"/>
    </w:p>
    <w:p w14:paraId="5D92A23A" w14:textId="77777777" w:rsidR="00B02C8D" w:rsidRDefault="00B02C8D" w:rsidP="000507E6">
      <w:pPr>
        <w:pStyle w:val="affff4"/>
      </w:pPr>
      <w:r>
        <w:rPr>
          <w:b/>
          <w:bCs/>
        </w:rPr>
        <w:t>offset</w:t>
      </w:r>
      <w:r>
        <w:t xml:space="preserve"> – смещение относительно начала списка результатов (по умолчанию 0).</w:t>
      </w:r>
    </w:p>
    <w:p w14:paraId="5D6664E8" w14:textId="77777777" w:rsidR="00B02C8D" w:rsidRPr="00086189" w:rsidRDefault="00B02C8D" w:rsidP="000507E6">
      <w:pPr>
        <w:pStyle w:val="affff4"/>
      </w:pPr>
      <w:r>
        <w:t>Пример</w:t>
      </w:r>
      <w:r w:rsidRPr="00086189">
        <w:t>:</w:t>
      </w:r>
    </w:p>
    <w:p w14:paraId="3C3A1051" w14:textId="77777777" w:rsidR="00B02C8D" w:rsidRPr="00086189" w:rsidRDefault="00B02C8D" w:rsidP="000507E6">
      <w:pPr>
        <w:pStyle w:val="affff4"/>
      </w:pPr>
      <w:r>
        <w:rPr>
          <w:lang w:val="en-US"/>
        </w:rPr>
        <w:t>POST</w:t>
      </w:r>
      <w:r w:rsidRPr="00086189">
        <w:t xml:space="preserve"> /</w:t>
      </w:r>
      <w:r>
        <w:rPr>
          <w:lang w:val="en-US"/>
        </w:rPr>
        <w:t>search</w:t>
      </w:r>
    </w:p>
    <w:p w14:paraId="1A90CCD1" w14:textId="77777777" w:rsidR="00B02C8D" w:rsidRPr="00086189" w:rsidRDefault="00B02C8D" w:rsidP="000507E6">
      <w:pPr>
        <w:pStyle w:val="affff4"/>
      </w:pPr>
      <w:r w:rsidRPr="00086189">
        <w:t>{"</w:t>
      </w:r>
      <w:r>
        <w:rPr>
          <w:lang w:val="en-US"/>
        </w:rPr>
        <w:t>q</w:t>
      </w:r>
      <w:r w:rsidRPr="00086189">
        <w:t>": "</w:t>
      </w:r>
      <w:r>
        <w:t>ракета</w:t>
      </w:r>
      <w:r w:rsidRPr="00086189">
        <w:t>", "</w:t>
      </w:r>
      <w:r>
        <w:rPr>
          <w:lang w:val="en-US"/>
        </w:rPr>
        <w:t>limit</w:t>
      </w:r>
      <w:r w:rsidRPr="00086189">
        <w:t>": 1, “</w:t>
      </w:r>
      <w:r>
        <w:rPr>
          <w:lang w:val="en-US"/>
        </w:rPr>
        <w:t>offset</w:t>
      </w:r>
      <w:r w:rsidRPr="00086189">
        <w:t>”: 1}</w:t>
      </w:r>
    </w:p>
    <w:p w14:paraId="400E3C27" w14:textId="77777777" w:rsidR="00B02C8D" w:rsidRPr="00086189" w:rsidRDefault="00B02C8D" w:rsidP="000507E6">
      <w:pPr>
        <w:pStyle w:val="affff4"/>
      </w:pPr>
      <w:r>
        <w:rPr>
          <w:lang w:val="en-US"/>
        </w:rPr>
        <w:t>curl</w:t>
      </w:r>
      <w:r w:rsidRPr="00086189">
        <w:t xml:space="preserve"> -</w:t>
      </w:r>
      <w:r>
        <w:rPr>
          <w:lang w:val="en-US"/>
        </w:rPr>
        <w:t>v</w:t>
      </w:r>
      <w:r w:rsidRPr="00086189">
        <w:t xml:space="preserve"> -</w:t>
      </w:r>
      <w:r>
        <w:rPr>
          <w:lang w:val="en-US"/>
        </w:rPr>
        <w:t>d</w:t>
      </w:r>
      <w:r w:rsidRPr="00086189">
        <w:t xml:space="preserve"> '{"</w:t>
      </w:r>
      <w:r>
        <w:rPr>
          <w:lang w:val="en-US"/>
        </w:rPr>
        <w:t>q</w:t>
      </w:r>
      <w:r w:rsidRPr="00086189">
        <w:t>": "</w:t>
      </w:r>
      <w:r>
        <w:t>ракета</w:t>
      </w:r>
      <w:r w:rsidRPr="00086189">
        <w:t>", "</w:t>
      </w:r>
      <w:r>
        <w:rPr>
          <w:lang w:val="en-US"/>
        </w:rPr>
        <w:t>limit</w:t>
      </w:r>
      <w:r w:rsidRPr="00086189">
        <w:t>": 1, "</w:t>
      </w:r>
      <w:r>
        <w:rPr>
          <w:lang w:val="en-US"/>
        </w:rPr>
        <w:t>offset</w:t>
      </w:r>
      <w:r w:rsidRPr="00086189">
        <w:t>": 1}'</w:t>
      </w:r>
    </w:p>
    <w:p w14:paraId="7D266FEB" w14:textId="77777777" w:rsidR="00B02C8D" w:rsidRDefault="00B02C8D" w:rsidP="00382DDF">
      <w:pPr>
        <w:pStyle w:val="31"/>
      </w:pPr>
      <w:bookmarkStart w:id="133" w:name="_Toc86067889"/>
      <w:bookmarkStart w:id="134" w:name="_Toc102643719"/>
      <w:r>
        <w:t>pre_tag, post_tag</w:t>
      </w:r>
      <w:bookmarkEnd w:id="133"/>
      <w:bookmarkEnd w:id="134"/>
    </w:p>
    <w:p w14:paraId="46A07CB6" w14:textId="77777777" w:rsidR="00B02C8D" w:rsidRPr="000B1459" w:rsidRDefault="00B02C8D" w:rsidP="000507E6">
      <w:pPr>
        <w:pStyle w:val="affff4"/>
        <w:rPr>
          <w:lang w:val="en-US"/>
        </w:rPr>
      </w:pPr>
      <w:r>
        <w:rPr>
          <w:b/>
          <w:bCs/>
        </w:rPr>
        <w:t>pre_tag, post_tag</w:t>
      </w:r>
      <w:r>
        <w:t xml:space="preserve"> – теги (открывающий, закрывающий), которые нужно использовать для подсветки терминов; по умолчанию </w:t>
      </w:r>
      <w:r w:rsidRPr="000B1459">
        <w:rPr>
          <w:lang w:val="en-US"/>
        </w:rPr>
        <w:t>&lt;</w:t>
      </w:r>
      <w:r>
        <w:rPr>
          <w:lang w:val="en-US"/>
        </w:rPr>
        <w:t>em</w:t>
      </w:r>
      <w:r w:rsidRPr="000B1459">
        <w:rPr>
          <w:lang w:val="en-US"/>
        </w:rPr>
        <w:t xml:space="preserve">&gt; </w:t>
      </w:r>
      <w:r>
        <w:t>и</w:t>
      </w:r>
      <w:r w:rsidRPr="000B1459">
        <w:rPr>
          <w:lang w:val="en-US"/>
        </w:rPr>
        <w:t xml:space="preserve"> &lt;/</w:t>
      </w:r>
      <w:r>
        <w:rPr>
          <w:lang w:val="en-US"/>
        </w:rPr>
        <w:t>em</w:t>
      </w:r>
      <w:r w:rsidRPr="000B1459">
        <w:rPr>
          <w:lang w:val="en-US"/>
        </w:rPr>
        <w:t xml:space="preserve">&gt;. </w:t>
      </w:r>
    </w:p>
    <w:p w14:paraId="15DD3327" w14:textId="77777777" w:rsidR="00B02C8D" w:rsidRPr="000B1459" w:rsidRDefault="00B02C8D" w:rsidP="000507E6">
      <w:pPr>
        <w:pStyle w:val="affff4"/>
        <w:rPr>
          <w:lang w:val="en-US"/>
        </w:rPr>
      </w:pPr>
      <w:r>
        <w:t>Пример</w:t>
      </w:r>
      <w:r w:rsidRPr="000B1459">
        <w:rPr>
          <w:lang w:val="en-US"/>
        </w:rPr>
        <w:t>:</w:t>
      </w:r>
    </w:p>
    <w:p w14:paraId="62001B42" w14:textId="77777777" w:rsidR="00B02C8D" w:rsidRPr="000B1459" w:rsidRDefault="00B02C8D" w:rsidP="000507E6">
      <w:pPr>
        <w:pStyle w:val="affff4"/>
        <w:rPr>
          <w:lang w:val="en-US"/>
        </w:rPr>
      </w:pPr>
      <w:r>
        <w:rPr>
          <w:lang w:val="en-US"/>
        </w:rPr>
        <w:t>POST</w:t>
      </w:r>
      <w:r w:rsidRPr="000B1459">
        <w:rPr>
          <w:lang w:val="en-US"/>
        </w:rPr>
        <w:t xml:space="preserve"> /</w:t>
      </w:r>
      <w:r>
        <w:rPr>
          <w:lang w:val="en-US"/>
        </w:rPr>
        <w:t>search</w:t>
      </w:r>
    </w:p>
    <w:p w14:paraId="3922A6BE" w14:textId="77777777" w:rsidR="00B02C8D" w:rsidRPr="000B1459" w:rsidRDefault="00B02C8D" w:rsidP="000507E6">
      <w:pPr>
        <w:pStyle w:val="affff4"/>
        <w:rPr>
          <w:lang w:val="en-US"/>
        </w:rPr>
      </w:pPr>
      <w:r w:rsidRPr="000B1459">
        <w:rPr>
          <w:lang w:val="en-US"/>
        </w:rPr>
        <w:t>{"</w:t>
      </w:r>
      <w:r>
        <w:rPr>
          <w:lang w:val="en-US"/>
        </w:rPr>
        <w:t>q</w:t>
      </w:r>
      <w:r w:rsidRPr="000B1459">
        <w:rPr>
          <w:lang w:val="en-US"/>
        </w:rPr>
        <w:t>": "</w:t>
      </w:r>
      <w:r>
        <w:t>ракета</w:t>
      </w:r>
      <w:r w:rsidRPr="000B1459">
        <w:rPr>
          <w:lang w:val="en-US"/>
        </w:rPr>
        <w:t>", "</w:t>
      </w:r>
      <w:r>
        <w:rPr>
          <w:lang w:val="en-US"/>
        </w:rPr>
        <w:t>pre</w:t>
      </w:r>
      <w:r w:rsidRPr="000B1459">
        <w:rPr>
          <w:lang w:val="en-US"/>
        </w:rPr>
        <w:t>_</w:t>
      </w:r>
      <w:r>
        <w:rPr>
          <w:lang w:val="en-US"/>
        </w:rPr>
        <w:t>tag</w:t>
      </w:r>
      <w:r w:rsidRPr="000B1459">
        <w:rPr>
          <w:lang w:val="en-US"/>
        </w:rPr>
        <w:t>": "&lt;</w:t>
      </w:r>
      <w:r>
        <w:rPr>
          <w:lang w:val="en-US"/>
        </w:rPr>
        <w:t>b</w:t>
      </w:r>
      <w:r w:rsidRPr="000B1459">
        <w:rPr>
          <w:lang w:val="en-US"/>
        </w:rPr>
        <w:t>&gt;", "</w:t>
      </w:r>
      <w:r>
        <w:rPr>
          <w:lang w:val="en-US"/>
        </w:rPr>
        <w:t>post</w:t>
      </w:r>
      <w:r w:rsidRPr="000B1459">
        <w:rPr>
          <w:lang w:val="en-US"/>
        </w:rPr>
        <w:t>_</w:t>
      </w:r>
      <w:r>
        <w:rPr>
          <w:lang w:val="en-US"/>
        </w:rPr>
        <w:t>tag</w:t>
      </w:r>
      <w:r w:rsidRPr="000B1459">
        <w:rPr>
          <w:lang w:val="en-US"/>
        </w:rPr>
        <w:t>": "&lt;/</w:t>
      </w:r>
      <w:r>
        <w:rPr>
          <w:lang w:val="en-US"/>
        </w:rPr>
        <w:t>b</w:t>
      </w:r>
      <w:r w:rsidRPr="000B1459">
        <w:rPr>
          <w:lang w:val="en-US"/>
        </w:rPr>
        <w:t>&gt;", "</w:t>
      </w:r>
      <w:r>
        <w:rPr>
          <w:lang w:val="en-US"/>
        </w:rPr>
        <w:t>limit</w:t>
      </w:r>
      <w:r w:rsidRPr="000B1459">
        <w:rPr>
          <w:lang w:val="en-US"/>
        </w:rPr>
        <w:t>": 1}</w:t>
      </w:r>
    </w:p>
    <w:p w14:paraId="016392DB" w14:textId="77777777" w:rsidR="00B02C8D" w:rsidRDefault="00B02C8D" w:rsidP="000507E6">
      <w:pPr>
        <w:pStyle w:val="affff4"/>
        <w:rPr>
          <w:lang w:val="en-US"/>
        </w:rPr>
      </w:pPr>
      <w:r>
        <w:rPr>
          <w:lang w:val="en-US"/>
        </w:rPr>
        <w:t>curl -v -d '{"q": "</w:t>
      </w:r>
      <w:r>
        <w:t>ракета</w:t>
      </w:r>
      <w:r>
        <w:rPr>
          <w:lang w:val="en-US"/>
        </w:rPr>
        <w:t>", "pre_tag": "&lt;/b&gt;", "post_tag": "&lt;/b&gt;", "limit": 1}'</w:t>
      </w:r>
    </w:p>
    <w:p w14:paraId="64058824" w14:textId="77777777" w:rsidR="00B02C8D" w:rsidRDefault="00B02C8D" w:rsidP="000507E6">
      <w:pPr>
        <w:pStyle w:val="affff4"/>
      </w:pPr>
      <w:r>
        <w:t>Для использования автоподсветки терминов разными тегами достаточно указать в качестве pre_tag и post_tag массива открывающих и закрывающих тегов, которые будут использоваться для подсветки терминов поискового запроса round-robin.</w:t>
      </w:r>
    </w:p>
    <w:p w14:paraId="4344A9D7" w14:textId="77777777" w:rsidR="00B02C8D" w:rsidRPr="000B1459" w:rsidRDefault="00B02C8D" w:rsidP="000507E6">
      <w:pPr>
        <w:pStyle w:val="affff4"/>
        <w:rPr>
          <w:lang w:val="en-US"/>
        </w:rPr>
      </w:pPr>
      <w:r>
        <w:t>Пример</w:t>
      </w:r>
      <w:r w:rsidRPr="000B1459">
        <w:rPr>
          <w:lang w:val="en-US"/>
        </w:rPr>
        <w:t>:</w:t>
      </w:r>
    </w:p>
    <w:p w14:paraId="3C347D77" w14:textId="77777777" w:rsidR="00B02C8D" w:rsidRPr="000B1459" w:rsidRDefault="00B02C8D" w:rsidP="000507E6">
      <w:pPr>
        <w:pStyle w:val="affff4"/>
        <w:rPr>
          <w:lang w:val="en-US"/>
        </w:rPr>
      </w:pPr>
      <w:r>
        <w:rPr>
          <w:lang w:val="en-US"/>
        </w:rPr>
        <w:t>curl</w:t>
      </w:r>
      <w:r w:rsidRPr="000B1459">
        <w:rPr>
          <w:lang w:val="en-US"/>
        </w:rPr>
        <w:t xml:space="preserve"> -</w:t>
      </w:r>
      <w:r>
        <w:rPr>
          <w:lang w:val="en-US"/>
        </w:rPr>
        <w:t>v</w:t>
      </w:r>
      <w:r w:rsidRPr="000B1459">
        <w:rPr>
          <w:lang w:val="en-US"/>
        </w:rPr>
        <w:t xml:space="preserve"> -</w:t>
      </w:r>
      <w:r>
        <w:rPr>
          <w:lang w:val="en-US"/>
        </w:rPr>
        <w:t>d</w:t>
      </w:r>
      <w:r w:rsidRPr="000B1459">
        <w:rPr>
          <w:lang w:val="en-US"/>
        </w:rPr>
        <w:t xml:space="preserve"> '{"</w:t>
      </w:r>
      <w:r>
        <w:rPr>
          <w:lang w:val="en-US"/>
        </w:rPr>
        <w:t>q</w:t>
      </w:r>
      <w:r w:rsidRPr="000B1459">
        <w:rPr>
          <w:lang w:val="en-US"/>
        </w:rPr>
        <w:t>": "</w:t>
      </w:r>
      <w:r>
        <w:t>космическая</w:t>
      </w:r>
      <w:r w:rsidRPr="000B1459">
        <w:rPr>
          <w:lang w:val="en-US"/>
        </w:rPr>
        <w:t xml:space="preserve"> </w:t>
      </w:r>
      <w:r>
        <w:t>ракета</w:t>
      </w:r>
      <w:r w:rsidRPr="000B1459">
        <w:rPr>
          <w:lang w:val="en-US"/>
        </w:rPr>
        <w:t>", "</w:t>
      </w:r>
      <w:r>
        <w:rPr>
          <w:lang w:val="en-US"/>
        </w:rPr>
        <w:t>datasets</w:t>
      </w:r>
      <w:r w:rsidRPr="000B1459">
        <w:rPr>
          <w:lang w:val="en-US"/>
        </w:rPr>
        <w:t>": ["</w:t>
      </w:r>
      <w:r>
        <w:rPr>
          <w:lang w:val="en-US"/>
        </w:rPr>
        <w:t>cis</w:t>
      </w:r>
      <w:r w:rsidRPr="000B1459">
        <w:rPr>
          <w:lang w:val="en-US"/>
        </w:rPr>
        <w:t>"], "</w:t>
      </w:r>
      <w:r>
        <w:rPr>
          <w:lang w:val="en-US"/>
        </w:rPr>
        <w:t>pre</w:t>
      </w:r>
      <w:r w:rsidRPr="000B1459">
        <w:rPr>
          <w:lang w:val="en-US"/>
        </w:rPr>
        <w:t>_</w:t>
      </w:r>
      <w:r>
        <w:rPr>
          <w:lang w:val="en-US"/>
        </w:rPr>
        <w:t>tag</w:t>
      </w:r>
      <w:r w:rsidRPr="000B1459">
        <w:rPr>
          <w:lang w:val="en-US"/>
        </w:rPr>
        <w:t>": ["&lt;</w:t>
      </w:r>
      <w:r>
        <w:rPr>
          <w:lang w:val="en-US"/>
        </w:rPr>
        <w:t>b</w:t>
      </w:r>
      <w:r w:rsidRPr="000B1459">
        <w:rPr>
          <w:lang w:val="en-US"/>
        </w:rPr>
        <w:t>&gt;", "&lt;</w:t>
      </w:r>
      <w:r>
        <w:rPr>
          <w:lang w:val="en-US"/>
        </w:rPr>
        <w:t>i</w:t>
      </w:r>
      <w:r w:rsidRPr="000B1459">
        <w:rPr>
          <w:lang w:val="en-US"/>
        </w:rPr>
        <w:t>&gt;"], "</w:t>
      </w:r>
      <w:r>
        <w:rPr>
          <w:lang w:val="en-US"/>
        </w:rPr>
        <w:t>post</w:t>
      </w:r>
      <w:r w:rsidRPr="000B1459">
        <w:rPr>
          <w:lang w:val="en-US"/>
        </w:rPr>
        <w:t>_</w:t>
      </w:r>
      <w:r>
        <w:rPr>
          <w:lang w:val="en-US"/>
        </w:rPr>
        <w:t>tag</w:t>
      </w:r>
      <w:r w:rsidRPr="000B1459">
        <w:rPr>
          <w:lang w:val="en-US"/>
        </w:rPr>
        <w:t>": ["&lt;/</w:t>
      </w:r>
      <w:r>
        <w:rPr>
          <w:lang w:val="en-US"/>
        </w:rPr>
        <w:t>b</w:t>
      </w:r>
      <w:r w:rsidRPr="000B1459">
        <w:rPr>
          <w:lang w:val="en-US"/>
        </w:rPr>
        <w:t>&gt;", "&lt;/</w:t>
      </w:r>
      <w:r>
        <w:rPr>
          <w:lang w:val="en-US"/>
        </w:rPr>
        <w:t>i</w:t>
      </w:r>
      <w:r w:rsidRPr="000B1459">
        <w:rPr>
          <w:lang w:val="en-US"/>
        </w:rPr>
        <w:t xml:space="preserve">&gt;"]}' </w:t>
      </w:r>
    </w:p>
    <w:p w14:paraId="44BE0856" w14:textId="77777777" w:rsidR="00B02C8D" w:rsidRDefault="00B02C8D" w:rsidP="00382DDF">
      <w:pPr>
        <w:pStyle w:val="31"/>
      </w:pPr>
      <w:bookmarkStart w:id="135" w:name="_Toc86067890"/>
      <w:bookmarkStart w:id="136" w:name="_Toc102643720"/>
      <w:r>
        <w:t>sort</w:t>
      </w:r>
      <w:bookmarkEnd w:id="135"/>
      <w:bookmarkEnd w:id="136"/>
    </w:p>
    <w:p w14:paraId="4952975E" w14:textId="77777777" w:rsidR="00B02C8D" w:rsidRPr="00E67A7C" w:rsidRDefault="00B02C8D" w:rsidP="000507E6">
      <w:pPr>
        <w:pStyle w:val="afffffff"/>
      </w:pPr>
      <w:r>
        <w:rPr>
          <w:b/>
          <w:bCs/>
          <w:lang w:val="en-US"/>
        </w:rPr>
        <w:t>sort</w:t>
      </w:r>
      <w:r>
        <w:rPr>
          <w:b/>
          <w:bCs/>
        </w:rPr>
        <w:t xml:space="preserve"> – </w:t>
      </w:r>
      <w:r w:rsidRPr="0066409D">
        <w:rPr>
          <w:rStyle w:val="affff3"/>
        </w:rPr>
        <w:t>параметр сортировки результатов поиска; по умолчанию результаты поиска сортируются по релевантности</w:t>
      </w:r>
      <w:r w:rsidRPr="00E67A7C">
        <w:t>; принимает одно из возможных значений:</w:t>
      </w:r>
    </w:p>
    <w:p w14:paraId="0085DFF9" w14:textId="77777777" w:rsidR="00B02C8D" w:rsidRPr="0066409D" w:rsidRDefault="00B02C8D" w:rsidP="000507E6">
      <w:pPr>
        <w:pStyle w:val="12"/>
        <w:numPr>
          <w:ilvl w:val="0"/>
          <w:numId w:val="58"/>
        </w:numPr>
        <w:ind w:left="1145"/>
        <w:textAlignment w:val="auto"/>
      </w:pPr>
      <w:r w:rsidRPr="0066409D">
        <w:rPr>
          <w:lang w:val="en-GB"/>
        </w:rPr>
        <w:t xml:space="preserve">“relevance” – </w:t>
      </w:r>
      <w:r w:rsidRPr="0066409D">
        <w:t>по релевантности;</w:t>
      </w:r>
    </w:p>
    <w:p w14:paraId="2AEDF95F" w14:textId="77777777" w:rsidR="00B02C8D" w:rsidRPr="0066409D" w:rsidRDefault="00B02C8D" w:rsidP="000507E6">
      <w:pPr>
        <w:pStyle w:val="12"/>
        <w:numPr>
          <w:ilvl w:val="0"/>
          <w:numId w:val="58"/>
        </w:numPr>
        <w:ind w:left="1145"/>
        <w:textAlignment w:val="auto"/>
      </w:pPr>
      <w:r w:rsidRPr="0066409D">
        <w:t>“</w:t>
      </w:r>
      <w:r w:rsidRPr="0066409D">
        <w:rPr>
          <w:lang w:val="en-GB"/>
        </w:rPr>
        <w:t>publication</w:t>
      </w:r>
      <w:r w:rsidRPr="0066409D">
        <w:t xml:space="preserve"> </w:t>
      </w:r>
      <w:r w:rsidRPr="0066409D">
        <w:rPr>
          <w:lang w:val="en-GB"/>
        </w:rPr>
        <w:t>date</w:t>
      </w:r>
      <w:r w:rsidRPr="0066409D">
        <w:t>:</w:t>
      </w:r>
      <w:r w:rsidRPr="0066409D">
        <w:rPr>
          <w:lang w:val="en-GB"/>
        </w:rPr>
        <w:t>asc</w:t>
      </w:r>
      <w:r w:rsidRPr="0066409D">
        <w:t>” – по дате публикации по возрастанию;</w:t>
      </w:r>
    </w:p>
    <w:p w14:paraId="068487E9" w14:textId="77777777" w:rsidR="00B02C8D" w:rsidRPr="0066409D" w:rsidRDefault="00B02C8D" w:rsidP="000507E6">
      <w:pPr>
        <w:pStyle w:val="12"/>
        <w:numPr>
          <w:ilvl w:val="0"/>
          <w:numId w:val="58"/>
        </w:numPr>
        <w:ind w:left="1145"/>
        <w:textAlignment w:val="auto"/>
      </w:pPr>
      <w:r w:rsidRPr="0066409D">
        <w:lastRenderedPageBreak/>
        <w:t>“</w:t>
      </w:r>
      <w:r w:rsidRPr="0066409D">
        <w:rPr>
          <w:lang w:val="en-GB"/>
        </w:rPr>
        <w:t>publication</w:t>
      </w:r>
      <w:r w:rsidRPr="0066409D">
        <w:t xml:space="preserve"> </w:t>
      </w:r>
      <w:r w:rsidRPr="0066409D">
        <w:rPr>
          <w:lang w:val="en-GB"/>
        </w:rPr>
        <w:t>date</w:t>
      </w:r>
      <w:r w:rsidRPr="0066409D">
        <w:t>:</w:t>
      </w:r>
      <w:r w:rsidRPr="0066409D">
        <w:rPr>
          <w:lang w:val="en-GB"/>
        </w:rPr>
        <w:t>desc</w:t>
      </w:r>
      <w:r w:rsidRPr="0066409D">
        <w:t>” – по даёте публикации по убыванию;</w:t>
      </w:r>
    </w:p>
    <w:p w14:paraId="255E9ED2" w14:textId="77777777" w:rsidR="00B02C8D" w:rsidRPr="0066409D" w:rsidRDefault="00B02C8D" w:rsidP="000507E6">
      <w:pPr>
        <w:pStyle w:val="12"/>
        <w:numPr>
          <w:ilvl w:val="0"/>
          <w:numId w:val="58"/>
        </w:numPr>
        <w:ind w:left="1145"/>
        <w:textAlignment w:val="auto"/>
      </w:pPr>
      <w:r w:rsidRPr="0066409D">
        <w:t>“</w:t>
      </w:r>
      <w:r w:rsidRPr="0066409D">
        <w:rPr>
          <w:lang w:val="en-GB"/>
        </w:rPr>
        <w:t>filing</w:t>
      </w:r>
      <w:r w:rsidRPr="0066409D">
        <w:t xml:space="preserve"> </w:t>
      </w:r>
      <w:r w:rsidRPr="0066409D">
        <w:rPr>
          <w:lang w:val="en-GB"/>
        </w:rPr>
        <w:t>date</w:t>
      </w:r>
      <w:r w:rsidRPr="0066409D">
        <w:t>:</w:t>
      </w:r>
      <w:r w:rsidRPr="0066409D">
        <w:rPr>
          <w:lang w:val="en-GB"/>
        </w:rPr>
        <w:t>asc</w:t>
      </w:r>
      <w:r w:rsidRPr="0066409D">
        <w:t>” – по дате регистрации по возрастанию;</w:t>
      </w:r>
    </w:p>
    <w:p w14:paraId="39FF9DB7" w14:textId="77777777" w:rsidR="00B02C8D" w:rsidRPr="0066409D" w:rsidRDefault="00B02C8D" w:rsidP="000507E6">
      <w:pPr>
        <w:pStyle w:val="12"/>
        <w:numPr>
          <w:ilvl w:val="0"/>
          <w:numId w:val="58"/>
        </w:numPr>
        <w:ind w:left="1145"/>
        <w:textAlignment w:val="auto"/>
      </w:pPr>
      <w:r w:rsidRPr="0066409D">
        <w:t>“</w:t>
      </w:r>
      <w:r w:rsidRPr="0066409D">
        <w:rPr>
          <w:lang w:val="en-GB"/>
        </w:rPr>
        <w:t>filing</w:t>
      </w:r>
      <w:r w:rsidRPr="0066409D">
        <w:t xml:space="preserve"> </w:t>
      </w:r>
      <w:r w:rsidRPr="0066409D">
        <w:rPr>
          <w:lang w:val="en-GB"/>
        </w:rPr>
        <w:t>date</w:t>
      </w:r>
      <w:r w:rsidRPr="0066409D">
        <w:t>:</w:t>
      </w:r>
      <w:r w:rsidRPr="0066409D">
        <w:rPr>
          <w:lang w:val="en-GB"/>
        </w:rPr>
        <w:t>desc</w:t>
      </w:r>
      <w:r w:rsidRPr="0066409D">
        <w:t>” – по дате регистрации по убыванию.</w:t>
      </w:r>
    </w:p>
    <w:p w14:paraId="1E525940" w14:textId="77777777" w:rsidR="00B02C8D" w:rsidRDefault="00B02C8D" w:rsidP="000507E6">
      <w:pPr>
        <w:pStyle w:val="affff4"/>
        <w:rPr>
          <w:lang w:val="en-US"/>
        </w:rPr>
      </w:pPr>
      <w:r>
        <w:t>Пример</w:t>
      </w:r>
      <w:r>
        <w:rPr>
          <w:lang w:val="en-US"/>
        </w:rPr>
        <w:t>:</w:t>
      </w:r>
    </w:p>
    <w:p w14:paraId="5836AD49" w14:textId="77777777" w:rsidR="00B02C8D" w:rsidRDefault="00B02C8D" w:rsidP="000507E6">
      <w:pPr>
        <w:pStyle w:val="affff4"/>
        <w:rPr>
          <w:lang w:val="en-US"/>
        </w:rPr>
      </w:pPr>
      <w:r>
        <w:rPr>
          <w:lang w:val="en-US"/>
        </w:rPr>
        <w:t>POST /search</w:t>
      </w:r>
    </w:p>
    <w:p w14:paraId="44A2BCD6" w14:textId="77777777" w:rsidR="00B02C8D" w:rsidRDefault="00B02C8D" w:rsidP="000507E6">
      <w:pPr>
        <w:pStyle w:val="affff4"/>
        <w:rPr>
          <w:lang w:val="en-US"/>
        </w:rPr>
      </w:pPr>
      <w:r>
        <w:rPr>
          <w:lang w:val="en-US"/>
        </w:rPr>
        <w:t>{"q": "</w:t>
      </w:r>
      <w:r>
        <w:t>ракета</w:t>
      </w:r>
      <w:r>
        <w:rPr>
          <w:lang w:val="en-US"/>
        </w:rPr>
        <w:t>", "sort": "publication_date:asc"}</w:t>
      </w:r>
    </w:p>
    <w:p w14:paraId="32332620" w14:textId="77777777" w:rsidR="00B02C8D" w:rsidRDefault="00B02C8D" w:rsidP="000507E6">
      <w:pPr>
        <w:pStyle w:val="affff4"/>
        <w:rPr>
          <w:lang w:val="en-US"/>
        </w:rPr>
      </w:pPr>
      <w:r>
        <w:rPr>
          <w:lang w:val="en-US"/>
        </w:rPr>
        <w:t>curl -v -d '{"q": "</w:t>
      </w:r>
      <w:r>
        <w:t>ракета</w:t>
      </w:r>
      <w:r>
        <w:rPr>
          <w:lang w:val="en-US"/>
        </w:rPr>
        <w:t>", "sort": "publication_date:asc"}'</w:t>
      </w:r>
    </w:p>
    <w:p w14:paraId="6F4A5EEE" w14:textId="77777777" w:rsidR="00B02C8D" w:rsidRDefault="00B02C8D" w:rsidP="00382DDF">
      <w:pPr>
        <w:pStyle w:val="31"/>
      </w:pPr>
      <w:bookmarkStart w:id="137" w:name="_Toc86067891"/>
      <w:bookmarkStart w:id="138" w:name="_Toc102643721"/>
      <w:r>
        <w:t>group_by</w:t>
      </w:r>
      <w:bookmarkEnd w:id="137"/>
      <w:bookmarkEnd w:id="138"/>
    </w:p>
    <w:p w14:paraId="1328D157" w14:textId="77777777" w:rsidR="00B02C8D" w:rsidRDefault="00B02C8D" w:rsidP="000507E6">
      <w:pPr>
        <w:pStyle w:val="affff4"/>
      </w:pPr>
      <w:r>
        <w:rPr>
          <w:b/>
          <w:bCs/>
        </w:rPr>
        <w:t>group_by</w:t>
      </w:r>
      <w:r>
        <w:t xml:space="preserve"> – параметр группировки по патентным семействам; группировка по умолчанию производится. Под патентным семейством понимаются все патентные публикации, относящиеся к одному изобретению.</w:t>
      </w:r>
    </w:p>
    <w:p w14:paraId="1FF3BA45" w14:textId="77777777" w:rsidR="00B02C8D" w:rsidRDefault="00B02C8D" w:rsidP="000507E6">
      <w:pPr>
        <w:pStyle w:val="affff4"/>
      </w:pPr>
      <w:r>
        <w:t>Семейства патентов могут формироваться на основе:</w:t>
      </w:r>
    </w:p>
    <w:p w14:paraId="643D9D5D" w14:textId="77777777" w:rsidR="00B02C8D" w:rsidRPr="0066409D" w:rsidRDefault="00B02C8D" w:rsidP="000507E6">
      <w:pPr>
        <w:pStyle w:val="12"/>
        <w:ind w:left="1145"/>
        <w:textAlignment w:val="auto"/>
      </w:pPr>
      <w:r>
        <w:t>«</w:t>
      </w:r>
      <w:r w:rsidRPr="0066409D">
        <w:t xml:space="preserve">Простых» семейств патентов </w:t>
      </w:r>
      <w:r w:rsidRPr="0066409D">
        <w:rPr>
          <w:lang w:val="en-US"/>
        </w:rPr>
        <w:t>DOCDB</w:t>
      </w:r>
      <w:r w:rsidRPr="0066409D">
        <w:t xml:space="preserve"> (“</w:t>
      </w:r>
      <w:r w:rsidRPr="0066409D">
        <w:rPr>
          <w:lang w:val="en-US"/>
        </w:rPr>
        <w:t>group</w:t>
      </w:r>
      <w:r w:rsidRPr="0066409D">
        <w:t>_</w:t>
      </w:r>
      <w:r w:rsidRPr="0066409D">
        <w:rPr>
          <w:lang w:val="en-US"/>
        </w:rPr>
        <w:t>by</w:t>
      </w:r>
      <w:r w:rsidRPr="0066409D">
        <w:t>”: “</w:t>
      </w:r>
      <w:r w:rsidRPr="0066409D">
        <w:rPr>
          <w:lang w:val="en-US"/>
        </w:rPr>
        <w:t>family</w:t>
      </w:r>
      <w:r w:rsidRPr="0066409D">
        <w:t>:</w:t>
      </w:r>
      <w:r w:rsidRPr="0066409D">
        <w:rPr>
          <w:lang w:val="en-US"/>
        </w:rPr>
        <w:t>docdb</w:t>
      </w:r>
      <w:r w:rsidRPr="0066409D">
        <w:t>”);</w:t>
      </w:r>
    </w:p>
    <w:p w14:paraId="2ACAF0BF" w14:textId="77777777" w:rsidR="00B02C8D" w:rsidRPr="0066409D" w:rsidRDefault="00B02C8D" w:rsidP="000507E6">
      <w:pPr>
        <w:pStyle w:val="12"/>
        <w:ind w:left="1145"/>
        <w:textAlignment w:val="auto"/>
      </w:pPr>
      <w:r w:rsidRPr="0066409D">
        <w:t xml:space="preserve">«Простых» семейств патентов </w:t>
      </w:r>
      <w:r w:rsidRPr="0066409D">
        <w:rPr>
          <w:lang w:val="en-US"/>
        </w:rPr>
        <w:t>DWPI</w:t>
      </w:r>
      <w:r w:rsidRPr="0066409D">
        <w:t xml:space="preserve"> (“</w:t>
      </w:r>
      <w:r w:rsidRPr="0066409D">
        <w:rPr>
          <w:lang w:val="en-US"/>
        </w:rPr>
        <w:t>group</w:t>
      </w:r>
      <w:r w:rsidRPr="0066409D">
        <w:t>_</w:t>
      </w:r>
      <w:r w:rsidRPr="0066409D">
        <w:rPr>
          <w:lang w:val="en-US"/>
        </w:rPr>
        <w:t>by</w:t>
      </w:r>
      <w:r w:rsidRPr="0066409D">
        <w:t>”: “</w:t>
      </w:r>
      <w:r w:rsidRPr="0066409D">
        <w:rPr>
          <w:lang w:val="en-US"/>
        </w:rPr>
        <w:t>family</w:t>
      </w:r>
      <w:r w:rsidRPr="0066409D">
        <w:t>:</w:t>
      </w:r>
      <w:r w:rsidRPr="0066409D">
        <w:rPr>
          <w:lang w:val="en-US"/>
        </w:rPr>
        <w:t>dwpi</w:t>
      </w:r>
      <w:r w:rsidRPr="0066409D">
        <w:t>”).</w:t>
      </w:r>
    </w:p>
    <w:p w14:paraId="4682A1CF" w14:textId="77777777" w:rsidR="00B02C8D" w:rsidRDefault="00B02C8D" w:rsidP="000507E6">
      <w:pPr>
        <w:pStyle w:val="affff4"/>
      </w:pPr>
      <w:r w:rsidRPr="00E67A7C">
        <w:t>«Простое» семейство патентов — это совокупность патентных документов, которые охватывают одно отдельное изобретение. Техническое содержание, охватываемое заявками в одном «простом» семействе патентов, считается идентичным</w:t>
      </w:r>
      <w:r>
        <w:t>.</w:t>
      </w:r>
    </w:p>
    <w:p w14:paraId="1C86548C" w14:textId="77777777" w:rsidR="00B02C8D" w:rsidRDefault="00B02C8D" w:rsidP="000507E6">
      <w:pPr>
        <w:pStyle w:val="affff4"/>
        <w:rPr>
          <w:lang w:val="en-US"/>
        </w:rPr>
      </w:pPr>
      <w:r>
        <w:t>Пример</w:t>
      </w:r>
      <w:r>
        <w:rPr>
          <w:lang w:val="en-US"/>
        </w:rPr>
        <w:t>:</w:t>
      </w:r>
    </w:p>
    <w:p w14:paraId="68664A3C" w14:textId="77777777" w:rsidR="00B02C8D" w:rsidRDefault="00B02C8D" w:rsidP="000507E6">
      <w:pPr>
        <w:pStyle w:val="affff4"/>
        <w:rPr>
          <w:lang w:val="en-US"/>
        </w:rPr>
      </w:pPr>
      <w:r>
        <w:rPr>
          <w:lang w:val="en-US"/>
        </w:rPr>
        <w:t>POST /search</w:t>
      </w:r>
    </w:p>
    <w:p w14:paraId="373AD5A9" w14:textId="77777777" w:rsidR="00B02C8D" w:rsidRDefault="00B02C8D" w:rsidP="000507E6">
      <w:pPr>
        <w:pStyle w:val="affff4"/>
        <w:rPr>
          <w:lang w:val="en-US"/>
        </w:rPr>
      </w:pPr>
      <w:r>
        <w:rPr>
          <w:lang w:val="en-US"/>
        </w:rPr>
        <w:t>{"q": ”rocket”, "group_by": "family:dwpi", “datasets”: [“dwpi”], "limit": 1}</w:t>
      </w:r>
    </w:p>
    <w:p w14:paraId="67238384" w14:textId="77777777" w:rsidR="00B02C8D" w:rsidRDefault="00B02C8D" w:rsidP="000507E6">
      <w:pPr>
        <w:pStyle w:val="affff4"/>
        <w:rPr>
          <w:lang w:val="en-US"/>
        </w:rPr>
      </w:pPr>
      <w:r>
        <w:rPr>
          <w:lang w:val="en-US"/>
        </w:rPr>
        <w:t>curl -v -d '{"q": "rocket", "group_by": "family:dwpi", "datasets": ["dwpi"], "limit":1}'</w:t>
      </w:r>
    </w:p>
    <w:p w14:paraId="587957F6" w14:textId="77777777" w:rsidR="00B02C8D" w:rsidRDefault="00B02C8D" w:rsidP="00382DDF">
      <w:pPr>
        <w:pStyle w:val="31"/>
      </w:pPr>
      <w:bookmarkStart w:id="139" w:name="_Toc86067892"/>
      <w:bookmarkStart w:id="140" w:name="_Toc102643722"/>
      <w:r>
        <w:t>include_facets</w:t>
      </w:r>
      <w:bookmarkEnd w:id="139"/>
      <w:bookmarkEnd w:id="140"/>
    </w:p>
    <w:p w14:paraId="42305F9E" w14:textId="77777777" w:rsidR="00B02C8D" w:rsidRDefault="00B02C8D" w:rsidP="000507E6">
      <w:pPr>
        <w:pStyle w:val="affff4"/>
      </w:pPr>
      <w:r>
        <w:rPr>
          <w:b/>
          <w:bCs/>
        </w:rPr>
        <w:t>include_facets</w:t>
      </w:r>
      <w:r>
        <w:t xml:space="preserve"> – включить/выключить данные для построения фасетного фильтра; по умолчанию данные не возвращаются.</w:t>
      </w:r>
    </w:p>
    <w:p w14:paraId="54D115C7" w14:textId="77777777" w:rsidR="00B02C8D" w:rsidRDefault="00B02C8D" w:rsidP="000507E6">
      <w:pPr>
        <w:pStyle w:val="affff4"/>
      </w:pPr>
      <w:r>
        <w:t>Значения, которые может принимать параметр:</w:t>
      </w:r>
    </w:p>
    <w:p w14:paraId="743D43EA" w14:textId="77777777" w:rsidR="00B02C8D" w:rsidRPr="0066409D" w:rsidRDefault="00B02C8D" w:rsidP="000507E6">
      <w:pPr>
        <w:pStyle w:val="12"/>
        <w:ind w:left="1145"/>
        <w:textAlignment w:val="auto"/>
      </w:pPr>
      <w:r>
        <w:t xml:space="preserve">1 – включить </w:t>
      </w:r>
      <w:r w:rsidRPr="0066409D">
        <w:t>данные для построения фасетного фильтра;</w:t>
      </w:r>
    </w:p>
    <w:p w14:paraId="6D6352EE" w14:textId="77777777" w:rsidR="00B02C8D" w:rsidRDefault="00B02C8D" w:rsidP="000507E6">
      <w:pPr>
        <w:pStyle w:val="12"/>
        <w:ind w:left="1145"/>
        <w:textAlignment w:val="auto"/>
      </w:pPr>
      <w:r w:rsidRPr="0066409D">
        <w:t>0 – выключить</w:t>
      </w:r>
      <w:r>
        <w:t xml:space="preserve"> данные для построения фасетного фильтра.</w:t>
      </w:r>
    </w:p>
    <w:p w14:paraId="16715618" w14:textId="77777777" w:rsidR="00B02C8D" w:rsidRDefault="00B02C8D" w:rsidP="000507E6">
      <w:pPr>
        <w:pStyle w:val="affff4"/>
        <w:rPr>
          <w:lang w:val="en-US"/>
        </w:rPr>
      </w:pPr>
      <w:r>
        <w:t>Пример</w:t>
      </w:r>
      <w:r>
        <w:rPr>
          <w:lang w:val="en-US"/>
        </w:rPr>
        <w:t>:</w:t>
      </w:r>
    </w:p>
    <w:p w14:paraId="1500A446" w14:textId="77777777" w:rsidR="00B02C8D" w:rsidRDefault="00B02C8D" w:rsidP="000507E6">
      <w:pPr>
        <w:pStyle w:val="affff4"/>
        <w:rPr>
          <w:lang w:val="en-US"/>
        </w:rPr>
      </w:pPr>
      <w:r>
        <w:rPr>
          <w:lang w:val="en-US"/>
        </w:rPr>
        <w:t>POST /search</w:t>
      </w:r>
    </w:p>
    <w:p w14:paraId="54AAC4D4" w14:textId="77777777" w:rsidR="00B02C8D" w:rsidRDefault="00B02C8D" w:rsidP="000507E6">
      <w:pPr>
        <w:pStyle w:val="affff4"/>
        <w:rPr>
          <w:lang w:val="en-US"/>
        </w:rPr>
      </w:pPr>
      <w:r>
        <w:rPr>
          <w:lang w:val="en-US"/>
        </w:rPr>
        <w:t>{"q": "</w:t>
      </w:r>
      <w:r>
        <w:t>ракета</w:t>
      </w:r>
      <w:r>
        <w:rPr>
          <w:lang w:val="en-US"/>
        </w:rPr>
        <w:t>", "include_facets": 1, "limit": 0}</w:t>
      </w:r>
    </w:p>
    <w:p w14:paraId="364DEA15" w14:textId="77777777" w:rsidR="00B02C8D" w:rsidRDefault="00B02C8D" w:rsidP="000507E6">
      <w:pPr>
        <w:pStyle w:val="affff4"/>
        <w:rPr>
          <w:lang w:val="en-US"/>
        </w:rPr>
      </w:pPr>
      <w:r>
        <w:rPr>
          <w:lang w:val="en-US"/>
        </w:rPr>
        <w:t>curl -v -d '{"q": "</w:t>
      </w:r>
      <w:r>
        <w:t>ракета</w:t>
      </w:r>
      <w:r>
        <w:rPr>
          <w:lang w:val="en-US"/>
        </w:rPr>
        <w:t>", "limit": 0, "include_facets": 1}'</w:t>
      </w:r>
    </w:p>
    <w:p w14:paraId="661A0523" w14:textId="77777777" w:rsidR="00B02C8D" w:rsidRDefault="00B02C8D" w:rsidP="00382DDF">
      <w:pPr>
        <w:pStyle w:val="31"/>
      </w:pPr>
      <w:bookmarkStart w:id="141" w:name="_Toc86067893"/>
      <w:bookmarkStart w:id="142" w:name="_Toc102643723"/>
      <w:r>
        <w:t>filter</w:t>
      </w:r>
      <w:bookmarkEnd w:id="141"/>
      <w:bookmarkEnd w:id="142"/>
    </w:p>
    <w:p w14:paraId="0F4403EF" w14:textId="77777777" w:rsidR="00B02C8D" w:rsidRDefault="00B02C8D" w:rsidP="000507E6">
      <w:pPr>
        <w:pStyle w:val="affff4"/>
        <w:rPr>
          <w:color w:val="000000" w:themeColor="text1"/>
        </w:rPr>
      </w:pPr>
      <w:r>
        <w:rPr>
          <w:b/>
          <w:bCs/>
          <w:lang w:val="en-US"/>
        </w:rPr>
        <w:t>filter</w:t>
      </w:r>
      <w:r>
        <w:rPr>
          <w:b/>
          <w:bCs/>
        </w:rPr>
        <w:t xml:space="preserve"> – </w:t>
      </w:r>
      <w:r>
        <w:t>фильтр для атрибутивного поиска (с использованием фасетного фильтра). Параметр предназначен для работы в связке с “</w:t>
      </w:r>
      <w:r>
        <w:rPr>
          <w:lang w:val="en-GB"/>
        </w:rPr>
        <w:t>include</w:t>
      </w:r>
      <w:r w:rsidRPr="00972120">
        <w:t xml:space="preserve"> </w:t>
      </w:r>
      <w:r>
        <w:rPr>
          <w:lang w:val="en-GB"/>
        </w:rPr>
        <w:t>facets</w:t>
      </w:r>
      <w:r>
        <w:t xml:space="preserve">”, здесь нет возможности задавать исключения в запросе, но есть возможность указывать несколько значений единовременно (для авторов, патентообладатель и др.). Список значений указывается в виде </w:t>
      </w:r>
      <w:r>
        <w:rPr>
          <w:color w:val="000000" w:themeColor="text1"/>
        </w:rPr>
        <w:t>{"</w:t>
      </w:r>
      <w:r>
        <w:rPr>
          <w:color w:val="000000" w:themeColor="text1"/>
          <w:lang w:val="en-US"/>
        </w:rPr>
        <w:t>values</w:t>
      </w:r>
      <w:r>
        <w:rPr>
          <w:color w:val="000000" w:themeColor="text1"/>
        </w:rPr>
        <w:t xml:space="preserve">": [&lt;список значений&gt;]}. В случае указания нескольких значений поиск ведется на точное совпадение хотя бы одного значения, указанного в списке (по принципу </w:t>
      </w:r>
      <w:r>
        <w:rPr>
          <w:color w:val="000000" w:themeColor="text1"/>
          <w:lang w:val="en-US"/>
        </w:rPr>
        <w:t>OR</w:t>
      </w:r>
      <w:r>
        <w:rPr>
          <w:color w:val="000000" w:themeColor="text1"/>
        </w:rPr>
        <w:t>).</w:t>
      </w:r>
    </w:p>
    <w:p w14:paraId="3F5790BC" w14:textId="77777777" w:rsidR="00B02C8D" w:rsidRDefault="00B02C8D" w:rsidP="000507E6">
      <w:pPr>
        <w:pStyle w:val="affff4"/>
      </w:pPr>
      <w:r>
        <w:t>Список фильтров (фасетов):</w:t>
      </w:r>
    </w:p>
    <w:p w14:paraId="1D585CE2" w14:textId="77777777" w:rsidR="00B02C8D" w:rsidRPr="0066409D" w:rsidRDefault="00B02C8D" w:rsidP="000507E6">
      <w:pPr>
        <w:pStyle w:val="12"/>
        <w:ind w:left="1145"/>
        <w:textAlignment w:val="auto"/>
      </w:pPr>
      <w:r w:rsidRPr="0066409D">
        <w:rPr>
          <w:b/>
          <w:bCs/>
          <w:lang w:val="en-GB"/>
        </w:rPr>
        <w:t>authors</w:t>
      </w:r>
      <w:r w:rsidRPr="0066409D">
        <w:rPr>
          <w:lang w:val="en-US"/>
        </w:rPr>
        <w:t>-</w:t>
      </w:r>
      <w:r w:rsidRPr="0066409D">
        <w:t xml:space="preserve"> по авторам</w:t>
      </w:r>
      <w:r w:rsidRPr="0066409D">
        <w:rPr>
          <w:lang w:val="en-US"/>
        </w:rPr>
        <w:t>;</w:t>
      </w:r>
    </w:p>
    <w:p w14:paraId="61F002BF" w14:textId="77777777" w:rsidR="00B02C8D" w:rsidRDefault="00B02C8D" w:rsidP="000507E6">
      <w:pPr>
        <w:pStyle w:val="affff4"/>
      </w:pPr>
      <w:r>
        <w:t>Пример:</w:t>
      </w:r>
    </w:p>
    <w:p w14:paraId="4FA63F83" w14:textId="77777777" w:rsidR="00B02C8D" w:rsidRDefault="00B02C8D" w:rsidP="000507E6">
      <w:pPr>
        <w:pStyle w:val="affff4"/>
      </w:pPr>
      <w:r>
        <w:t>curl -v -d '{"q": "ракета", "limit": 1, "filter": {"authors": {"values": ["Гультяев Александр Михайлович (RU)", "Мокин Александр Васильевич, UA"]}}}'</w:t>
      </w:r>
    </w:p>
    <w:p w14:paraId="37DF7489" w14:textId="77777777" w:rsidR="00B02C8D" w:rsidRPr="0066409D" w:rsidRDefault="00B02C8D" w:rsidP="000507E6">
      <w:pPr>
        <w:pStyle w:val="12"/>
        <w:ind w:left="1145"/>
        <w:textAlignment w:val="auto"/>
        <w:rPr>
          <w:lang w:val="en-US"/>
        </w:rPr>
      </w:pPr>
      <w:r w:rsidRPr="0066409D">
        <w:rPr>
          <w:b/>
          <w:bCs/>
          <w:lang w:val="en-US"/>
        </w:rPr>
        <w:lastRenderedPageBreak/>
        <w:t xml:space="preserve">patent_holders </w:t>
      </w:r>
      <w:r w:rsidRPr="0066409D">
        <w:rPr>
          <w:lang w:val="en-US"/>
        </w:rPr>
        <w:t>–</w:t>
      </w:r>
      <w:r w:rsidRPr="0066409D">
        <w:t xml:space="preserve"> по патентообладателям</w:t>
      </w:r>
      <w:r w:rsidRPr="0066409D">
        <w:rPr>
          <w:lang w:val="en-US"/>
        </w:rPr>
        <w:t>;</w:t>
      </w:r>
    </w:p>
    <w:p w14:paraId="12866D7C" w14:textId="77777777" w:rsidR="00B02C8D" w:rsidRDefault="00B02C8D" w:rsidP="000507E6">
      <w:pPr>
        <w:pStyle w:val="affff4"/>
      </w:pPr>
      <w:r>
        <w:t>Пример:</w:t>
      </w:r>
    </w:p>
    <w:p w14:paraId="4A22ECFD" w14:textId="77777777" w:rsidR="00B02C8D" w:rsidRDefault="00B02C8D" w:rsidP="000507E6">
      <w:pPr>
        <w:pStyle w:val="affff4"/>
      </w:pPr>
      <w:r>
        <w:t>curl -v -d '{"q": "ракета", "limit": 1, "filter": {"patent_holders": {"values": ["Кириленко Николай Яковлевич(RU)"]}}}'</w:t>
      </w:r>
    </w:p>
    <w:p w14:paraId="38EA6F91" w14:textId="77777777" w:rsidR="00B02C8D" w:rsidRPr="0066409D" w:rsidRDefault="00B02C8D" w:rsidP="000507E6">
      <w:pPr>
        <w:pStyle w:val="12"/>
        <w:ind w:left="1145"/>
        <w:textAlignment w:val="auto"/>
      </w:pPr>
      <w:r w:rsidRPr="0066409D">
        <w:rPr>
          <w:b/>
          <w:bCs/>
          <w:lang w:val="en-US"/>
        </w:rPr>
        <w:t>country</w:t>
      </w:r>
      <w:r w:rsidRPr="0066409D">
        <w:rPr>
          <w:b/>
          <w:bCs/>
        </w:rPr>
        <w:t xml:space="preserve"> </w:t>
      </w:r>
      <w:r w:rsidRPr="0066409D">
        <w:t xml:space="preserve">– страна публикации; страны указываются в виде двухбуквенных кодов в соответствии с </w:t>
      </w:r>
      <w:r w:rsidRPr="0066409D">
        <w:rPr>
          <w:lang w:val="en-US"/>
        </w:rPr>
        <w:t>ST</w:t>
      </w:r>
      <w:r w:rsidRPr="0066409D">
        <w:t>.3. Получить топ возможных значений для указанного поискового запроса (отсортированных по частоте встречаемости) можно при помощи “</w:t>
      </w:r>
      <w:r w:rsidRPr="0066409D">
        <w:rPr>
          <w:lang w:val="en-US"/>
        </w:rPr>
        <w:t>include</w:t>
      </w:r>
      <w:r w:rsidRPr="0066409D">
        <w:t>_</w:t>
      </w:r>
      <w:r w:rsidRPr="0066409D">
        <w:rPr>
          <w:lang w:val="en-US"/>
        </w:rPr>
        <w:t>facets</w:t>
      </w:r>
      <w:r w:rsidRPr="0066409D">
        <w:t>”: 1.</w:t>
      </w:r>
    </w:p>
    <w:p w14:paraId="14C6D65C" w14:textId="77777777" w:rsidR="00B02C8D" w:rsidRPr="000B1459" w:rsidRDefault="00B02C8D" w:rsidP="000507E6">
      <w:pPr>
        <w:pStyle w:val="affff4"/>
        <w:rPr>
          <w:lang w:val="en-US"/>
        </w:rPr>
      </w:pPr>
      <w:r>
        <w:t>Пример</w:t>
      </w:r>
      <w:r w:rsidRPr="000B1459">
        <w:rPr>
          <w:lang w:val="en-US"/>
        </w:rPr>
        <w:t>:</w:t>
      </w:r>
    </w:p>
    <w:p w14:paraId="2B1A423E" w14:textId="77777777" w:rsidR="00B02C8D" w:rsidRPr="000B1459" w:rsidRDefault="00B02C8D" w:rsidP="000507E6">
      <w:pPr>
        <w:pStyle w:val="affff4"/>
        <w:rPr>
          <w:lang w:val="en-US"/>
        </w:rPr>
      </w:pPr>
      <w:r>
        <w:rPr>
          <w:lang w:val="en-US"/>
        </w:rPr>
        <w:t>curl</w:t>
      </w:r>
      <w:r w:rsidRPr="000B1459">
        <w:rPr>
          <w:lang w:val="en-US"/>
        </w:rPr>
        <w:t xml:space="preserve"> -</w:t>
      </w:r>
      <w:r>
        <w:rPr>
          <w:lang w:val="en-US"/>
        </w:rPr>
        <w:t>v</w:t>
      </w:r>
      <w:r w:rsidRPr="000B1459">
        <w:rPr>
          <w:lang w:val="en-US"/>
        </w:rPr>
        <w:t xml:space="preserve"> -</w:t>
      </w:r>
      <w:r>
        <w:rPr>
          <w:lang w:val="en-US"/>
        </w:rPr>
        <w:t>d</w:t>
      </w:r>
      <w:r w:rsidRPr="000B1459">
        <w:rPr>
          <w:lang w:val="en-US"/>
        </w:rPr>
        <w:t xml:space="preserve"> '{"</w:t>
      </w:r>
      <w:r>
        <w:rPr>
          <w:lang w:val="en-US"/>
        </w:rPr>
        <w:t>q</w:t>
      </w:r>
      <w:r w:rsidRPr="000B1459">
        <w:rPr>
          <w:lang w:val="en-US"/>
        </w:rPr>
        <w:t>": "</w:t>
      </w:r>
      <w:r>
        <w:t>ракета</w:t>
      </w:r>
      <w:r w:rsidRPr="000B1459">
        <w:rPr>
          <w:lang w:val="en-US"/>
        </w:rPr>
        <w:t>", "</w:t>
      </w:r>
      <w:r>
        <w:rPr>
          <w:lang w:val="en-US"/>
        </w:rPr>
        <w:t>limit</w:t>
      </w:r>
      <w:r w:rsidRPr="000B1459">
        <w:rPr>
          <w:lang w:val="en-US"/>
        </w:rPr>
        <w:t>": 1, "</w:t>
      </w:r>
      <w:r>
        <w:rPr>
          <w:lang w:val="en-US"/>
        </w:rPr>
        <w:t>filter</w:t>
      </w:r>
      <w:r w:rsidRPr="000B1459">
        <w:rPr>
          <w:lang w:val="en-US"/>
        </w:rPr>
        <w:t>": {"</w:t>
      </w:r>
      <w:r>
        <w:rPr>
          <w:lang w:val="en-US"/>
        </w:rPr>
        <w:t>country</w:t>
      </w:r>
      <w:r w:rsidRPr="000B1459">
        <w:rPr>
          <w:lang w:val="en-US"/>
        </w:rPr>
        <w:t>": {"</w:t>
      </w:r>
      <w:r>
        <w:rPr>
          <w:lang w:val="en-US"/>
        </w:rPr>
        <w:t>values</w:t>
      </w:r>
      <w:r w:rsidRPr="000B1459">
        <w:rPr>
          <w:lang w:val="en-US"/>
        </w:rPr>
        <w:t>": ["</w:t>
      </w:r>
      <w:r>
        <w:rPr>
          <w:lang w:val="en-US"/>
        </w:rPr>
        <w:t>RU</w:t>
      </w:r>
      <w:r w:rsidRPr="000B1459">
        <w:rPr>
          <w:lang w:val="en-US"/>
        </w:rPr>
        <w:t>", "</w:t>
      </w:r>
      <w:r>
        <w:rPr>
          <w:lang w:val="en-US"/>
        </w:rPr>
        <w:t>SU</w:t>
      </w:r>
      <w:r w:rsidRPr="000B1459">
        <w:rPr>
          <w:lang w:val="en-US"/>
        </w:rPr>
        <w:t xml:space="preserve">"]}}}' </w:t>
      </w:r>
    </w:p>
    <w:p w14:paraId="296C0E8E" w14:textId="77777777" w:rsidR="00B02C8D" w:rsidRPr="0066409D" w:rsidRDefault="00B02C8D" w:rsidP="000507E6">
      <w:pPr>
        <w:pStyle w:val="12"/>
        <w:ind w:left="1145"/>
        <w:textAlignment w:val="auto"/>
      </w:pPr>
      <w:r w:rsidRPr="0066409D">
        <w:rPr>
          <w:b/>
          <w:bCs/>
          <w:lang w:val="en-US"/>
        </w:rPr>
        <w:t>kind</w:t>
      </w:r>
      <w:r w:rsidRPr="0066409D">
        <w:rPr>
          <w:b/>
          <w:bCs/>
        </w:rPr>
        <w:t xml:space="preserve"> – </w:t>
      </w:r>
      <w:r w:rsidRPr="0066409D">
        <w:t>код вида документа; получить топ возможных значений для указанного поискового запроса (отсортированных по частоте встречаемости) можно при помощи “</w:t>
      </w:r>
      <w:r w:rsidRPr="0066409D">
        <w:rPr>
          <w:lang w:val="en-US"/>
        </w:rPr>
        <w:t>include</w:t>
      </w:r>
      <w:r w:rsidRPr="0066409D">
        <w:t>_</w:t>
      </w:r>
      <w:r w:rsidRPr="0066409D">
        <w:rPr>
          <w:lang w:val="en-US"/>
        </w:rPr>
        <w:t>facets</w:t>
      </w:r>
      <w:r w:rsidRPr="0066409D">
        <w:t>”: 1.</w:t>
      </w:r>
    </w:p>
    <w:p w14:paraId="317722BF" w14:textId="77777777" w:rsidR="00B02C8D" w:rsidRPr="000B1459" w:rsidRDefault="00B02C8D" w:rsidP="000507E6">
      <w:pPr>
        <w:pStyle w:val="affff4"/>
        <w:rPr>
          <w:lang w:val="en-US"/>
        </w:rPr>
      </w:pPr>
      <w:r>
        <w:t>Пример</w:t>
      </w:r>
      <w:r w:rsidRPr="000B1459">
        <w:rPr>
          <w:lang w:val="en-US"/>
        </w:rPr>
        <w:t>:</w:t>
      </w:r>
    </w:p>
    <w:p w14:paraId="427CC5F7" w14:textId="77777777" w:rsidR="00B02C8D" w:rsidRPr="000B1459" w:rsidRDefault="00B02C8D" w:rsidP="000507E6">
      <w:pPr>
        <w:pStyle w:val="affff4"/>
        <w:rPr>
          <w:lang w:val="en-US"/>
        </w:rPr>
      </w:pPr>
      <w:r>
        <w:rPr>
          <w:lang w:val="en-US"/>
        </w:rPr>
        <w:t>curl</w:t>
      </w:r>
      <w:r w:rsidRPr="000B1459">
        <w:rPr>
          <w:lang w:val="en-US"/>
        </w:rPr>
        <w:t xml:space="preserve"> -</w:t>
      </w:r>
      <w:r>
        <w:rPr>
          <w:lang w:val="en-US"/>
        </w:rPr>
        <w:t>v</w:t>
      </w:r>
      <w:r w:rsidRPr="000B1459">
        <w:rPr>
          <w:lang w:val="en-US"/>
        </w:rPr>
        <w:t xml:space="preserve"> -</w:t>
      </w:r>
      <w:r>
        <w:rPr>
          <w:lang w:val="en-US"/>
        </w:rPr>
        <w:t>d</w:t>
      </w:r>
      <w:r w:rsidRPr="000B1459">
        <w:rPr>
          <w:lang w:val="en-US"/>
        </w:rPr>
        <w:t xml:space="preserve"> '{"</w:t>
      </w:r>
      <w:r>
        <w:rPr>
          <w:lang w:val="en-US"/>
        </w:rPr>
        <w:t>q</w:t>
      </w:r>
      <w:r w:rsidRPr="000B1459">
        <w:rPr>
          <w:lang w:val="en-US"/>
        </w:rPr>
        <w:t>": "</w:t>
      </w:r>
      <w:r>
        <w:t>ракета</w:t>
      </w:r>
      <w:r w:rsidRPr="000B1459">
        <w:rPr>
          <w:lang w:val="en-US"/>
        </w:rPr>
        <w:t>", "</w:t>
      </w:r>
      <w:r>
        <w:rPr>
          <w:lang w:val="en-US"/>
        </w:rPr>
        <w:t>limit</w:t>
      </w:r>
      <w:r w:rsidRPr="000B1459">
        <w:rPr>
          <w:lang w:val="en-US"/>
        </w:rPr>
        <w:t>": 1, "</w:t>
      </w:r>
      <w:r>
        <w:rPr>
          <w:lang w:val="en-US"/>
        </w:rPr>
        <w:t>filter</w:t>
      </w:r>
      <w:r w:rsidRPr="000B1459">
        <w:rPr>
          <w:lang w:val="en-US"/>
        </w:rPr>
        <w:t>": {"</w:t>
      </w:r>
      <w:r>
        <w:rPr>
          <w:lang w:val="en-US"/>
        </w:rPr>
        <w:t>kind</w:t>
      </w:r>
      <w:r w:rsidRPr="000B1459">
        <w:rPr>
          <w:lang w:val="en-US"/>
        </w:rPr>
        <w:t>": {"</w:t>
      </w:r>
      <w:r>
        <w:rPr>
          <w:lang w:val="en-US"/>
        </w:rPr>
        <w:t>values</w:t>
      </w:r>
      <w:r w:rsidRPr="000B1459">
        <w:rPr>
          <w:lang w:val="en-US"/>
        </w:rPr>
        <w:t>": ["</w:t>
      </w:r>
      <w:r>
        <w:rPr>
          <w:lang w:val="en-US"/>
        </w:rPr>
        <w:t>U</w:t>
      </w:r>
      <w:r w:rsidRPr="000B1459">
        <w:rPr>
          <w:lang w:val="en-US"/>
        </w:rPr>
        <w:t>1"]}}}'</w:t>
      </w:r>
    </w:p>
    <w:p w14:paraId="47C360A2" w14:textId="77777777" w:rsidR="00B02C8D" w:rsidRPr="0066409D" w:rsidRDefault="00B02C8D" w:rsidP="000507E6">
      <w:pPr>
        <w:pStyle w:val="12"/>
        <w:ind w:left="1145"/>
        <w:textAlignment w:val="auto"/>
        <w:rPr>
          <w:lang w:val="en-US"/>
        </w:rPr>
      </w:pPr>
      <w:r w:rsidRPr="0066409D">
        <w:rPr>
          <w:b/>
          <w:bCs/>
          <w:lang w:val="en-US"/>
        </w:rPr>
        <w:t>date_published</w:t>
      </w:r>
      <w:r w:rsidRPr="0066409D">
        <w:rPr>
          <w:lang w:val="en-US"/>
        </w:rPr>
        <w:t xml:space="preserve"> –</w:t>
      </w:r>
      <w:r w:rsidRPr="0066409D">
        <w:t xml:space="preserve"> дата публикации</w:t>
      </w:r>
      <w:r w:rsidRPr="0066409D">
        <w:rPr>
          <w:lang w:val="en-US"/>
        </w:rPr>
        <w:t>;</w:t>
      </w:r>
    </w:p>
    <w:p w14:paraId="2D5F00C4" w14:textId="77777777" w:rsidR="00B02C8D" w:rsidRDefault="00B02C8D" w:rsidP="000507E6">
      <w:pPr>
        <w:pStyle w:val="affff4"/>
      </w:pPr>
      <w:r>
        <w:t>Пример:</w:t>
      </w:r>
    </w:p>
    <w:p w14:paraId="30AD37D8" w14:textId="77777777" w:rsidR="00B02C8D" w:rsidRDefault="00B02C8D" w:rsidP="000507E6">
      <w:pPr>
        <w:pStyle w:val="affff4"/>
        <w:rPr>
          <w:lang w:val="en-US"/>
        </w:rPr>
      </w:pPr>
      <w:r>
        <w:rPr>
          <w:lang w:val="en-US"/>
        </w:rPr>
        <w:t>curl -v -d '{"q": "</w:t>
      </w:r>
      <w:r>
        <w:t>ракета</w:t>
      </w:r>
      <w:r>
        <w:rPr>
          <w:lang w:val="en-US"/>
        </w:rPr>
        <w:t>", "limit": 1, "filter": {"date_published": {"range": {"gt": "20000101"}}}}'</w:t>
      </w:r>
    </w:p>
    <w:p w14:paraId="00442EBE" w14:textId="77777777" w:rsidR="00B02C8D" w:rsidRPr="0066409D" w:rsidRDefault="00B02C8D" w:rsidP="000507E6">
      <w:pPr>
        <w:pStyle w:val="12"/>
        <w:ind w:left="1145"/>
        <w:textAlignment w:val="auto"/>
        <w:rPr>
          <w:lang w:val="en-US"/>
        </w:rPr>
      </w:pPr>
      <w:r w:rsidRPr="0066409D">
        <w:rPr>
          <w:b/>
          <w:lang w:val="en-US"/>
        </w:rPr>
        <w:t>application.filing_date</w:t>
      </w:r>
      <w:r w:rsidRPr="0066409D">
        <w:rPr>
          <w:lang w:val="en-US"/>
        </w:rPr>
        <w:t xml:space="preserve"> – </w:t>
      </w:r>
      <w:r w:rsidRPr="0066409D">
        <w:t>дата</w:t>
      </w:r>
      <w:r w:rsidRPr="0066409D">
        <w:rPr>
          <w:lang w:val="en-US"/>
        </w:rPr>
        <w:t xml:space="preserve"> </w:t>
      </w:r>
      <w:r w:rsidRPr="0066409D">
        <w:t>подачи</w:t>
      </w:r>
      <w:r w:rsidRPr="0066409D">
        <w:rPr>
          <w:lang w:val="en-US"/>
        </w:rPr>
        <w:t xml:space="preserve"> </w:t>
      </w:r>
      <w:r w:rsidRPr="0066409D">
        <w:t>заявки</w:t>
      </w:r>
      <w:r w:rsidRPr="0066409D">
        <w:rPr>
          <w:lang w:val="en-US"/>
        </w:rPr>
        <w:t>;</w:t>
      </w:r>
    </w:p>
    <w:p w14:paraId="52C1D742" w14:textId="77777777" w:rsidR="00B02C8D" w:rsidRDefault="00B02C8D" w:rsidP="000507E6">
      <w:pPr>
        <w:pStyle w:val="affff4"/>
        <w:rPr>
          <w:lang w:val="en-US"/>
        </w:rPr>
      </w:pPr>
      <w:r>
        <w:t>Пример</w:t>
      </w:r>
      <w:r>
        <w:rPr>
          <w:lang w:val="en-US"/>
        </w:rPr>
        <w:t>:</w:t>
      </w:r>
    </w:p>
    <w:p w14:paraId="716BED92" w14:textId="77777777" w:rsidR="00B02C8D" w:rsidRDefault="00B02C8D" w:rsidP="000507E6">
      <w:pPr>
        <w:pStyle w:val="affff4"/>
        <w:rPr>
          <w:lang w:val="en-US"/>
        </w:rPr>
      </w:pPr>
      <w:r>
        <w:rPr>
          <w:lang w:val="en-US"/>
        </w:rPr>
        <w:t>curl -v -d '{"q": "</w:t>
      </w:r>
      <w:r>
        <w:t>ракета</w:t>
      </w:r>
      <w:r>
        <w:rPr>
          <w:lang w:val="en-US"/>
        </w:rPr>
        <w:t>", "limit": 1, "filter": {"application.filing_date": {"range": {"lte": "20000101"}}}}'</w:t>
      </w:r>
    </w:p>
    <w:p w14:paraId="5485E629" w14:textId="77777777" w:rsidR="00B02C8D" w:rsidRPr="0066409D" w:rsidRDefault="00B02C8D" w:rsidP="000507E6">
      <w:pPr>
        <w:pStyle w:val="12"/>
        <w:ind w:left="1145"/>
        <w:textAlignment w:val="auto"/>
        <w:rPr>
          <w:lang w:val="en-US"/>
        </w:rPr>
      </w:pPr>
      <w:r w:rsidRPr="0066409D">
        <w:rPr>
          <w:b/>
          <w:lang w:val="en-GB"/>
        </w:rPr>
        <w:t>classification</w:t>
      </w:r>
      <w:r w:rsidRPr="0066409D">
        <w:rPr>
          <w:b/>
          <w:lang w:val="en-US"/>
        </w:rPr>
        <w:t>.ipc</w:t>
      </w:r>
      <w:r w:rsidRPr="0066409D">
        <w:rPr>
          <w:lang w:val="en-US"/>
        </w:rPr>
        <w:t xml:space="preserve"> </w:t>
      </w:r>
      <w:r w:rsidRPr="0066409D">
        <w:t>– коды МПК;</w:t>
      </w:r>
    </w:p>
    <w:p w14:paraId="2FDB90EE" w14:textId="77777777" w:rsidR="00B02C8D" w:rsidRDefault="00B02C8D" w:rsidP="000507E6">
      <w:pPr>
        <w:pStyle w:val="affff4"/>
      </w:pPr>
      <w:r>
        <w:t>Пример:</w:t>
      </w:r>
    </w:p>
    <w:p w14:paraId="1553D2BB" w14:textId="77777777" w:rsidR="00B02C8D" w:rsidRDefault="00B02C8D" w:rsidP="000507E6">
      <w:pPr>
        <w:pStyle w:val="affff4"/>
        <w:rPr>
          <w:lang w:val="en-US"/>
        </w:rPr>
      </w:pPr>
      <w:r>
        <w:rPr>
          <w:lang w:val="en-US"/>
        </w:rPr>
        <w:t>curl -v -d '{"q": "</w:t>
      </w:r>
      <w:r>
        <w:t>ракета</w:t>
      </w:r>
      <w:r>
        <w:rPr>
          <w:lang w:val="en-US"/>
        </w:rPr>
        <w:t>", "limit": 1, "filter": {"classification.ipc": {"values": ["F02K9/00"]}}}'</w:t>
      </w:r>
    </w:p>
    <w:p w14:paraId="4BC8025C" w14:textId="77777777" w:rsidR="00B02C8D" w:rsidRPr="0066409D" w:rsidRDefault="00B02C8D" w:rsidP="000507E6">
      <w:pPr>
        <w:pStyle w:val="12"/>
        <w:ind w:left="1145"/>
        <w:textAlignment w:val="auto"/>
        <w:rPr>
          <w:lang w:val="en-US"/>
        </w:rPr>
      </w:pPr>
      <w:r w:rsidRPr="0066409D">
        <w:rPr>
          <w:b/>
          <w:lang w:val="en-GB"/>
        </w:rPr>
        <w:t>classification</w:t>
      </w:r>
      <w:r w:rsidRPr="0066409D">
        <w:rPr>
          <w:b/>
          <w:lang w:val="en-US"/>
        </w:rPr>
        <w:t>.ipc_group</w:t>
      </w:r>
      <w:r w:rsidRPr="0066409D">
        <w:rPr>
          <w:lang w:val="en-US"/>
        </w:rPr>
        <w:t xml:space="preserve"> – </w:t>
      </w:r>
      <w:r w:rsidRPr="0066409D">
        <w:t>группы</w:t>
      </w:r>
      <w:r w:rsidRPr="0066409D">
        <w:rPr>
          <w:lang w:val="en-US"/>
        </w:rPr>
        <w:t xml:space="preserve"> </w:t>
      </w:r>
      <w:r w:rsidRPr="0066409D">
        <w:t>МПК</w:t>
      </w:r>
      <w:r w:rsidRPr="0066409D">
        <w:rPr>
          <w:lang w:val="en-US"/>
        </w:rPr>
        <w:t>;</w:t>
      </w:r>
    </w:p>
    <w:p w14:paraId="530F66A0" w14:textId="77777777" w:rsidR="00B02C8D" w:rsidRDefault="00B02C8D" w:rsidP="000507E6">
      <w:pPr>
        <w:pStyle w:val="affff4"/>
        <w:rPr>
          <w:lang w:val="en-US"/>
        </w:rPr>
      </w:pPr>
      <w:r>
        <w:t>Пример</w:t>
      </w:r>
      <w:r>
        <w:rPr>
          <w:lang w:val="en-US"/>
        </w:rPr>
        <w:t>:</w:t>
      </w:r>
    </w:p>
    <w:p w14:paraId="10E0F4D9" w14:textId="77777777" w:rsidR="00B02C8D" w:rsidRDefault="00B02C8D" w:rsidP="000507E6">
      <w:pPr>
        <w:pStyle w:val="affff4"/>
        <w:rPr>
          <w:lang w:val="en-US"/>
        </w:rPr>
      </w:pPr>
      <w:r>
        <w:rPr>
          <w:lang w:val="en-US"/>
        </w:rPr>
        <w:t>curl -v -d '{"q": "</w:t>
      </w:r>
      <w:r>
        <w:t>ракета</w:t>
      </w:r>
      <w:r>
        <w:rPr>
          <w:lang w:val="en-US"/>
        </w:rPr>
        <w:t>", "limit": 1, "filter": {"classification.ipc_group": {"values": ["F02K9"]}}}'</w:t>
      </w:r>
    </w:p>
    <w:p w14:paraId="211DF1D0" w14:textId="77777777" w:rsidR="00B02C8D" w:rsidRPr="0066409D" w:rsidRDefault="00B02C8D" w:rsidP="000507E6">
      <w:pPr>
        <w:pStyle w:val="12"/>
        <w:ind w:left="1145"/>
        <w:textAlignment w:val="auto"/>
        <w:rPr>
          <w:lang w:val="en-US"/>
        </w:rPr>
      </w:pPr>
      <w:r w:rsidRPr="0066409D">
        <w:rPr>
          <w:b/>
          <w:lang w:val="en-GB"/>
        </w:rPr>
        <w:t>classification.ipc_subclass</w:t>
      </w:r>
      <w:r w:rsidRPr="0066409D">
        <w:rPr>
          <w:lang w:val="en-US"/>
        </w:rPr>
        <w:t xml:space="preserve"> – </w:t>
      </w:r>
      <w:r w:rsidRPr="0066409D">
        <w:t>подклассы</w:t>
      </w:r>
      <w:r w:rsidRPr="0066409D">
        <w:rPr>
          <w:lang w:val="en-US"/>
        </w:rPr>
        <w:t xml:space="preserve"> </w:t>
      </w:r>
      <w:r w:rsidRPr="0066409D">
        <w:t>МПК</w:t>
      </w:r>
      <w:r w:rsidRPr="0066409D">
        <w:rPr>
          <w:lang w:val="en-US"/>
        </w:rPr>
        <w:t>;</w:t>
      </w:r>
    </w:p>
    <w:p w14:paraId="14D28F42" w14:textId="77777777" w:rsidR="00B02C8D" w:rsidRDefault="00B02C8D" w:rsidP="000507E6">
      <w:pPr>
        <w:pStyle w:val="affff4"/>
        <w:rPr>
          <w:lang w:val="en-US"/>
        </w:rPr>
      </w:pPr>
      <w:r>
        <w:t>Пример</w:t>
      </w:r>
      <w:r>
        <w:rPr>
          <w:lang w:val="en-US"/>
        </w:rPr>
        <w:t>:</w:t>
      </w:r>
    </w:p>
    <w:p w14:paraId="6CCE9085" w14:textId="77777777" w:rsidR="00B02C8D" w:rsidRDefault="00B02C8D" w:rsidP="000507E6">
      <w:pPr>
        <w:pStyle w:val="affff4"/>
        <w:rPr>
          <w:lang w:val="en-US"/>
        </w:rPr>
      </w:pPr>
      <w:r>
        <w:rPr>
          <w:lang w:val="en-US"/>
        </w:rPr>
        <w:t>curl -v -d '{"q": "</w:t>
      </w:r>
      <w:r>
        <w:t>ракета</w:t>
      </w:r>
      <w:r>
        <w:rPr>
          <w:lang w:val="en-US"/>
        </w:rPr>
        <w:t>", "limit": 1, "filter": {"classification.ipc_subclass": {"values": ["F02K"]}}}'</w:t>
      </w:r>
    </w:p>
    <w:p w14:paraId="4B8B2B56" w14:textId="77777777" w:rsidR="00B02C8D" w:rsidRPr="0066409D" w:rsidRDefault="00B02C8D" w:rsidP="000507E6">
      <w:pPr>
        <w:pStyle w:val="12"/>
        <w:ind w:left="1145"/>
        <w:textAlignment w:val="auto"/>
        <w:rPr>
          <w:lang w:val="en-US"/>
        </w:rPr>
      </w:pPr>
      <w:r w:rsidRPr="0066409D">
        <w:rPr>
          <w:b/>
          <w:lang w:val="en-US"/>
        </w:rPr>
        <w:t>classification.cpc</w:t>
      </w:r>
      <w:r w:rsidRPr="0066409D">
        <w:rPr>
          <w:lang w:val="en-US"/>
        </w:rPr>
        <w:t xml:space="preserve"> </w:t>
      </w:r>
      <w:r w:rsidRPr="0066409D">
        <w:t>– коды СПК;</w:t>
      </w:r>
    </w:p>
    <w:p w14:paraId="350A672C" w14:textId="77777777" w:rsidR="00B02C8D" w:rsidRDefault="00B02C8D" w:rsidP="000507E6">
      <w:pPr>
        <w:pStyle w:val="affff4"/>
      </w:pPr>
      <w:r>
        <w:t>Пример:</w:t>
      </w:r>
    </w:p>
    <w:p w14:paraId="6B24D029" w14:textId="77777777" w:rsidR="00B02C8D" w:rsidRPr="000B1459" w:rsidRDefault="00B02C8D" w:rsidP="000507E6">
      <w:pPr>
        <w:pStyle w:val="affff4"/>
        <w:rPr>
          <w:lang w:val="en-US"/>
        </w:rPr>
      </w:pPr>
      <w:r>
        <w:rPr>
          <w:lang w:val="en-US"/>
        </w:rPr>
        <w:t>curl</w:t>
      </w:r>
      <w:r w:rsidRPr="000B1459">
        <w:rPr>
          <w:lang w:val="en-US"/>
        </w:rPr>
        <w:t xml:space="preserve"> -</w:t>
      </w:r>
      <w:r>
        <w:rPr>
          <w:lang w:val="en-US"/>
        </w:rPr>
        <w:t>v</w:t>
      </w:r>
      <w:r w:rsidRPr="000B1459">
        <w:rPr>
          <w:lang w:val="en-US"/>
        </w:rPr>
        <w:t xml:space="preserve"> -</w:t>
      </w:r>
      <w:r>
        <w:rPr>
          <w:lang w:val="en-US"/>
        </w:rPr>
        <w:t>d</w:t>
      </w:r>
      <w:r w:rsidRPr="000B1459">
        <w:rPr>
          <w:lang w:val="en-US"/>
        </w:rPr>
        <w:t xml:space="preserve"> '{"</w:t>
      </w:r>
      <w:r>
        <w:rPr>
          <w:lang w:val="en-US"/>
        </w:rPr>
        <w:t>q</w:t>
      </w:r>
      <w:r w:rsidRPr="000B1459">
        <w:rPr>
          <w:lang w:val="en-US"/>
        </w:rPr>
        <w:t>": "</w:t>
      </w:r>
      <w:r>
        <w:t>ракета</w:t>
      </w:r>
      <w:r w:rsidRPr="000B1459">
        <w:rPr>
          <w:lang w:val="en-US"/>
        </w:rPr>
        <w:t>", "</w:t>
      </w:r>
      <w:r>
        <w:rPr>
          <w:lang w:val="en-US"/>
        </w:rPr>
        <w:t>limit</w:t>
      </w:r>
      <w:r w:rsidRPr="000B1459">
        <w:rPr>
          <w:lang w:val="en-US"/>
        </w:rPr>
        <w:t>": 1, "</w:t>
      </w:r>
      <w:r>
        <w:rPr>
          <w:lang w:val="en-US"/>
        </w:rPr>
        <w:t>filter</w:t>
      </w:r>
      <w:r w:rsidRPr="000B1459">
        <w:rPr>
          <w:lang w:val="en-US"/>
        </w:rPr>
        <w:t>": {"</w:t>
      </w:r>
      <w:r>
        <w:rPr>
          <w:lang w:val="en-US"/>
        </w:rPr>
        <w:t>classification</w:t>
      </w:r>
      <w:r w:rsidRPr="000B1459">
        <w:rPr>
          <w:lang w:val="en-US"/>
        </w:rPr>
        <w:t>.</w:t>
      </w:r>
      <w:r>
        <w:rPr>
          <w:lang w:val="en-US"/>
        </w:rPr>
        <w:t>cpc</w:t>
      </w:r>
      <w:r w:rsidRPr="000B1459">
        <w:rPr>
          <w:lang w:val="en-US"/>
        </w:rPr>
        <w:t>": {"</w:t>
      </w:r>
      <w:r>
        <w:rPr>
          <w:lang w:val="en-US"/>
        </w:rPr>
        <w:t>values</w:t>
      </w:r>
      <w:r w:rsidRPr="000B1459">
        <w:rPr>
          <w:lang w:val="en-US"/>
        </w:rPr>
        <w:t>": ["</w:t>
      </w:r>
      <w:r>
        <w:rPr>
          <w:lang w:val="en-US"/>
        </w:rPr>
        <w:t>B</w:t>
      </w:r>
      <w:r w:rsidRPr="000B1459">
        <w:rPr>
          <w:lang w:val="en-US"/>
        </w:rPr>
        <w:t>63</w:t>
      </w:r>
      <w:r>
        <w:rPr>
          <w:lang w:val="en-US"/>
        </w:rPr>
        <w:t>H</w:t>
      </w:r>
      <w:r w:rsidRPr="000B1459">
        <w:rPr>
          <w:lang w:val="en-US"/>
        </w:rPr>
        <w:t>11/00"]}}}'</w:t>
      </w:r>
    </w:p>
    <w:p w14:paraId="7E52922D" w14:textId="77777777" w:rsidR="00B02C8D" w:rsidRPr="0066409D" w:rsidRDefault="00B02C8D" w:rsidP="000507E6">
      <w:pPr>
        <w:pStyle w:val="12"/>
        <w:ind w:left="1145"/>
        <w:textAlignment w:val="auto"/>
        <w:rPr>
          <w:lang w:val="en-US"/>
        </w:rPr>
      </w:pPr>
      <w:r w:rsidRPr="0066409D">
        <w:rPr>
          <w:b/>
          <w:lang w:val="en-US"/>
        </w:rPr>
        <w:t>classification.cpc_group</w:t>
      </w:r>
      <w:r w:rsidRPr="0066409D">
        <w:rPr>
          <w:lang w:val="en-GB"/>
        </w:rPr>
        <w:t xml:space="preserve"> – </w:t>
      </w:r>
      <w:r w:rsidRPr="0066409D">
        <w:t>группы</w:t>
      </w:r>
      <w:r w:rsidRPr="0066409D">
        <w:rPr>
          <w:lang w:val="en-US"/>
        </w:rPr>
        <w:t xml:space="preserve"> </w:t>
      </w:r>
      <w:r w:rsidRPr="0066409D">
        <w:t>СПК</w:t>
      </w:r>
      <w:r w:rsidRPr="0066409D">
        <w:rPr>
          <w:lang w:val="en-US"/>
        </w:rPr>
        <w:t>;</w:t>
      </w:r>
    </w:p>
    <w:p w14:paraId="40BECE18" w14:textId="77777777" w:rsidR="00B02C8D" w:rsidRDefault="00B02C8D" w:rsidP="000507E6">
      <w:pPr>
        <w:pStyle w:val="affff4"/>
        <w:rPr>
          <w:lang w:val="en-US"/>
        </w:rPr>
      </w:pPr>
      <w:r>
        <w:t>Пример</w:t>
      </w:r>
      <w:r>
        <w:rPr>
          <w:lang w:val="en-US"/>
        </w:rPr>
        <w:t>:</w:t>
      </w:r>
    </w:p>
    <w:p w14:paraId="72F55166" w14:textId="77777777" w:rsidR="00B02C8D" w:rsidRDefault="00B02C8D" w:rsidP="000507E6">
      <w:pPr>
        <w:pStyle w:val="affff4"/>
        <w:rPr>
          <w:lang w:val="en-US"/>
        </w:rPr>
      </w:pPr>
      <w:r>
        <w:rPr>
          <w:lang w:val="en-US"/>
        </w:rPr>
        <w:t>curl -v -d '{"q": "</w:t>
      </w:r>
      <w:r>
        <w:t>ракета</w:t>
      </w:r>
      <w:r>
        <w:rPr>
          <w:lang w:val="en-US"/>
        </w:rPr>
        <w:t>", "limit": 1, "filter": {"classification.cpc_group": {"values": ["B63H11"]}}}'</w:t>
      </w:r>
    </w:p>
    <w:p w14:paraId="4840985C" w14:textId="77777777" w:rsidR="00B02C8D" w:rsidRPr="0066409D" w:rsidRDefault="00B02C8D" w:rsidP="000507E6">
      <w:pPr>
        <w:pStyle w:val="12"/>
        <w:ind w:left="1145"/>
        <w:textAlignment w:val="auto"/>
        <w:rPr>
          <w:lang w:val="en-US"/>
        </w:rPr>
      </w:pPr>
      <w:r w:rsidRPr="0066409D">
        <w:rPr>
          <w:b/>
          <w:lang w:val="en-GB"/>
        </w:rPr>
        <w:t>classification.cpc_subclass</w:t>
      </w:r>
      <w:r w:rsidRPr="0066409D">
        <w:rPr>
          <w:lang w:val="en-US"/>
        </w:rPr>
        <w:t xml:space="preserve"> – </w:t>
      </w:r>
      <w:r w:rsidRPr="0066409D">
        <w:t>подклассы</w:t>
      </w:r>
      <w:r w:rsidRPr="0066409D">
        <w:rPr>
          <w:lang w:val="en-US"/>
        </w:rPr>
        <w:t xml:space="preserve"> </w:t>
      </w:r>
      <w:r w:rsidRPr="0066409D">
        <w:t>СПК</w:t>
      </w:r>
      <w:r w:rsidRPr="0066409D">
        <w:rPr>
          <w:lang w:val="en-US"/>
        </w:rPr>
        <w:t>.</w:t>
      </w:r>
    </w:p>
    <w:p w14:paraId="7121E73F" w14:textId="77777777" w:rsidR="00B02C8D" w:rsidRDefault="00B02C8D" w:rsidP="000507E6">
      <w:pPr>
        <w:pStyle w:val="affff4"/>
        <w:rPr>
          <w:lang w:val="en-US"/>
        </w:rPr>
      </w:pPr>
      <w:r>
        <w:t>Пример</w:t>
      </w:r>
      <w:r>
        <w:rPr>
          <w:lang w:val="en-US"/>
        </w:rPr>
        <w:t>:</w:t>
      </w:r>
    </w:p>
    <w:p w14:paraId="3CB15652" w14:textId="77777777" w:rsidR="00B02C8D" w:rsidRDefault="00B02C8D" w:rsidP="000507E6">
      <w:pPr>
        <w:pStyle w:val="affff4"/>
        <w:rPr>
          <w:lang w:val="en-US"/>
        </w:rPr>
      </w:pPr>
      <w:r>
        <w:rPr>
          <w:lang w:val="en-US"/>
        </w:rPr>
        <w:t>curl -v -d '{"q": "</w:t>
      </w:r>
      <w:r>
        <w:t>ракета</w:t>
      </w:r>
      <w:r>
        <w:rPr>
          <w:lang w:val="en-US"/>
        </w:rPr>
        <w:t>", "limit": 1, "filter": {"classification.cpc_subclass": {"values": ["B63H"]}}}</w:t>
      </w:r>
    </w:p>
    <w:p w14:paraId="7A495A22" w14:textId="77777777" w:rsidR="00B02C8D" w:rsidRPr="0066409D" w:rsidRDefault="00B02C8D" w:rsidP="000507E6">
      <w:pPr>
        <w:pStyle w:val="12"/>
        <w:ind w:left="1145"/>
        <w:textAlignment w:val="auto"/>
      </w:pPr>
      <w:r w:rsidRPr="0066409D">
        <w:rPr>
          <w:b/>
          <w:bCs/>
          <w:lang w:val="en-US"/>
        </w:rPr>
        <w:lastRenderedPageBreak/>
        <w:t>ids</w:t>
      </w:r>
      <w:r w:rsidRPr="0066409D">
        <w:rPr>
          <w:b/>
          <w:bCs/>
        </w:rPr>
        <w:t xml:space="preserve"> – </w:t>
      </w:r>
      <w:r w:rsidRPr="0066409D">
        <w:t>идентификаторы документов (только для фильтрации).</w:t>
      </w:r>
    </w:p>
    <w:p w14:paraId="6B13BC17" w14:textId="77777777" w:rsidR="00B02C8D" w:rsidRDefault="00B02C8D" w:rsidP="000507E6">
      <w:pPr>
        <w:pStyle w:val="affff4"/>
        <w:rPr>
          <w:lang w:val="en-US"/>
        </w:rPr>
      </w:pPr>
      <w:r>
        <w:t>Пример</w:t>
      </w:r>
      <w:r>
        <w:rPr>
          <w:lang w:val="en-US"/>
        </w:rPr>
        <w:t>:</w:t>
      </w:r>
    </w:p>
    <w:p w14:paraId="6F23B45D" w14:textId="77777777" w:rsidR="00B02C8D" w:rsidRDefault="00B02C8D" w:rsidP="000507E6">
      <w:pPr>
        <w:pStyle w:val="affff4"/>
        <w:rPr>
          <w:lang w:val="en-US"/>
        </w:rPr>
      </w:pPr>
      <w:r>
        <w:rPr>
          <w:lang w:val="en-US"/>
        </w:rPr>
        <w:t>POST /search</w:t>
      </w:r>
    </w:p>
    <w:p w14:paraId="47CB5749" w14:textId="77777777" w:rsidR="00B02C8D" w:rsidRDefault="00B02C8D" w:rsidP="000507E6">
      <w:pPr>
        <w:pStyle w:val="affff4"/>
        <w:rPr>
          <w:lang w:val="en-US"/>
        </w:rPr>
      </w:pPr>
      <w:r>
        <w:rPr>
          <w:lang w:val="en-US"/>
        </w:rPr>
        <w:t>{"q": "</w:t>
      </w:r>
      <w:r>
        <w:t>ракета</w:t>
      </w:r>
      <w:r>
        <w:rPr>
          <w:lang w:val="en-US"/>
        </w:rPr>
        <w:t>", "filter": {"country": {"values": ["RU"]}}}</w:t>
      </w:r>
    </w:p>
    <w:p w14:paraId="5EE05CF7" w14:textId="77777777" w:rsidR="00B02C8D" w:rsidRDefault="00B02C8D" w:rsidP="000507E6">
      <w:pPr>
        <w:spacing w:line="240" w:lineRule="auto"/>
        <w:rPr>
          <w:lang w:val="en-US"/>
        </w:rPr>
      </w:pPr>
    </w:p>
    <w:p w14:paraId="605B5A94" w14:textId="77777777" w:rsidR="00B02C8D" w:rsidRDefault="00B02C8D" w:rsidP="000507E6">
      <w:pPr>
        <w:pStyle w:val="affff4"/>
        <w:rPr>
          <w:lang w:val="en-US"/>
        </w:rPr>
      </w:pPr>
      <w:r>
        <w:rPr>
          <w:lang w:val="en-US"/>
        </w:rPr>
        <w:t>POST /search</w:t>
      </w:r>
    </w:p>
    <w:p w14:paraId="2BAEBA5B" w14:textId="77777777" w:rsidR="00B02C8D" w:rsidRDefault="00B02C8D" w:rsidP="000507E6">
      <w:pPr>
        <w:pStyle w:val="affff4"/>
        <w:rPr>
          <w:lang w:val="en-US"/>
        </w:rPr>
      </w:pPr>
      <w:r>
        <w:rPr>
          <w:lang w:val="en-US"/>
        </w:rPr>
        <w:t>{"q": "</w:t>
      </w:r>
      <w:r>
        <w:t>ракета</w:t>
      </w:r>
      <w:r>
        <w:rPr>
          <w:lang w:val="en-US"/>
        </w:rPr>
        <w:t>", "filter": {"date_published": {"range ": {“gt”: “20000101”}}}}</w:t>
      </w:r>
    </w:p>
    <w:p w14:paraId="692FFFAF" w14:textId="77777777" w:rsidR="00B02C8D" w:rsidRDefault="00B02C8D" w:rsidP="000507E6">
      <w:pPr>
        <w:pStyle w:val="affff4"/>
        <w:rPr>
          <w:lang w:val="en-US"/>
        </w:rPr>
      </w:pPr>
    </w:p>
    <w:p w14:paraId="7170D97A" w14:textId="77777777" w:rsidR="00B02C8D" w:rsidRDefault="00B02C8D" w:rsidP="000507E6">
      <w:pPr>
        <w:pStyle w:val="affff4"/>
      </w:pPr>
      <w:r>
        <w:t xml:space="preserve">“range” используется для указания диапазона дат; имеет формат: </w:t>
      </w:r>
    </w:p>
    <w:p w14:paraId="115415A9" w14:textId="77777777" w:rsidR="00B02C8D" w:rsidRDefault="00B02C8D" w:rsidP="000507E6">
      <w:pPr>
        <w:pStyle w:val="affff4"/>
      </w:pPr>
      <w:r>
        <w:t>{“range”: {</w:t>
      </w:r>
    </w:p>
    <w:p w14:paraId="61CF9D14" w14:textId="77777777" w:rsidR="00B02C8D" w:rsidRDefault="00B02C8D" w:rsidP="000507E6">
      <w:pPr>
        <w:pStyle w:val="affff4"/>
      </w:pPr>
      <w:r>
        <w:t>“gt”: &lt;значение&gt; // для поиска &gt; , greater than</w:t>
      </w:r>
    </w:p>
    <w:p w14:paraId="74C9FA4E" w14:textId="77777777" w:rsidR="00B02C8D" w:rsidRDefault="00B02C8D" w:rsidP="000507E6">
      <w:pPr>
        <w:pStyle w:val="affff4"/>
        <w:rPr>
          <w:lang w:val="en-US"/>
        </w:rPr>
      </w:pPr>
      <w:r>
        <w:rPr>
          <w:lang w:val="en-US"/>
        </w:rPr>
        <w:t>“gte”: &lt;</w:t>
      </w:r>
      <w:r>
        <w:t>значение</w:t>
      </w:r>
      <w:r>
        <w:rPr>
          <w:lang w:val="en-US"/>
        </w:rPr>
        <w:t xml:space="preserve">&gt; // </w:t>
      </w:r>
      <w:r>
        <w:t>для</w:t>
      </w:r>
      <w:r>
        <w:rPr>
          <w:lang w:val="en-US"/>
        </w:rPr>
        <w:t xml:space="preserve"> &gt;= , greater than, or equal</w:t>
      </w:r>
    </w:p>
    <w:p w14:paraId="03946DB6" w14:textId="77777777" w:rsidR="00B02C8D" w:rsidRDefault="00B02C8D" w:rsidP="000507E6">
      <w:pPr>
        <w:pStyle w:val="affff4"/>
        <w:rPr>
          <w:lang w:val="en-US"/>
        </w:rPr>
      </w:pPr>
      <w:r>
        <w:rPr>
          <w:lang w:val="en-US"/>
        </w:rPr>
        <w:t>“lt”: &lt;</w:t>
      </w:r>
      <w:r>
        <w:t>значение</w:t>
      </w:r>
      <w:r>
        <w:rPr>
          <w:lang w:val="en-US"/>
        </w:rPr>
        <w:t xml:space="preserve">&gt; // </w:t>
      </w:r>
      <w:r>
        <w:t>для</w:t>
      </w:r>
      <w:r>
        <w:rPr>
          <w:lang w:val="en-US"/>
        </w:rPr>
        <w:t xml:space="preserve"> &lt; , less than</w:t>
      </w:r>
    </w:p>
    <w:p w14:paraId="70419DD4" w14:textId="77777777" w:rsidR="00B02C8D" w:rsidRDefault="00B02C8D" w:rsidP="000507E6">
      <w:pPr>
        <w:pStyle w:val="affff4"/>
        <w:rPr>
          <w:lang w:val="en-US"/>
        </w:rPr>
      </w:pPr>
      <w:r>
        <w:rPr>
          <w:lang w:val="en-US"/>
        </w:rPr>
        <w:t>“lte”: &lt;</w:t>
      </w:r>
      <w:r>
        <w:t>значение</w:t>
      </w:r>
      <w:r>
        <w:rPr>
          <w:lang w:val="en-US"/>
        </w:rPr>
        <w:t xml:space="preserve">&gt; // </w:t>
      </w:r>
      <w:r>
        <w:t>для</w:t>
      </w:r>
      <w:r>
        <w:rPr>
          <w:lang w:val="en-US"/>
        </w:rPr>
        <w:t xml:space="preserve"> &lt;= , less than or equal</w:t>
      </w:r>
    </w:p>
    <w:p w14:paraId="2050CF7E" w14:textId="77777777" w:rsidR="00B02C8D" w:rsidRDefault="00B02C8D" w:rsidP="000507E6">
      <w:pPr>
        <w:pStyle w:val="affff4"/>
        <w:rPr>
          <w:lang w:val="en-US"/>
        </w:rPr>
      </w:pPr>
      <w:r>
        <w:rPr>
          <w:lang w:val="en-US"/>
        </w:rPr>
        <w:t>}}</w:t>
      </w:r>
    </w:p>
    <w:p w14:paraId="5734E9D1" w14:textId="77777777" w:rsidR="00B02C8D" w:rsidRDefault="00B02C8D" w:rsidP="000507E6">
      <w:pPr>
        <w:pStyle w:val="affff4"/>
        <w:rPr>
          <w:lang w:val="en-US"/>
        </w:rPr>
      </w:pPr>
      <w:r>
        <w:rPr>
          <w:lang w:val="en-US"/>
        </w:rPr>
        <w:t>curl -v -d '{"q": "</w:t>
      </w:r>
      <w:r>
        <w:t>ракета</w:t>
      </w:r>
      <w:r>
        <w:rPr>
          <w:lang w:val="en-US"/>
        </w:rPr>
        <w:t xml:space="preserve">", "limit": 1, "filter": {"date_published": {"range": {"gt": "20000101"}}}}' </w:t>
      </w:r>
    </w:p>
    <w:p w14:paraId="23FAD6FC" w14:textId="77777777" w:rsidR="00B02C8D" w:rsidRDefault="00B02C8D" w:rsidP="000507E6">
      <w:pPr>
        <w:spacing w:line="240" w:lineRule="auto"/>
        <w:rPr>
          <w:lang w:val="en-US"/>
        </w:rPr>
      </w:pPr>
    </w:p>
    <w:p w14:paraId="69165624" w14:textId="77777777" w:rsidR="00B02C8D" w:rsidRDefault="00B02C8D" w:rsidP="00382DDF">
      <w:pPr>
        <w:pStyle w:val="31"/>
      </w:pPr>
      <w:bookmarkStart w:id="143" w:name="_Toc86067894"/>
      <w:bookmarkStart w:id="144" w:name="_Toc102643724"/>
      <w:r>
        <w:t>datasets</w:t>
      </w:r>
      <w:bookmarkEnd w:id="143"/>
      <w:bookmarkEnd w:id="144"/>
    </w:p>
    <w:p w14:paraId="18F37FB1" w14:textId="77777777" w:rsidR="00B02C8D" w:rsidRDefault="00B02C8D" w:rsidP="000507E6">
      <w:pPr>
        <w:pStyle w:val="affff4"/>
      </w:pPr>
      <w:r>
        <w:rPr>
          <w:b/>
          <w:bCs/>
          <w:lang w:val="en-GB"/>
        </w:rPr>
        <w:t>datasets</w:t>
      </w:r>
      <w:r w:rsidRPr="00972120">
        <w:rPr>
          <w:b/>
          <w:bCs/>
        </w:rPr>
        <w:t xml:space="preserve"> </w:t>
      </w:r>
      <w:r>
        <w:t>– фильтр по поисковым массивам.</w:t>
      </w:r>
    </w:p>
    <w:p w14:paraId="50767042" w14:textId="77777777" w:rsidR="00B02C8D" w:rsidRDefault="00B02C8D" w:rsidP="000507E6">
      <w:pPr>
        <w:pStyle w:val="affff4"/>
        <w:rPr>
          <w:lang w:val="en-US"/>
        </w:rPr>
      </w:pPr>
      <w:r>
        <w:t>Пример</w:t>
      </w:r>
      <w:r>
        <w:rPr>
          <w:lang w:val="en-US"/>
        </w:rPr>
        <w:t>:</w:t>
      </w:r>
    </w:p>
    <w:p w14:paraId="6ABD6E56" w14:textId="77777777" w:rsidR="00B02C8D" w:rsidRDefault="00B02C8D" w:rsidP="000507E6">
      <w:pPr>
        <w:pStyle w:val="affff4"/>
        <w:rPr>
          <w:lang w:val="en-US"/>
        </w:rPr>
      </w:pPr>
      <w:r>
        <w:rPr>
          <w:lang w:val="en-US"/>
        </w:rPr>
        <w:t>POST /search</w:t>
      </w:r>
    </w:p>
    <w:p w14:paraId="003EDBB2" w14:textId="77777777" w:rsidR="00B02C8D" w:rsidRDefault="00B02C8D" w:rsidP="000507E6">
      <w:pPr>
        <w:pStyle w:val="affff4"/>
        <w:rPr>
          <w:lang w:val="en-US"/>
        </w:rPr>
      </w:pPr>
      <w:r>
        <w:rPr>
          <w:lang w:val="en-US"/>
        </w:rPr>
        <w:t>{"q": "</w:t>
      </w:r>
      <w:r>
        <w:t>ракета</w:t>
      </w:r>
      <w:r>
        <w:rPr>
          <w:lang w:val="en-US"/>
        </w:rPr>
        <w:t xml:space="preserve">", “datasets”: [“cis”]} </w:t>
      </w:r>
    </w:p>
    <w:p w14:paraId="067EF836" w14:textId="6752979E" w:rsidR="00B02C8D" w:rsidRDefault="00B02C8D" w:rsidP="000507E6">
      <w:pPr>
        <w:pStyle w:val="affff4"/>
      </w:pPr>
      <w:r>
        <w:t xml:space="preserve">Получение списка поисковых массивов описано в разделе </w:t>
      </w:r>
      <w:r w:rsidR="00C07564">
        <w:fldChar w:fldCharType="begin"/>
      </w:r>
      <w:r w:rsidR="00C07564">
        <w:instrText xml:space="preserve"> REF _Ref86159328 \r \h </w:instrText>
      </w:r>
      <w:r w:rsidR="00C07564">
        <w:fldChar w:fldCharType="separate"/>
      </w:r>
      <w:r w:rsidR="00A8236E">
        <w:t>1.1.2</w:t>
      </w:r>
      <w:r w:rsidR="00C07564">
        <w:fldChar w:fldCharType="end"/>
      </w:r>
      <w:r>
        <w:t>.</w:t>
      </w:r>
    </w:p>
    <w:p w14:paraId="5004DA1A" w14:textId="77777777" w:rsidR="00B02C8D" w:rsidRDefault="00B02C8D" w:rsidP="000507E6">
      <w:pPr>
        <w:pStyle w:val="affff4"/>
      </w:pPr>
      <w:r>
        <w:t>Пример:</w:t>
      </w:r>
    </w:p>
    <w:p w14:paraId="652FFF48" w14:textId="77777777" w:rsidR="00B02C8D" w:rsidRDefault="00B02C8D" w:rsidP="000507E6">
      <w:pPr>
        <w:pStyle w:val="affff4"/>
      </w:pPr>
      <w:r>
        <w:t>curl -v -d '{"q": "ракета", "datasets": ["cis"]}'</w:t>
      </w:r>
    </w:p>
    <w:p w14:paraId="7D614D10" w14:textId="77777777" w:rsidR="00B02C8D" w:rsidRDefault="00B02C8D" w:rsidP="00382DDF">
      <w:pPr>
        <w:pStyle w:val="31"/>
      </w:pPr>
      <w:bookmarkStart w:id="145" w:name="_Toc86067895"/>
      <w:bookmarkStart w:id="146" w:name="_Toc102643725"/>
      <w:r>
        <w:t>highlight</w:t>
      </w:r>
      <w:bookmarkEnd w:id="145"/>
      <w:bookmarkEnd w:id="146"/>
    </w:p>
    <w:p w14:paraId="18D64BD6" w14:textId="77777777" w:rsidR="00B02C8D" w:rsidRDefault="00B02C8D" w:rsidP="000507E6">
      <w:pPr>
        <w:pStyle w:val="affff4"/>
      </w:pPr>
      <w:r>
        <w:t>Данный параметр используется для детального указания параметров подсветки. Для многоцветной подсветки используется параметр «profiles», который содержит список профилей подсветки. Каждый профиль содержит следующие параметры:</w:t>
      </w:r>
    </w:p>
    <w:p w14:paraId="70280F4E" w14:textId="3047234D" w:rsidR="00B02C8D" w:rsidRDefault="00B02C8D" w:rsidP="000507E6">
      <w:pPr>
        <w:pStyle w:val="affff4"/>
      </w:pPr>
      <w:r>
        <w:t>«q»: &lt;выражение на языке запросов&gt;</w:t>
      </w:r>
    </w:p>
    <w:p w14:paraId="4BE016E0" w14:textId="77777777" w:rsidR="00B02C8D" w:rsidRDefault="00B02C8D" w:rsidP="000507E6">
      <w:pPr>
        <w:pStyle w:val="affff4"/>
      </w:pPr>
      <w:r>
        <w:t>«pre_tag»: &lt;открывающий тег подсветки&gt;</w:t>
      </w:r>
    </w:p>
    <w:p w14:paraId="6EDA6CCF" w14:textId="77777777" w:rsidR="00B02C8D" w:rsidRDefault="00B02C8D" w:rsidP="000507E6">
      <w:pPr>
        <w:pStyle w:val="affff4"/>
      </w:pPr>
      <w:r>
        <w:t>«post_tag»: &lt;закрывающий тег подсветки&gt;</w:t>
      </w:r>
    </w:p>
    <w:p w14:paraId="4C8D2E72" w14:textId="77777777" w:rsidR="00B02C8D" w:rsidRDefault="00B02C8D" w:rsidP="000507E6">
      <w:pPr>
        <w:pStyle w:val="affff4"/>
      </w:pPr>
      <w:r>
        <w:t>В случае совпадения терминов у разных профилей для подсветки термина используются параметры профиля, указанного раньше в списке профилей.</w:t>
      </w:r>
    </w:p>
    <w:p w14:paraId="5F3B9EF5" w14:textId="77777777" w:rsidR="00B02C8D" w:rsidRDefault="00B02C8D" w:rsidP="000507E6">
      <w:pPr>
        <w:pStyle w:val="affff4"/>
      </w:pPr>
      <w:r>
        <w:t>Также для удобства и простоты существует пред-заданное имя профиля «_searchquery_», которое ссылается на поисковый запрос и его параметры подсветки. Таким образом можно комбинировать подсветку профилей с подсветкой поискового запроса, либо отключить подсветку поискового запроса совсем, а также повысить/понизить ее приоритет.</w:t>
      </w:r>
    </w:p>
    <w:p w14:paraId="0D4E0B27" w14:textId="77777777" w:rsidR="00B02C8D" w:rsidRDefault="00B02C8D" w:rsidP="000507E6">
      <w:pPr>
        <w:pStyle w:val="affff4"/>
      </w:pPr>
      <w:r>
        <w:t>Пример:</w:t>
      </w:r>
    </w:p>
    <w:p w14:paraId="060E8B19" w14:textId="77777777" w:rsidR="00B02C8D" w:rsidRDefault="00B02C8D" w:rsidP="000507E6">
      <w:pPr>
        <w:pStyle w:val="affff4"/>
      </w:pPr>
      <w:r>
        <w:t>curl -v -d '{"q": "ракета", "datasets": ["cis"], "highlight": {"profiles": [{"q": "космическая", "pre_tag": "&lt;b&gt;", "post_tag": "&lt;/b&gt;"}, "_searchquery_"]}}'</w:t>
      </w:r>
    </w:p>
    <w:p w14:paraId="76FAECD6" w14:textId="77777777" w:rsidR="00B02C8D" w:rsidRDefault="00B02C8D" w:rsidP="00382DDF">
      <w:pPr>
        <w:pStyle w:val="31"/>
      </w:pPr>
      <w:bookmarkStart w:id="147" w:name="_Toc86067896"/>
      <w:bookmarkStart w:id="148" w:name="_Toc102643726"/>
      <w:r>
        <w:t>Описание структуры результатов выполнения метода</w:t>
      </w:r>
      <w:bookmarkEnd w:id="147"/>
      <w:bookmarkEnd w:id="148"/>
    </w:p>
    <w:p w14:paraId="135CB4C6" w14:textId="77777777" w:rsidR="00B02C8D" w:rsidRPr="00B80E5E" w:rsidRDefault="00B02C8D" w:rsidP="000507E6">
      <w:pPr>
        <w:pStyle w:val="affff4"/>
      </w:pPr>
      <w:r>
        <w:t xml:space="preserve">Ответ Системы в формате </w:t>
      </w:r>
      <w:r>
        <w:rPr>
          <w:lang w:val="en-US"/>
        </w:rPr>
        <w:t>json</w:t>
      </w:r>
      <w:r>
        <w:t>:</w:t>
      </w:r>
    </w:p>
    <w:p w14:paraId="668FBA1D" w14:textId="77777777" w:rsidR="00B02C8D" w:rsidRDefault="00B02C8D" w:rsidP="000507E6">
      <w:pPr>
        <w:pStyle w:val="affff4"/>
        <w:ind w:firstLine="0"/>
      </w:pPr>
      <w:r>
        <w:rPr>
          <w:lang w:val="en-US"/>
        </w:rPr>
        <w:t>POST</w:t>
      </w:r>
      <w:r>
        <w:t xml:space="preserve"> /</w:t>
      </w:r>
      <w:r>
        <w:rPr>
          <w:lang w:val="en-US"/>
        </w:rPr>
        <w:t>search</w:t>
      </w:r>
    </w:p>
    <w:p w14:paraId="32E3CE7E" w14:textId="77777777" w:rsidR="00B02C8D" w:rsidRDefault="00B02C8D" w:rsidP="000507E6">
      <w:pPr>
        <w:pStyle w:val="affff4"/>
        <w:ind w:firstLine="0"/>
      </w:pPr>
      <w:r>
        <w:lastRenderedPageBreak/>
        <w:t>{"</w:t>
      </w:r>
      <w:r>
        <w:rPr>
          <w:lang w:val="en-US"/>
        </w:rPr>
        <w:t>q</w:t>
      </w:r>
      <w:r>
        <w:t>": "ракета"}</w:t>
      </w:r>
    </w:p>
    <w:p w14:paraId="68757716" w14:textId="77777777" w:rsidR="00B02C8D" w:rsidRDefault="00B02C8D" w:rsidP="000507E6">
      <w:pPr>
        <w:pStyle w:val="affff4"/>
        <w:ind w:firstLine="0"/>
      </w:pPr>
      <w:r>
        <w:rPr>
          <w:lang w:val="en-US"/>
        </w:rPr>
        <w:t>curl</w:t>
      </w:r>
      <w:r>
        <w:t xml:space="preserve"> -</w:t>
      </w:r>
      <w:r>
        <w:rPr>
          <w:lang w:val="en-US"/>
        </w:rPr>
        <w:t>v</w:t>
      </w:r>
      <w:r>
        <w:t xml:space="preserve"> -</w:t>
      </w:r>
      <w:r>
        <w:rPr>
          <w:lang w:val="en-US"/>
        </w:rPr>
        <w:t>d</w:t>
      </w:r>
      <w:r>
        <w:t xml:space="preserve"> '{"</w:t>
      </w:r>
      <w:r>
        <w:rPr>
          <w:lang w:val="en-US"/>
        </w:rPr>
        <w:t>q</w:t>
      </w:r>
      <w:r>
        <w:t xml:space="preserve">": "ракета"}' </w:t>
      </w:r>
    </w:p>
    <w:p w14:paraId="7D66737C" w14:textId="77777777" w:rsidR="00B02C8D" w:rsidRDefault="00B02C8D" w:rsidP="000507E6">
      <w:pPr>
        <w:spacing w:line="240" w:lineRule="auto"/>
      </w:pPr>
    </w:p>
    <w:p w14:paraId="5E695CD9" w14:textId="77777777" w:rsidR="00B02C8D" w:rsidRDefault="00B02C8D" w:rsidP="000507E6">
      <w:pPr>
        <w:pStyle w:val="Standard"/>
      </w:pPr>
      <w:r>
        <w:t>{</w:t>
      </w:r>
    </w:p>
    <w:p w14:paraId="0B1BD3F7" w14:textId="77777777" w:rsidR="00B02C8D" w:rsidRDefault="00B02C8D" w:rsidP="000507E6">
      <w:pPr>
        <w:pStyle w:val="Standard"/>
      </w:pPr>
      <w:r>
        <w:t xml:space="preserve">  "total": 10538,</w:t>
      </w:r>
    </w:p>
    <w:p w14:paraId="459F6A1F" w14:textId="77777777" w:rsidR="00B02C8D" w:rsidRDefault="00B02C8D" w:rsidP="000507E6">
      <w:pPr>
        <w:pStyle w:val="Standard"/>
      </w:pPr>
      <w:r>
        <w:t xml:space="preserve">  "available": 1000,</w:t>
      </w:r>
    </w:p>
    <w:p w14:paraId="0FB6F45E" w14:textId="77777777" w:rsidR="00B02C8D" w:rsidRDefault="00B02C8D" w:rsidP="000507E6">
      <w:pPr>
        <w:pStyle w:val="Standard"/>
      </w:pPr>
      <w:r>
        <w:t xml:space="preserve">  "hits": [</w:t>
      </w:r>
    </w:p>
    <w:p w14:paraId="78C96A19" w14:textId="77777777" w:rsidR="00B02C8D" w:rsidRDefault="00B02C8D" w:rsidP="000507E6">
      <w:pPr>
        <w:pStyle w:val="Standard"/>
      </w:pPr>
      <w:r>
        <w:t xml:space="preserve">    {</w:t>
      </w:r>
    </w:p>
    <w:p w14:paraId="61F84AE0" w14:textId="77777777" w:rsidR="00B02C8D" w:rsidRDefault="00B02C8D" w:rsidP="000507E6">
      <w:pPr>
        <w:pStyle w:val="Standard"/>
      </w:pPr>
      <w:r>
        <w:t xml:space="preserve">      "common": {</w:t>
      </w:r>
    </w:p>
    <w:p w14:paraId="0D5D4EB7" w14:textId="77777777" w:rsidR="00B02C8D" w:rsidRDefault="00B02C8D" w:rsidP="000507E6">
      <w:pPr>
        <w:pStyle w:val="Standard"/>
      </w:pPr>
      <w:r>
        <w:t xml:space="preserve">        "publishing_office": "UA",</w:t>
      </w:r>
    </w:p>
    <w:p w14:paraId="4FA18611" w14:textId="77777777" w:rsidR="00B02C8D" w:rsidRDefault="00B02C8D" w:rsidP="000507E6">
      <w:pPr>
        <w:pStyle w:val="Standard"/>
      </w:pPr>
      <w:r>
        <w:t xml:space="preserve">        "document_number": "0000028083",</w:t>
      </w:r>
    </w:p>
    <w:p w14:paraId="02A10DE0" w14:textId="77777777" w:rsidR="00B02C8D" w:rsidRDefault="00B02C8D" w:rsidP="000507E6">
      <w:pPr>
        <w:pStyle w:val="Standard"/>
      </w:pPr>
      <w:r>
        <w:t xml:space="preserve">        "kind": "C2",</w:t>
      </w:r>
    </w:p>
    <w:p w14:paraId="779DF9BA" w14:textId="77777777" w:rsidR="00B02C8D" w:rsidRDefault="00B02C8D" w:rsidP="000507E6">
      <w:pPr>
        <w:pStyle w:val="Standard"/>
      </w:pPr>
      <w:r>
        <w:t xml:space="preserve">        "publication_date": "2000.10.16",</w:t>
      </w:r>
    </w:p>
    <w:p w14:paraId="02824CFD" w14:textId="77777777" w:rsidR="00B02C8D" w:rsidRDefault="00B02C8D" w:rsidP="000507E6">
      <w:pPr>
        <w:pStyle w:val="Standard"/>
      </w:pPr>
      <w:r>
        <w:t xml:space="preserve">        "application": {</w:t>
      </w:r>
    </w:p>
    <w:p w14:paraId="5BD0260E" w14:textId="77777777" w:rsidR="00B02C8D" w:rsidRDefault="00B02C8D" w:rsidP="000507E6">
      <w:pPr>
        <w:pStyle w:val="Standard"/>
      </w:pPr>
      <w:r>
        <w:t xml:space="preserve">          "number": "97062738",</w:t>
      </w:r>
    </w:p>
    <w:p w14:paraId="5B50BE01" w14:textId="77777777" w:rsidR="00B02C8D" w:rsidRDefault="00B02C8D" w:rsidP="000507E6">
      <w:pPr>
        <w:pStyle w:val="Standard"/>
      </w:pPr>
      <w:r>
        <w:t xml:space="preserve">          "filing_date": "1997.06.10",</w:t>
      </w:r>
    </w:p>
    <w:p w14:paraId="439611D1" w14:textId="77777777" w:rsidR="00B02C8D" w:rsidRDefault="00B02C8D" w:rsidP="000507E6">
      <w:pPr>
        <w:pStyle w:val="Standard"/>
      </w:pPr>
      <w:r>
        <w:t xml:space="preserve">          "rights_start_date": "2000.10.16"</w:t>
      </w:r>
    </w:p>
    <w:p w14:paraId="6F365684" w14:textId="77777777" w:rsidR="00B02C8D" w:rsidRDefault="00B02C8D" w:rsidP="000507E6">
      <w:pPr>
        <w:pStyle w:val="Standard"/>
      </w:pPr>
      <w:r>
        <w:t xml:space="preserve">        },</w:t>
      </w:r>
    </w:p>
    <w:p w14:paraId="12A1ECC2" w14:textId="77777777" w:rsidR="00B02C8D" w:rsidRDefault="00B02C8D" w:rsidP="000507E6">
      <w:pPr>
        <w:pStyle w:val="Standard"/>
      </w:pPr>
      <w:r>
        <w:t xml:space="preserve">        "classification": {</w:t>
      </w:r>
    </w:p>
    <w:p w14:paraId="69048A0B" w14:textId="77777777" w:rsidR="00B02C8D" w:rsidRDefault="00B02C8D" w:rsidP="000507E6">
      <w:pPr>
        <w:pStyle w:val="Standard"/>
      </w:pPr>
      <w:r>
        <w:t xml:space="preserve">          "ipc": [</w:t>
      </w:r>
    </w:p>
    <w:p w14:paraId="6E30B158" w14:textId="77777777" w:rsidR="00B02C8D" w:rsidRDefault="00B02C8D" w:rsidP="000507E6">
      <w:pPr>
        <w:pStyle w:val="Standard"/>
      </w:pPr>
      <w:r>
        <w:t xml:space="preserve">            {</w:t>
      </w:r>
    </w:p>
    <w:p w14:paraId="5D1065A4" w14:textId="77777777" w:rsidR="00B02C8D" w:rsidRDefault="00B02C8D" w:rsidP="000507E6">
      <w:pPr>
        <w:pStyle w:val="Standard"/>
      </w:pPr>
      <w:r>
        <w:t xml:space="preserve">              "main_group": "9",</w:t>
      </w:r>
    </w:p>
    <w:p w14:paraId="59183B57" w14:textId="77777777" w:rsidR="00B02C8D" w:rsidRDefault="00B02C8D" w:rsidP="000507E6">
      <w:pPr>
        <w:pStyle w:val="Standard"/>
      </w:pPr>
      <w:r>
        <w:t xml:space="preserve">              "classification_value": "invention",</w:t>
      </w:r>
    </w:p>
    <w:p w14:paraId="11A94EA0" w14:textId="77777777" w:rsidR="00B02C8D" w:rsidRDefault="00B02C8D" w:rsidP="000507E6">
      <w:pPr>
        <w:pStyle w:val="Standard"/>
      </w:pPr>
      <w:r>
        <w:t xml:space="preserve">              "subgroup": "00",</w:t>
      </w:r>
    </w:p>
    <w:p w14:paraId="273A17AF" w14:textId="77777777" w:rsidR="00B02C8D" w:rsidRDefault="00B02C8D" w:rsidP="000507E6">
      <w:pPr>
        <w:pStyle w:val="Standard"/>
      </w:pPr>
      <w:r>
        <w:t xml:space="preserve">              "subclass": "K",</w:t>
      </w:r>
    </w:p>
    <w:p w14:paraId="7AAB59F4" w14:textId="77777777" w:rsidR="00B02C8D" w:rsidRDefault="00B02C8D" w:rsidP="000507E6">
      <w:pPr>
        <w:pStyle w:val="Standard"/>
      </w:pPr>
      <w:r>
        <w:t xml:space="preserve">              "section": "F",</w:t>
      </w:r>
    </w:p>
    <w:p w14:paraId="1AA6ED7D" w14:textId="77777777" w:rsidR="00B02C8D" w:rsidRDefault="00B02C8D" w:rsidP="000507E6">
      <w:pPr>
        <w:pStyle w:val="Standard"/>
      </w:pPr>
      <w:r>
        <w:t xml:space="preserve">              "fullname": "F02K9/00",</w:t>
      </w:r>
    </w:p>
    <w:p w14:paraId="10F19407" w14:textId="77777777" w:rsidR="00B02C8D" w:rsidRDefault="00B02C8D" w:rsidP="000507E6">
      <w:pPr>
        <w:pStyle w:val="Standard"/>
      </w:pPr>
      <w:r>
        <w:t xml:space="preserve">              "class": "02"</w:t>
      </w:r>
    </w:p>
    <w:p w14:paraId="1EC88C30" w14:textId="77777777" w:rsidR="00B02C8D" w:rsidRDefault="00B02C8D" w:rsidP="000507E6">
      <w:pPr>
        <w:pStyle w:val="Standard"/>
      </w:pPr>
      <w:r>
        <w:t xml:space="preserve">            }</w:t>
      </w:r>
    </w:p>
    <w:p w14:paraId="0EB6D765" w14:textId="77777777" w:rsidR="00B02C8D" w:rsidRDefault="00B02C8D" w:rsidP="000507E6">
      <w:pPr>
        <w:pStyle w:val="Standard"/>
      </w:pPr>
      <w:r>
        <w:t xml:space="preserve">          ]</w:t>
      </w:r>
    </w:p>
    <w:p w14:paraId="1771FBE2" w14:textId="77777777" w:rsidR="00B02C8D" w:rsidRDefault="00B02C8D" w:rsidP="000507E6">
      <w:pPr>
        <w:pStyle w:val="Standard"/>
      </w:pPr>
      <w:r>
        <w:t xml:space="preserve">        }</w:t>
      </w:r>
    </w:p>
    <w:p w14:paraId="0AD8DDCE" w14:textId="77777777" w:rsidR="00B02C8D" w:rsidRDefault="00B02C8D" w:rsidP="000507E6">
      <w:pPr>
        <w:pStyle w:val="Standard"/>
      </w:pPr>
      <w:r>
        <w:t xml:space="preserve">      },</w:t>
      </w:r>
    </w:p>
    <w:p w14:paraId="3CC1CD00" w14:textId="77777777" w:rsidR="00B02C8D" w:rsidRDefault="00B02C8D" w:rsidP="000507E6">
      <w:pPr>
        <w:pStyle w:val="Standard"/>
      </w:pPr>
      <w:r>
        <w:t xml:space="preserve">      "meta": {</w:t>
      </w:r>
    </w:p>
    <w:p w14:paraId="71E2566F" w14:textId="77777777" w:rsidR="00B02C8D" w:rsidRDefault="00B02C8D" w:rsidP="000507E6">
      <w:pPr>
        <w:pStyle w:val="Standard"/>
      </w:pPr>
      <w:r>
        <w:t xml:space="preserve">        "source": {</w:t>
      </w:r>
    </w:p>
    <w:p w14:paraId="131ACD93" w14:textId="77777777" w:rsidR="00B02C8D" w:rsidRDefault="00B02C8D" w:rsidP="000507E6">
      <w:pPr>
        <w:pStyle w:val="Standard"/>
      </w:pPr>
      <w:r>
        <w:t xml:space="preserve">          "path": "/CIS_2009/UA/C2/20001016/0000028083",</w:t>
      </w:r>
    </w:p>
    <w:p w14:paraId="064D2D97" w14:textId="77777777" w:rsidR="00B02C8D" w:rsidRDefault="00B02C8D" w:rsidP="000507E6">
      <w:pPr>
        <w:pStyle w:val="Standard"/>
      </w:pPr>
      <w:r>
        <w:t xml:space="preserve">          "file": "0000028083.xml",</w:t>
      </w:r>
    </w:p>
    <w:p w14:paraId="59DA9B46" w14:textId="77777777" w:rsidR="00B02C8D" w:rsidRDefault="00B02C8D" w:rsidP="000507E6">
      <w:pPr>
        <w:pStyle w:val="Standard"/>
      </w:pPr>
      <w:r>
        <w:t xml:space="preserve">          "index": "CIS_2009",</w:t>
      </w:r>
    </w:p>
    <w:p w14:paraId="3283A6B8" w14:textId="77777777" w:rsidR="00B02C8D" w:rsidRDefault="00B02C8D" w:rsidP="000507E6">
      <w:pPr>
        <w:pStyle w:val="Standard"/>
      </w:pPr>
      <w:r>
        <w:t xml:space="preserve">          "from": "patsearch"</w:t>
      </w:r>
    </w:p>
    <w:p w14:paraId="7F9FB5F5" w14:textId="77777777" w:rsidR="00B02C8D" w:rsidRDefault="00B02C8D" w:rsidP="000507E6">
      <w:pPr>
        <w:pStyle w:val="Standard"/>
      </w:pPr>
      <w:r>
        <w:t xml:space="preserve">        }</w:t>
      </w:r>
    </w:p>
    <w:p w14:paraId="2D148565" w14:textId="77777777" w:rsidR="00B02C8D" w:rsidRDefault="00B02C8D" w:rsidP="000507E6">
      <w:pPr>
        <w:pStyle w:val="Standard"/>
      </w:pPr>
      <w:r>
        <w:t xml:space="preserve">      },</w:t>
      </w:r>
    </w:p>
    <w:p w14:paraId="074E443E" w14:textId="77777777" w:rsidR="00B02C8D" w:rsidRDefault="00B02C8D" w:rsidP="000507E6">
      <w:pPr>
        <w:pStyle w:val="Standard"/>
      </w:pPr>
      <w:r>
        <w:t xml:space="preserve">      "biblio": {</w:t>
      </w:r>
    </w:p>
    <w:p w14:paraId="609CBC1D" w14:textId="77777777" w:rsidR="00B02C8D" w:rsidRDefault="00B02C8D" w:rsidP="000507E6">
      <w:pPr>
        <w:pStyle w:val="Standard"/>
      </w:pPr>
      <w:r>
        <w:t xml:space="preserve">        "ru": {</w:t>
      </w:r>
    </w:p>
    <w:p w14:paraId="77E98A36" w14:textId="77777777" w:rsidR="00B02C8D" w:rsidRDefault="00B02C8D" w:rsidP="000507E6">
      <w:pPr>
        <w:pStyle w:val="Standard"/>
      </w:pPr>
      <w:r>
        <w:t xml:space="preserve">          "inventor": [</w:t>
      </w:r>
    </w:p>
    <w:p w14:paraId="5568261D" w14:textId="77777777" w:rsidR="00B02C8D" w:rsidRDefault="00B02C8D" w:rsidP="000507E6">
      <w:pPr>
        <w:pStyle w:val="Standard"/>
      </w:pPr>
      <w:r>
        <w:t xml:space="preserve">            {</w:t>
      </w:r>
    </w:p>
    <w:p w14:paraId="178B00FA" w14:textId="77777777" w:rsidR="00B02C8D" w:rsidRDefault="00B02C8D" w:rsidP="000507E6">
      <w:pPr>
        <w:pStyle w:val="Standard"/>
      </w:pPr>
      <w:r>
        <w:t xml:space="preserve">              "name": "Емельяненко Юрий Петрович (UA)"</w:t>
      </w:r>
    </w:p>
    <w:p w14:paraId="4AB13383" w14:textId="77777777" w:rsidR="00B02C8D" w:rsidRDefault="00B02C8D" w:rsidP="000507E6">
      <w:pPr>
        <w:pStyle w:val="Standard"/>
        <w:rPr>
          <w:lang w:val="ru-RU"/>
        </w:rPr>
      </w:pPr>
      <w:r>
        <w:t xml:space="preserve">            </w:t>
      </w:r>
      <w:r>
        <w:rPr>
          <w:lang w:val="ru-RU"/>
        </w:rPr>
        <w:t>}</w:t>
      </w:r>
    </w:p>
    <w:p w14:paraId="0B120761" w14:textId="77777777" w:rsidR="00B02C8D" w:rsidRDefault="00B02C8D" w:rsidP="000507E6">
      <w:pPr>
        <w:pStyle w:val="Standard"/>
        <w:rPr>
          <w:lang w:val="ru-RU"/>
        </w:rPr>
      </w:pPr>
      <w:r>
        <w:rPr>
          <w:lang w:val="ru-RU"/>
        </w:rPr>
        <w:t xml:space="preserve">          ],</w:t>
      </w:r>
    </w:p>
    <w:p w14:paraId="4DB1BF19" w14:textId="77777777" w:rsidR="00B02C8D" w:rsidRDefault="00B02C8D" w:rsidP="000507E6">
      <w:pPr>
        <w:pStyle w:val="Standard"/>
        <w:rPr>
          <w:lang w:val="ru-RU"/>
        </w:rPr>
      </w:pPr>
      <w:r>
        <w:rPr>
          <w:lang w:val="ru-RU"/>
        </w:rPr>
        <w:t xml:space="preserve">          "</w:t>
      </w:r>
      <w:r>
        <w:t>title</w:t>
      </w:r>
      <w:r>
        <w:rPr>
          <w:lang w:val="ru-RU"/>
        </w:rPr>
        <w:t>": "РАКЕТА СО СТАБИЛИЗАТОРОМ В СОПЛЕ",</w:t>
      </w:r>
    </w:p>
    <w:p w14:paraId="36FCF807" w14:textId="77777777" w:rsidR="00B02C8D" w:rsidRDefault="00B02C8D" w:rsidP="000507E6">
      <w:pPr>
        <w:pStyle w:val="Standard"/>
        <w:rPr>
          <w:lang w:val="ru-RU"/>
        </w:rPr>
      </w:pPr>
      <w:r>
        <w:rPr>
          <w:lang w:val="ru-RU"/>
        </w:rPr>
        <w:t xml:space="preserve">          "</w:t>
      </w:r>
      <w:r>
        <w:t>patentee</w:t>
      </w:r>
      <w:r>
        <w:rPr>
          <w:lang w:val="ru-RU"/>
        </w:rPr>
        <w:t>": [</w:t>
      </w:r>
    </w:p>
    <w:p w14:paraId="21C3E522" w14:textId="77777777" w:rsidR="00B02C8D" w:rsidRDefault="00B02C8D" w:rsidP="000507E6">
      <w:pPr>
        <w:pStyle w:val="Standard"/>
        <w:rPr>
          <w:lang w:val="ru-RU"/>
        </w:rPr>
      </w:pPr>
      <w:r>
        <w:rPr>
          <w:lang w:val="ru-RU"/>
        </w:rPr>
        <w:t xml:space="preserve">            {</w:t>
      </w:r>
    </w:p>
    <w:p w14:paraId="733A12DA" w14:textId="77777777" w:rsidR="00B02C8D" w:rsidRDefault="00B02C8D" w:rsidP="000507E6">
      <w:pPr>
        <w:pStyle w:val="Standard"/>
        <w:rPr>
          <w:lang w:val="ru-RU"/>
        </w:rPr>
      </w:pPr>
      <w:r>
        <w:rPr>
          <w:lang w:val="ru-RU"/>
        </w:rPr>
        <w:lastRenderedPageBreak/>
        <w:t xml:space="preserve">              "</w:t>
      </w:r>
      <w:r>
        <w:t>name</w:t>
      </w:r>
      <w:r>
        <w:rPr>
          <w:lang w:val="ru-RU"/>
        </w:rPr>
        <w:t>": "Омельяненко Юрий Петрович (</w:t>
      </w:r>
      <w:r>
        <w:t>UA</w:t>
      </w:r>
      <w:r>
        <w:rPr>
          <w:lang w:val="ru-RU"/>
        </w:rPr>
        <w:t>)"</w:t>
      </w:r>
    </w:p>
    <w:p w14:paraId="15F23CAB" w14:textId="77777777" w:rsidR="00B02C8D" w:rsidRDefault="00B02C8D" w:rsidP="000507E6">
      <w:pPr>
        <w:pStyle w:val="Standard"/>
        <w:rPr>
          <w:lang w:val="ru-RU"/>
        </w:rPr>
      </w:pPr>
      <w:r>
        <w:rPr>
          <w:lang w:val="ru-RU"/>
        </w:rPr>
        <w:t xml:space="preserve">            }</w:t>
      </w:r>
    </w:p>
    <w:p w14:paraId="090E2F30" w14:textId="77777777" w:rsidR="00B02C8D" w:rsidRDefault="00B02C8D" w:rsidP="000507E6">
      <w:pPr>
        <w:pStyle w:val="Standard"/>
        <w:rPr>
          <w:lang w:val="ru-RU"/>
        </w:rPr>
      </w:pPr>
      <w:r>
        <w:rPr>
          <w:lang w:val="ru-RU"/>
        </w:rPr>
        <w:t xml:space="preserve">          ],</w:t>
      </w:r>
    </w:p>
    <w:p w14:paraId="0034E75C" w14:textId="77777777" w:rsidR="00B02C8D" w:rsidRDefault="00B02C8D" w:rsidP="000507E6">
      <w:pPr>
        <w:pStyle w:val="Standard"/>
        <w:rPr>
          <w:lang w:val="ru-RU"/>
        </w:rPr>
      </w:pPr>
      <w:r>
        <w:rPr>
          <w:lang w:val="ru-RU"/>
        </w:rPr>
        <w:t xml:space="preserve">          "</w:t>
      </w:r>
      <w:r>
        <w:t>applicant</w:t>
      </w:r>
      <w:r>
        <w:rPr>
          <w:lang w:val="ru-RU"/>
        </w:rPr>
        <w:t>": [</w:t>
      </w:r>
    </w:p>
    <w:p w14:paraId="089C5A44" w14:textId="77777777" w:rsidR="00B02C8D" w:rsidRDefault="00B02C8D" w:rsidP="000507E6">
      <w:pPr>
        <w:pStyle w:val="Standard"/>
        <w:rPr>
          <w:lang w:val="ru-RU"/>
        </w:rPr>
      </w:pPr>
      <w:r>
        <w:rPr>
          <w:lang w:val="ru-RU"/>
        </w:rPr>
        <w:t xml:space="preserve">            {</w:t>
      </w:r>
    </w:p>
    <w:p w14:paraId="713F8BC3" w14:textId="77777777" w:rsidR="00B02C8D" w:rsidRDefault="00B02C8D" w:rsidP="000507E6">
      <w:pPr>
        <w:pStyle w:val="Standard"/>
        <w:rPr>
          <w:lang w:val="ru-RU"/>
        </w:rPr>
      </w:pPr>
      <w:r>
        <w:rPr>
          <w:lang w:val="ru-RU"/>
        </w:rPr>
        <w:t xml:space="preserve">              "</w:t>
      </w:r>
      <w:r>
        <w:t>name</w:t>
      </w:r>
      <w:r>
        <w:rPr>
          <w:lang w:val="ru-RU"/>
        </w:rPr>
        <w:t>": "Омельяненко Юрий Петрович (</w:t>
      </w:r>
      <w:r>
        <w:t>UA</w:t>
      </w:r>
      <w:r>
        <w:rPr>
          <w:lang w:val="ru-RU"/>
        </w:rPr>
        <w:t>)"</w:t>
      </w:r>
    </w:p>
    <w:p w14:paraId="2DE1B4BD" w14:textId="77777777" w:rsidR="00B02C8D" w:rsidRPr="000B1459" w:rsidRDefault="00B02C8D" w:rsidP="000507E6">
      <w:pPr>
        <w:pStyle w:val="Standard"/>
      </w:pPr>
      <w:r>
        <w:rPr>
          <w:lang w:val="ru-RU"/>
        </w:rPr>
        <w:t xml:space="preserve">            </w:t>
      </w:r>
      <w:r w:rsidRPr="000B1459">
        <w:t>}</w:t>
      </w:r>
    </w:p>
    <w:p w14:paraId="46DF796C" w14:textId="77777777" w:rsidR="00B02C8D" w:rsidRPr="000B1459" w:rsidRDefault="00B02C8D" w:rsidP="000507E6">
      <w:pPr>
        <w:pStyle w:val="Standard"/>
      </w:pPr>
      <w:r w:rsidRPr="000B1459">
        <w:t xml:space="preserve">          ]</w:t>
      </w:r>
    </w:p>
    <w:p w14:paraId="0641F802" w14:textId="77777777" w:rsidR="00B02C8D" w:rsidRPr="000B1459" w:rsidRDefault="00B02C8D" w:rsidP="000507E6">
      <w:pPr>
        <w:pStyle w:val="Standard"/>
      </w:pPr>
      <w:r w:rsidRPr="000B1459">
        <w:t xml:space="preserve">        },</w:t>
      </w:r>
    </w:p>
    <w:p w14:paraId="2BD41B0D" w14:textId="77777777" w:rsidR="00B02C8D" w:rsidRPr="000B1459" w:rsidRDefault="00B02C8D" w:rsidP="000507E6">
      <w:pPr>
        <w:pStyle w:val="Standard"/>
      </w:pPr>
      <w:r w:rsidRPr="000B1459">
        <w:t xml:space="preserve">        "</w:t>
      </w:r>
      <w:r>
        <w:t>en</w:t>
      </w:r>
      <w:r w:rsidRPr="000B1459">
        <w:t>": {</w:t>
      </w:r>
    </w:p>
    <w:p w14:paraId="031E8FA7" w14:textId="77777777" w:rsidR="00B02C8D" w:rsidRPr="000B1459" w:rsidRDefault="00B02C8D" w:rsidP="000507E6">
      <w:pPr>
        <w:pStyle w:val="Standard"/>
      </w:pPr>
      <w:r w:rsidRPr="000B1459">
        <w:t xml:space="preserve">          "</w:t>
      </w:r>
      <w:r>
        <w:t>inventor</w:t>
      </w:r>
      <w:r w:rsidRPr="000B1459">
        <w:t>": [</w:t>
      </w:r>
    </w:p>
    <w:p w14:paraId="4679A98C" w14:textId="77777777" w:rsidR="00B02C8D" w:rsidRPr="000B1459" w:rsidRDefault="00B02C8D" w:rsidP="000507E6">
      <w:pPr>
        <w:pStyle w:val="Standard"/>
      </w:pPr>
      <w:r w:rsidRPr="000B1459">
        <w:t xml:space="preserve">            {</w:t>
      </w:r>
    </w:p>
    <w:p w14:paraId="446A3C53" w14:textId="77777777" w:rsidR="00B02C8D" w:rsidRPr="000B1459" w:rsidRDefault="00B02C8D" w:rsidP="000507E6">
      <w:pPr>
        <w:pStyle w:val="Standard"/>
      </w:pPr>
      <w:r w:rsidRPr="000B1459">
        <w:t xml:space="preserve">              "</w:t>
      </w:r>
      <w:r>
        <w:t>name</w:t>
      </w:r>
      <w:r w:rsidRPr="000B1459">
        <w:t>": "</w:t>
      </w:r>
      <w:r>
        <w:t>Omelianenko</w:t>
      </w:r>
      <w:r w:rsidRPr="000B1459">
        <w:t xml:space="preserve"> </w:t>
      </w:r>
      <w:r>
        <w:t>Yurii</w:t>
      </w:r>
      <w:r w:rsidRPr="000B1459">
        <w:t xml:space="preserve"> </w:t>
      </w:r>
      <w:r>
        <w:t>Petrovych</w:t>
      </w:r>
      <w:r w:rsidRPr="000B1459">
        <w:t xml:space="preserve"> (</w:t>
      </w:r>
      <w:r>
        <w:t>UA</w:t>
      </w:r>
      <w:r w:rsidRPr="000B1459">
        <w:t>)"</w:t>
      </w:r>
    </w:p>
    <w:p w14:paraId="3A990C2D" w14:textId="77777777" w:rsidR="00B02C8D" w:rsidRDefault="00B02C8D" w:rsidP="000507E6">
      <w:pPr>
        <w:pStyle w:val="Standard"/>
      </w:pPr>
      <w:r w:rsidRPr="000B1459">
        <w:t xml:space="preserve">            </w:t>
      </w:r>
      <w:r>
        <w:t>}</w:t>
      </w:r>
    </w:p>
    <w:p w14:paraId="1C74F3E4" w14:textId="77777777" w:rsidR="00B02C8D" w:rsidRDefault="00B02C8D" w:rsidP="000507E6">
      <w:pPr>
        <w:pStyle w:val="Standard"/>
      </w:pPr>
      <w:r>
        <w:t xml:space="preserve">          ],</w:t>
      </w:r>
    </w:p>
    <w:p w14:paraId="4DBD27A0" w14:textId="77777777" w:rsidR="00B02C8D" w:rsidRDefault="00B02C8D" w:rsidP="000507E6">
      <w:pPr>
        <w:pStyle w:val="Standard"/>
      </w:pPr>
      <w:r>
        <w:t xml:space="preserve">          "title": "ROCKET WITH STABILIZATION IN NOZZLE",</w:t>
      </w:r>
    </w:p>
    <w:p w14:paraId="6CA60EFF" w14:textId="77777777" w:rsidR="00B02C8D" w:rsidRDefault="00B02C8D" w:rsidP="000507E6">
      <w:pPr>
        <w:pStyle w:val="Standard"/>
      </w:pPr>
      <w:r>
        <w:t xml:space="preserve">          "patentee": [</w:t>
      </w:r>
    </w:p>
    <w:p w14:paraId="399A3FBA" w14:textId="77777777" w:rsidR="00B02C8D" w:rsidRDefault="00B02C8D" w:rsidP="000507E6">
      <w:pPr>
        <w:pStyle w:val="Standard"/>
      </w:pPr>
      <w:r>
        <w:t xml:space="preserve">            {</w:t>
      </w:r>
    </w:p>
    <w:p w14:paraId="6D8B9C68" w14:textId="77777777" w:rsidR="00B02C8D" w:rsidRDefault="00B02C8D" w:rsidP="000507E6">
      <w:pPr>
        <w:pStyle w:val="Standard"/>
      </w:pPr>
      <w:r>
        <w:t xml:space="preserve">              "name": "Omelianenko Yurii Petrovych (UA)"</w:t>
      </w:r>
    </w:p>
    <w:p w14:paraId="1FFC39D2" w14:textId="77777777" w:rsidR="00B02C8D" w:rsidRDefault="00B02C8D" w:rsidP="000507E6">
      <w:pPr>
        <w:pStyle w:val="Standard"/>
      </w:pPr>
      <w:r>
        <w:t xml:space="preserve">            }</w:t>
      </w:r>
    </w:p>
    <w:p w14:paraId="2A42E077" w14:textId="77777777" w:rsidR="00B02C8D" w:rsidRDefault="00B02C8D" w:rsidP="000507E6">
      <w:pPr>
        <w:pStyle w:val="Standard"/>
      </w:pPr>
      <w:r>
        <w:t xml:space="preserve">          ],</w:t>
      </w:r>
    </w:p>
    <w:p w14:paraId="62AA1164" w14:textId="77777777" w:rsidR="00B02C8D" w:rsidRDefault="00B02C8D" w:rsidP="000507E6">
      <w:pPr>
        <w:pStyle w:val="Standard"/>
      </w:pPr>
      <w:r>
        <w:t xml:space="preserve">          "applicant": [</w:t>
      </w:r>
    </w:p>
    <w:p w14:paraId="316A1334" w14:textId="77777777" w:rsidR="00B02C8D" w:rsidRDefault="00B02C8D" w:rsidP="000507E6">
      <w:pPr>
        <w:pStyle w:val="Standard"/>
      </w:pPr>
      <w:r>
        <w:t xml:space="preserve">            {</w:t>
      </w:r>
    </w:p>
    <w:p w14:paraId="4D6F7E9E" w14:textId="77777777" w:rsidR="00B02C8D" w:rsidRDefault="00B02C8D" w:rsidP="000507E6">
      <w:pPr>
        <w:pStyle w:val="Standard"/>
      </w:pPr>
      <w:r>
        <w:t xml:space="preserve">              "name": "Omelianenko Yurii Petrovych (UA)"</w:t>
      </w:r>
    </w:p>
    <w:p w14:paraId="49594D3D" w14:textId="77777777" w:rsidR="00B02C8D" w:rsidRDefault="00B02C8D" w:rsidP="000507E6">
      <w:pPr>
        <w:pStyle w:val="Standard"/>
      </w:pPr>
      <w:r>
        <w:t xml:space="preserve">            }</w:t>
      </w:r>
    </w:p>
    <w:p w14:paraId="01F4EED6" w14:textId="77777777" w:rsidR="00B02C8D" w:rsidRDefault="00B02C8D" w:rsidP="000507E6">
      <w:pPr>
        <w:pStyle w:val="Standard"/>
      </w:pPr>
      <w:r>
        <w:t xml:space="preserve">          ]</w:t>
      </w:r>
    </w:p>
    <w:p w14:paraId="2C7B3AC5" w14:textId="77777777" w:rsidR="00B02C8D" w:rsidRDefault="00B02C8D" w:rsidP="000507E6">
      <w:pPr>
        <w:pStyle w:val="Standard"/>
      </w:pPr>
      <w:r>
        <w:t xml:space="preserve">        },</w:t>
      </w:r>
    </w:p>
    <w:p w14:paraId="0E8A65CC" w14:textId="77777777" w:rsidR="00B02C8D" w:rsidRDefault="00B02C8D" w:rsidP="000507E6">
      <w:pPr>
        <w:pStyle w:val="Standard"/>
      </w:pPr>
      <w:r>
        <w:t xml:space="preserve">        "uk": {</w:t>
      </w:r>
    </w:p>
    <w:p w14:paraId="6E6FFF80" w14:textId="77777777" w:rsidR="00B02C8D" w:rsidRDefault="00B02C8D" w:rsidP="000507E6">
      <w:pPr>
        <w:pStyle w:val="Standard"/>
      </w:pPr>
      <w:r>
        <w:t xml:space="preserve">          "inventor": [</w:t>
      </w:r>
    </w:p>
    <w:p w14:paraId="59A9BAC6" w14:textId="77777777" w:rsidR="00B02C8D" w:rsidRDefault="00B02C8D" w:rsidP="000507E6">
      <w:pPr>
        <w:pStyle w:val="Standard"/>
      </w:pPr>
      <w:r>
        <w:t xml:space="preserve">            {</w:t>
      </w:r>
    </w:p>
    <w:p w14:paraId="5F6F1FB6" w14:textId="77777777" w:rsidR="00B02C8D" w:rsidRDefault="00B02C8D" w:rsidP="000507E6">
      <w:pPr>
        <w:pStyle w:val="Standard"/>
      </w:pPr>
      <w:r>
        <w:t xml:space="preserve">              "name": "*, Омеляненко Юрій Петрович (UA)"</w:t>
      </w:r>
    </w:p>
    <w:p w14:paraId="45206488" w14:textId="77777777" w:rsidR="00B02C8D" w:rsidRDefault="00B02C8D" w:rsidP="000507E6">
      <w:pPr>
        <w:pStyle w:val="Standard"/>
        <w:rPr>
          <w:lang w:val="ru-RU"/>
        </w:rPr>
      </w:pPr>
      <w:r>
        <w:t xml:space="preserve">            </w:t>
      </w:r>
      <w:r>
        <w:rPr>
          <w:lang w:val="ru-RU"/>
        </w:rPr>
        <w:t>}</w:t>
      </w:r>
    </w:p>
    <w:p w14:paraId="06BD7FF7" w14:textId="77777777" w:rsidR="00B02C8D" w:rsidRDefault="00B02C8D" w:rsidP="000507E6">
      <w:pPr>
        <w:pStyle w:val="Standard"/>
        <w:rPr>
          <w:lang w:val="ru-RU"/>
        </w:rPr>
      </w:pPr>
      <w:r>
        <w:rPr>
          <w:lang w:val="ru-RU"/>
        </w:rPr>
        <w:t xml:space="preserve">          ],</w:t>
      </w:r>
    </w:p>
    <w:p w14:paraId="2EE2CFF1" w14:textId="77777777" w:rsidR="00B02C8D" w:rsidRDefault="00B02C8D" w:rsidP="000507E6">
      <w:pPr>
        <w:pStyle w:val="Standard"/>
        <w:rPr>
          <w:lang w:val="ru-RU"/>
        </w:rPr>
      </w:pPr>
      <w:r>
        <w:rPr>
          <w:lang w:val="ru-RU"/>
        </w:rPr>
        <w:t xml:space="preserve">          "</w:t>
      </w:r>
      <w:r>
        <w:t>title</w:t>
      </w:r>
      <w:r>
        <w:rPr>
          <w:lang w:val="ru-RU"/>
        </w:rPr>
        <w:t>": "РАКЕТА З СТАБІЛІЗАТОРОМ В СОПЛІ",</w:t>
      </w:r>
    </w:p>
    <w:p w14:paraId="4E5026A5" w14:textId="77777777" w:rsidR="00B02C8D" w:rsidRDefault="00B02C8D" w:rsidP="000507E6">
      <w:pPr>
        <w:pStyle w:val="Standard"/>
        <w:rPr>
          <w:lang w:val="ru-RU"/>
        </w:rPr>
      </w:pPr>
      <w:r>
        <w:rPr>
          <w:lang w:val="ru-RU"/>
        </w:rPr>
        <w:t xml:space="preserve">          "</w:t>
      </w:r>
      <w:r>
        <w:t>patentee</w:t>
      </w:r>
      <w:r>
        <w:rPr>
          <w:lang w:val="ru-RU"/>
        </w:rPr>
        <w:t>": [</w:t>
      </w:r>
    </w:p>
    <w:p w14:paraId="73E75677" w14:textId="77777777" w:rsidR="00B02C8D" w:rsidRDefault="00B02C8D" w:rsidP="000507E6">
      <w:pPr>
        <w:pStyle w:val="Standard"/>
        <w:rPr>
          <w:lang w:val="ru-RU"/>
        </w:rPr>
      </w:pPr>
      <w:r>
        <w:rPr>
          <w:lang w:val="ru-RU"/>
        </w:rPr>
        <w:t xml:space="preserve">            {</w:t>
      </w:r>
    </w:p>
    <w:p w14:paraId="0CECFADC" w14:textId="77777777" w:rsidR="00B02C8D" w:rsidRDefault="00B02C8D" w:rsidP="000507E6">
      <w:pPr>
        <w:pStyle w:val="Standard"/>
        <w:rPr>
          <w:lang w:val="ru-RU"/>
        </w:rPr>
      </w:pPr>
      <w:r>
        <w:rPr>
          <w:lang w:val="ru-RU"/>
        </w:rPr>
        <w:t xml:space="preserve">              "</w:t>
      </w:r>
      <w:r>
        <w:t>name</w:t>
      </w:r>
      <w:r>
        <w:rPr>
          <w:lang w:val="ru-RU"/>
        </w:rPr>
        <w:t>": "Омеляненко Юрій Петрович (</w:t>
      </w:r>
      <w:r>
        <w:t>UA</w:t>
      </w:r>
      <w:r>
        <w:rPr>
          <w:lang w:val="ru-RU"/>
        </w:rPr>
        <w:t>)"</w:t>
      </w:r>
    </w:p>
    <w:p w14:paraId="7A60857D" w14:textId="77777777" w:rsidR="00B02C8D" w:rsidRDefault="00B02C8D" w:rsidP="000507E6">
      <w:pPr>
        <w:pStyle w:val="Standard"/>
        <w:rPr>
          <w:lang w:val="ru-RU"/>
        </w:rPr>
      </w:pPr>
      <w:r>
        <w:rPr>
          <w:lang w:val="ru-RU"/>
        </w:rPr>
        <w:t xml:space="preserve">            }</w:t>
      </w:r>
    </w:p>
    <w:p w14:paraId="63EDF5C2" w14:textId="77777777" w:rsidR="00B02C8D" w:rsidRDefault="00B02C8D" w:rsidP="000507E6">
      <w:pPr>
        <w:pStyle w:val="Standard"/>
        <w:rPr>
          <w:lang w:val="ru-RU"/>
        </w:rPr>
      </w:pPr>
      <w:r>
        <w:rPr>
          <w:lang w:val="ru-RU"/>
        </w:rPr>
        <w:t xml:space="preserve">          ],</w:t>
      </w:r>
    </w:p>
    <w:p w14:paraId="3AF9FC4D" w14:textId="77777777" w:rsidR="00B02C8D" w:rsidRDefault="00B02C8D" w:rsidP="000507E6">
      <w:pPr>
        <w:pStyle w:val="Standard"/>
        <w:rPr>
          <w:lang w:val="ru-RU"/>
        </w:rPr>
      </w:pPr>
      <w:r>
        <w:rPr>
          <w:lang w:val="ru-RU"/>
        </w:rPr>
        <w:t xml:space="preserve">          "</w:t>
      </w:r>
      <w:r>
        <w:t>applicant</w:t>
      </w:r>
      <w:r>
        <w:rPr>
          <w:lang w:val="ru-RU"/>
        </w:rPr>
        <w:t>": [</w:t>
      </w:r>
    </w:p>
    <w:p w14:paraId="2350F43C" w14:textId="77777777" w:rsidR="00B02C8D" w:rsidRDefault="00B02C8D" w:rsidP="000507E6">
      <w:pPr>
        <w:pStyle w:val="Standard"/>
        <w:rPr>
          <w:lang w:val="ru-RU"/>
        </w:rPr>
      </w:pPr>
      <w:r>
        <w:rPr>
          <w:lang w:val="ru-RU"/>
        </w:rPr>
        <w:t xml:space="preserve">            {</w:t>
      </w:r>
    </w:p>
    <w:p w14:paraId="73B6689A" w14:textId="77777777" w:rsidR="00B02C8D" w:rsidRDefault="00B02C8D" w:rsidP="000507E6">
      <w:pPr>
        <w:pStyle w:val="Standard"/>
        <w:rPr>
          <w:lang w:val="ru-RU"/>
        </w:rPr>
      </w:pPr>
      <w:r>
        <w:rPr>
          <w:lang w:val="ru-RU"/>
        </w:rPr>
        <w:t xml:space="preserve">              "</w:t>
      </w:r>
      <w:r>
        <w:t>name</w:t>
      </w:r>
      <w:r>
        <w:rPr>
          <w:lang w:val="ru-RU"/>
        </w:rPr>
        <w:t>": "Омеляненко Юрій Петрович (</w:t>
      </w:r>
      <w:r>
        <w:t>UA</w:t>
      </w:r>
      <w:r>
        <w:rPr>
          <w:lang w:val="ru-RU"/>
        </w:rPr>
        <w:t>)"</w:t>
      </w:r>
    </w:p>
    <w:p w14:paraId="37D7CEBC" w14:textId="77777777" w:rsidR="00B02C8D" w:rsidRDefault="00B02C8D" w:rsidP="000507E6">
      <w:pPr>
        <w:pStyle w:val="Standard"/>
      </w:pPr>
      <w:r>
        <w:rPr>
          <w:lang w:val="ru-RU"/>
        </w:rPr>
        <w:t xml:space="preserve">            </w:t>
      </w:r>
      <w:r>
        <w:t>}</w:t>
      </w:r>
    </w:p>
    <w:p w14:paraId="6D22E6A0" w14:textId="77777777" w:rsidR="00B02C8D" w:rsidRDefault="00B02C8D" w:rsidP="000507E6">
      <w:pPr>
        <w:pStyle w:val="Standard"/>
      </w:pPr>
      <w:r>
        <w:t xml:space="preserve">          ]</w:t>
      </w:r>
    </w:p>
    <w:p w14:paraId="6EF66A47" w14:textId="77777777" w:rsidR="00B02C8D" w:rsidRDefault="00B02C8D" w:rsidP="000507E6">
      <w:pPr>
        <w:pStyle w:val="Standard"/>
      </w:pPr>
      <w:r>
        <w:t xml:space="preserve">        }</w:t>
      </w:r>
    </w:p>
    <w:p w14:paraId="7E582432" w14:textId="77777777" w:rsidR="00B02C8D" w:rsidRDefault="00B02C8D" w:rsidP="000507E6">
      <w:pPr>
        <w:pStyle w:val="Standard"/>
      </w:pPr>
      <w:r>
        <w:t xml:space="preserve">      },</w:t>
      </w:r>
    </w:p>
    <w:p w14:paraId="16717C7D" w14:textId="77777777" w:rsidR="00B02C8D" w:rsidRDefault="00B02C8D" w:rsidP="000507E6">
      <w:pPr>
        <w:pStyle w:val="Standard"/>
      </w:pPr>
      <w:r>
        <w:t xml:space="preserve">      "id": "UA0000028083C2_20001016",</w:t>
      </w:r>
    </w:p>
    <w:p w14:paraId="1AC197A9" w14:textId="77777777" w:rsidR="00B02C8D" w:rsidRDefault="00B02C8D" w:rsidP="000507E6">
      <w:pPr>
        <w:pStyle w:val="Standard"/>
      </w:pPr>
      <w:r>
        <w:t xml:space="preserve">      "index": "jun_cis_2009",</w:t>
      </w:r>
    </w:p>
    <w:p w14:paraId="0FE3F67B" w14:textId="77777777" w:rsidR="00B02C8D" w:rsidRDefault="00B02C8D" w:rsidP="000507E6">
      <w:pPr>
        <w:pStyle w:val="Standard"/>
      </w:pPr>
      <w:r>
        <w:t xml:space="preserve">      "dataset": "cis",</w:t>
      </w:r>
    </w:p>
    <w:p w14:paraId="3773761F" w14:textId="77777777" w:rsidR="00B02C8D" w:rsidRDefault="00B02C8D" w:rsidP="000507E6">
      <w:pPr>
        <w:pStyle w:val="Standard"/>
      </w:pPr>
      <w:r>
        <w:t xml:space="preserve">      "similarity": 89.88599,</w:t>
      </w:r>
    </w:p>
    <w:p w14:paraId="638747E5" w14:textId="77777777" w:rsidR="00B02C8D" w:rsidRDefault="00B02C8D" w:rsidP="000507E6">
      <w:pPr>
        <w:pStyle w:val="Standard"/>
      </w:pPr>
      <w:r>
        <w:lastRenderedPageBreak/>
        <w:t xml:space="preserve">      "similarity_norm": 0.9889972040795286,</w:t>
      </w:r>
    </w:p>
    <w:p w14:paraId="57DE04B7" w14:textId="77777777" w:rsidR="00B02C8D" w:rsidRPr="00800818" w:rsidRDefault="00B02C8D" w:rsidP="000507E6">
      <w:pPr>
        <w:pStyle w:val="Standard"/>
        <w:rPr>
          <w:lang w:val="ru-RU"/>
        </w:rPr>
      </w:pPr>
      <w:r>
        <w:t xml:space="preserve">      </w:t>
      </w:r>
      <w:r w:rsidRPr="00800818">
        <w:rPr>
          <w:lang w:val="ru-RU"/>
        </w:rPr>
        <w:t>"</w:t>
      </w:r>
      <w:r>
        <w:t>snippet</w:t>
      </w:r>
      <w:r w:rsidRPr="00800818">
        <w:rPr>
          <w:lang w:val="ru-RU"/>
        </w:rPr>
        <w:t>": {</w:t>
      </w:r>
    </w:p>
    <w:p w14:paraId="7B67C93A" w14:textId="77777777" w:rsidR="00B02C8D" w:rsidRPr="000B1459" w:rsidRDefault="00B02C8D" w:rsidP="000507E6">
      <w:pPr>
        <w:pStyle w:val="Standard"/>
        <w:rPr>
          <w:lang w:val="ru-RU"/>
        </w:rPr>
      </w:pPr>
      <w:r w:rsidRPr="00800818">
        <w:rPr>
          <w:lang w:val="ru-RU"/>
        </w:rPr>
        <w:t xml:space="preserve">        </w:t>
      </w:r>
      <w:r w:rsidRPr="000B1459">
        <w:rPr>
          <w:lang w:val="ru-RU"/>
        </w:rPr>
        <w:t>"</w:t>
      </w:r>
      <w:r>
        <w:t>title</w:t>
      </w:r>
      <w:r w:rsidRPr="000B1459">
        <w:rPr>
          <w:lang w:val="ru-RU"/>
        </w:rPr>
        <w:t>": "&lt;</w:t>
      </w:r>
      <w:r>
        <w:t>em</w:t>
      </w:r>
      <w:r w:rsidRPr="000B1459">
        <w:rPr>
          <w:lang w:val="ru-RU"/>
        </w:rPr>
        <w:t>&gt;</w:t>
      </w:r>
      <w:r>
        <w:rPr>
          <w:lang w:val="ru-RU"/>
        </w:rPr>
        <w:t>РАКЕТА</w:t>
      </w:r>
      <w:r w:rsidRPr="000B1459">
        <w:rPr>
          <w:lang w:val="ru-RU"/>
        </w:rPr>
        <w:t>&lt;/</w:t>
      </w:r>
      <w:r>
        <w:t>em</w:t>
      </w:r>
      <w:r w:rsidRPr="000B1459">
        <w:rPr>
          <w:lang w:val="ru-RU"/>
        </w:rPr>
        <w:t xml:space="preserve">&gt; </w:t>
      </w:r>
      <w:r>
        <w:rPr>
          <w:lang w:val="ru-RU"/>
        </w:rPr>
        <w:t>СО</w:t>
      </w:r>
      <w:r w:rsidRPr="000B1459">
        <w:rPr>
          <w:lang w:val="ru-RU"/>
        </w:rPr>
        <w:t xml:space="preserve"> </w:t>
      </w:r>
      <w:r>
        <w:rPr>
          <w:lang w:val="ru-RU"/>
        </w:rPr>
        <w:t>СТАБИЛИЗАТОРОМ</w:t>
      </w:r>
      <w:r w:rsidRPr="000B1459">
        <w:rPr>
          <w:lang w:val="ru-RU"/>
        </w:rPr>
        <w:t xml:space="preserve"> </w:t>
      </w:r>
      <w:r>
        <w:rPr>
          <w:lang w:val="ru-RU"/>
        </w:rPr>
        <w:t>В</w:t>
      </w:r>
      <w:r w:rsidRPr="000B1459">
        <w:rPr>
          <w:lang w:val="ru-RU"/>
        </w:rPr>
        <w:t xml:space="preserve"> </w:t>
      </w:r>
      <w:r>
        <w:rPr>
          <w:lang w:val="ru-RU"/>
        </w:rPr>
        <w:t>СОПЛЕ</w:t>
      </w:r>
      <w:r w:rsidRPr="000B1459">
        <w:rPr>
          <w:lang w:val="ru-RU"/>
        </w:rPr>
        <w:t>",</w:t>
      </w:r>
    </w:p>
    <w:p w14:paraId="579FB3B9" w14:textId="77777777" w:rsidR="00B02C8D" w:rsidRDefault="00B02C8D" w:rsidP="000507E6">
      <w:pPr>
        <w:pStyle w:val="Standard"/>
        <w:rPr>
          <w:lang w:val="ru-RU"/>
        </w:rPr>
      </w:pPr>
      <w:r w:rsidRPr="000B1459">
        <w:rPr>
          <w:lang w:val="ru-RU"/>
        </w:rPr>
        <w:t xml:space="preserve">        </w:t>
      </w:r>
      <w:r>
        <w:rPr>
          <w:lang w:val="ru-RU"/>
        </w:rPr>
        <w:t>"</w:t>
      </w:r>
      <w:r>
        <w:t>description</w:t>
      </w:r>
      <w:r>
        <w:rPr>
          <w:lang w:val="ru-RU"/>
        </w:rPr>
        <w:t>": "Недостатком &lt;</w:t>
      </w:r>
      <w:r>
        <w:t>em</w:t>
      </w:r>
      <w:r>
        <w:rPr>
          <w:lang w:val="ru-RU"/>
        </w:rPr>
        <w:t>&gt;ракеты&lt;/</w:t>
      </w:r>
      <w:r>
        <w:t>em</w:t>
      </w:r>
      <w:r>
        <w:rPr>
          <w:lang w:val="ru-RU"/>
        </w:rPr>
        <w:t>&gt; является расположение перьев стабилизатора, до ее старта, внутри и снаружи корпуса с продольными пазами, который находится в задней стороне от реактивного двигателя, а перья входят в пазы, соединяются между собой внутри корпуса и в их задней части, выполнены подвижными в радиальном направлении. В полете &lt;</w:t>
      </w:r>
      <w:r>
        <w:t>em</w:t>
      </w:r>
      <w:r>
        <w:rPr>
          <w:lang w:val="ru-RU"/>
        </w:rPr>
        <w:t>&gt;ракеты&lt;/</w:t>
      </w:r>
      <w:r>
        <w:t>em</w:t>
      </w:r>
      <w:r>
        <w:rPr>
          <w:lang w:val="ru-RU"/>
        </w:rPr>
        <w:t>&gt; перья стабилизатора давлением газа из сопла выжимаются наружу, в боковые стороны от корпуса. Поэтому в полете &lt;</w:t>
      </w:r>
      <w:r>
        <w:t>em</w:t>
      </w:r>
      <w:r>
        <w:rPr>
          <w:lang w:val="ru-RU"/>
        </w:rPr>
        <w:t>&gt;ракета&lt;/</w:t>
      </w:r>
      <w:r>
        <w:t>em</w:t>
      </w:r>
      <w:r>
        <w:rPr>
          <w:lang w:val="ru-RU"/>
        </w:rPr>
        <w:t>&gt; имеет выдвинутый в стороны стабилизатор. Кроме того, сопло такой &lt;</w:t>
      </w:r>
      <w:r>
        <w:t>em</w:t>
      </w:r>
      <w:r>
        <w:rPr>
          <w:lang w:val="ru-RU"/>
        </w:rPr>
        <w:t>&gt;ракеты&lt;/</w:t>
      </w:r>
      <w:r>
        <w:t>em</w:t>
      </w:r>
      <w:r>
        <w:rPr>
          <w:lang w:val="ru-RU"/>
        </w:rPr>
        <w:t>&gt; выполнено дозвуковым. Это увеличивает габаритные размеры &lt;</w:t>
      </w:r>
      <w:r>
        <w:t>em</w:t>
      </w:r>
      <w:r>
        <w:rPr>
          <w:lang w:val="ru-RU"/>
        </w:rPr>
        <w:t>&gt;ракеты&lt;/</w:t>
      </w:r>
      <w:r>
        <w:t>em</w:t>
      </w:r>
      <w:r>
        <w:rPr>
          <w:lang w:val="ru-RU"/>
        </w:rPr>
        <w:t>&gt; и сопротивление ее движения, не позволяет улучшить стабилизацию и точность полета, особенно в момент старта и разгона &lt;</w:t>
      </w:r>
      <w:r>
        <w:t>em</w:t>
      </w:r>
      <w:r>
        <w:rPr>
          <w:lang w:val="ru-RU"/>
        </w:rPr>
        <w:t>&gt;ракеты&lt;/</w:t>
      </w:r>
      <w:r>
        <w:t>em</w:t>
      </w:r>
      <w:r>
        <w:rPr>
          <w:lang w:val="ru-RU"/>
        </w:rPr>
        <w:t>&gt;.",</w:t>
      </w:r>
    </w:p>
    <w:p w14:paraId="24BEB193" w14:textId="77777777" w:rsidR="00B02C8D" w:rsidRDefault="00B02C8D" w:rsidP="000507E6">
      <w:pPr>
        <w:pStyle w:val="Standard"/>
        <w:rPr>
          <w:lang w:val="ru-RU"/>
        </w:rPr>
      </w:pPr>
      <w:r>
        <w:rPr>
          <w:lang w:val="ru-RU"/>
        </w:rPr>
        <w:t xml:space="preserve">        "</w:t>
      </w:r>
      <w:r>
        <w:t>lang</w:t>
      </w:r>
      <w:r>
        <w:rPr>
          <w:lang w:val="ru-RU"/>
        </w:rPr>
        <w:t>": "</w:t>
      </w:r>
      <w:r>
        <w:t>ru</w:t>
      </w:r>
      <w:r>
        <w:rPr>
          <w:lang w:val="ru-RU"/>
        </w:rPr>
        <w:t>",</w:t>
      </w:r>
    </w:p>
    <w:p w14:paraId="42AF276C" w14:textId="77777777" w:rsidR="00B02C8D" w:rsidRDefault="00B02C8D" w:rsidP="000507E6">
      <w:pPr>
        <w:pStyle w:val="Standard"/>
        <w:rPr>
          <w:lang w:val="ru-RU"/>
        </w:rPr>
      </w:pPr>
      <w:r>
        <w:rPr>
          <w:lang w:val="ru-RU"/>
        </w:rPr>
        <w:t xml:space="preserve">        "</w:t>
      </w:r>
      <w:r>
        <w:t>applicant</w:t>
      </w:r>
      <w:r>
        <w:rPr>
          <w:lang w:val="ru-RU"/>
        </w:rPr>
        <w:t>": "Омельяненко Юрий Петрович (</w:t>
      </w:r>
      <w:r>
        <w:t>UA</w:t>
      </w:r>
      <w:r>
        <w:rPr>
          <w:lang w:val="ru-RU"/>
        </w:rPr>
        <w:t>)",</w:t>
      </w:r>
    </w:p>
    <w:p w14:paraId="54883DF7" w14:textId="77777777" w:rsidR="00B02C8D" w:rsidRDefault="00B02C8D" w:rsidP="000507E6">
      <w:pPr>
        <w:pStyle w:val="Standard"/>
        <w:rPr>
          <w:lang w:val="ru-RU"/>
        </w:rPr>
      </w:pPr>
      <w:r>
        <w:rPr>
          <w:lang w:val="ru-RU"/>
        </w:rPr>
        <w:t xml:space="preserve">        "</w:t>
      </w:r>
      <w:r>
        <w:t>inventor</w:t>
      </w:r>
      <w:r>
        <w:rPr>
          <w:lang w:val="ru-RU"/>
        </w:rPr>
        <w:t>": "Емельяненко Юрий Петрович (</w:t>
      </w:r>
      <w:r>
        <w:t>UA</w:t>
      </w:r>
      <w:r>
        <w:rPr>
          <w:lang w:val="ru-RU"/>
        </w:rPr>
        <w:t>)",</w:t>
      </w:r>
    </w:p>
    <w:p w14:paraId="09BDFD82" w14:textId="77777777" w:rsidR="00B02C8D" w:rsidRDefault="00B02C8D" w:rsidP="000507E6">
      <w:pPr>
        <w:pStyle w:val="Standard"/>
        <w:rPr>
          <w:lang w:val="ru-RU"/>
        </w:rPr>
      </w:pPr>
      <w:r>
        <w:rPr>
          <w:lang w:val="ru-RU"/>
        </w:rPr>
        <w:t xml:space="preserve">        "</w:t>
      </w:r>
      <w:r>
        <w:t>patentee</w:t>
      </w:r>
      <w:r>
        <w:rPr>
          <w:lang w:val="ru-RU"/>
        </w:rPr>
        <w:t>": "Омельяненко Юрий Петрович (</w:t>
      </w:r>
      <w:r>
        <w:t>UA</w:t>
      </w:r>
      <w:r>
        <w:rPr>
          <w:lang w:val="ru-RU"/>
        </w:rPr>
        <w:t>)",</w:t>
      </w:r>
    </w:p>
    <w:p w14:paraId="58B3105C" w14:textId="77777777" w:rsidR="00B02C8D" w:rsidRDefault="00B02C8D" w:rsidP="000507E6">
      <w:pPr>
        <w:pStyle w:val="Standard"/>
      </w:pPr>
      <w:r>
        <w:rPr>
          <w:lang w:val="ru-RU"/>
        </w:rPr>
        <w:t xml:space="preserve">        </w:t>
      </w:r>
      <w:r>
        <w:t>"classification": {</w:t>
      </w:r>
    </w:p>
    <w:p w14:paraId="688772BC" w14:textId="77777777" w:rsidR="00B02C8D" w:rsidRDefault="00B02C8D" w:rsidP="000507E6">
      <w:pPr>
        <w:pStyle w:val="Standard"/>
      </w:pPr>
      <w:r>
        <w:t xml:space="preserve">          "ipc": "F02K9/00"</w:t>
      </w:r>
    </w:p>
    <w:p w14:paraId="2F4983EB" w14:textId="77777777" w:rsidR="00B02C8D" w:rsidRDefault="00B02C8D" w:rsidP="000507E6">
      <w:pPr>
        <w:pStyle w:val="Standard"/>
      </w:pPr>
      <w:r>
        <w:t xml:space="preserve">        }</w:t>
      </w:r>
    </w:p>
    <w:p w14:paraId="32569E3F" w14:textId="77777777" w:rsidR="00B02C8D" w:rsidRDefault="00B02C8D" w:rsidP="000507E6">
      <w:pPr>
        <w:pStyle w:val="Standard"/>
      </w:pPr>
      <w:r>
        <w:t xml:space="preserve">      }</w:t>
      </w:r>
    </w:p>
    <w:p w14:paraId="4001A27D" w14:textId="77777777" w:rsidR="00B02C8D" w:rsidRDefault="00B02C8D" w:rsidP="000507E6">
      <w:pPr>
        <w:pStyle w:val="Standard"/>
      </w:pPr>
      <w:r>
        <w:t xml:space="preserve">    },</w:t>
      </w:r>
    </w:p>
    <w:p w14:paraId="19C379D1" w14:textId="77777777" w:rsidR="00B02C8D" w:rsidRDefault="00B02C8D" w:rsidP="000507E6">
      <w:pPr>
        <w:pStyle w:val="Standard"/>
      </w:pPr>
      <w:r>
        <w:t xml:space="preserve">    {</w:t>
      </w:r>
    </w:p>
    <w:p w14:paraId="7B2509AF" w14:textId="77777777" w:rsidR="00B02C8D" w:rsidRDefault="00B02C8D" w:rsidP="000507E6">
      <w:pPr>
        <w:pStyle w:val="Standard"/>
      </w:pPr>
      <w:r>
        <w:t xml:space="preserve">      "common": {</w:t>
      </w:r>
    </w:p>
    <w:p w14:paraId="56F178B5" w14:textId="77777777" w:rsidR="00B02C8D" w:rsidRDefault="00B02C8D" w:rsidP="000507E6">
      <w:pPr>
        <w:pStyle w:val="Standard"/>
      </w:pPr>
      <w:r>
        <w:t xml:space="preserve">        "publishing_office": "EA",</w:t>
      </w:r>
    </w:p>
    <w:p w14:paraId="08B09498" w14:textId="77777777" w:rsidR="00B02C8D" w:rsidRDefault="00B02C8D" w:rsidP="000507E6">
      <w:pPr>
        <w:pStyle w:val="Standard"/>
      </w:pPr>
      <w:r>
        <w:t xml:space="preserve">        "document_number": "0000018694",</w:t>
      </w:r>
    </w:p>
    <w:p w14:paraId="794140B7" w14:textId="77777777" w:rsidR="00B02C8D" w:rsidRDefault="00B02C8D" w:rsidP="000507E6">
      <w:pPr>
        <w:pStyle w:val="Standard"/>
      </w:pPr>
      <w:r>
        <w:t xml:space="preserve">        "kind": "B1",</w:t>
      </w:r>
    </w:p>
    <w:p w14:paraId="575CA0D8" w14:textId="77777777" w:rsidR="00B02C8D" w:rsidRDefault="00B02C8D" w:rsidP="000507E6">
      <w:pPr>
        <w:pStyle w:val="Standard"/>
      </w:pPr>
      <w:r>
        <w:t xml:space="preserve">        "publication_date": "2013.09.30",</w:t>
      </w:r>
    </w:p>
    <w:p w14:paraId="17935BC2" w14:textId="77777777" w:rsidR="00B02C8D" w:rsidRDefault="00B02C8D" w:rsidP="000507E6">
      <w:pPr>
        <w:pStyle w:val="Standard"/>
      </w:pPr>
      <w:r>
        <w:t xml:space="preserve">        "priority": {</w:t>
      </w:r>
    </w:p>
    <w:p w14:paraId="0B33DA6D" w14:textId="77777777" w:rsidR="00B02C8D" w:rsidRDefault="00B02C8D" w:rsidP="000507E6">
      <w:pPr>
        <w:pStyle w:val="Standard"/>
      </w:pPr>
      <w:r>
        <w:t xml:space="preserve">          "number": "2009146155",</w:t>
      </w:r>
    </w:p>
    <w:p w14:paraId="5F4F3CDF" w14:textId="77777777" w:rsidR="00B02C8D" w:rsidRDefault="00B02C8D" w:rsidP="000507E6">
      <w:pPr>
        <w:pStyle w:val="Standard"/>
      </w:pPr>
      <w:r>
        <w:t xml:space="preserve">          "country": "RU",</w:t>
      </w:r>
    </w:p>
    <w:p w14:paraId="7DDF1678" w14:textId="77777777" w:rsidR="00B02C8D" w:rsidRDefault="00B02C8D" w:rsidP="000507E6">
      <w:pPr>
        <w:pStyle w:val="Standard"/>
      </w:pPr>
      <w:r>
        <w:t xml:space="preserve">          "filing_date": "2009.12.15"</w:t>
      </w:r>
    </w:p>
    <w:p w14:paraId="726DE32A" w14:textId="77777777" w:rsidR="00B02C8D" w:rsidRDefault="00B02C8D" w:rsidP="000507E6">
      <w:pPr>
        <w:pStyle w:val="Standard"/>
      </w:pPr>
      <w:r>
        <w:t xml:space="preserve">        },</w:t>
      </w:r>
    </w:p>
    <w:p w14:paraId="7CB0BFE9" w14:textId="77777777" w:rsidR="00B02C8D" w:rsidRDefault="00B02C8D" w:rsidP="000507E6">
      <w:pPr>
        <w:pStyle w:val="Standard"/>
      </w:pPr>
      <w:r>
        <w:t xml:space="preserve">        "application": {</w:t>
      </w:r>
    </w:p>
    <w:p w14:paraId="23BF3F03" w14:textId="77777777" w:rsidR="00B02C8D" w:rsidRDefault="00B02C8D" w:rsidP="000507E6">
      <w:pPr>
        <w:pStyle w:val="Standard"/>
      </w:pPr>
      <w:r>
        <w:t xml:space="preserve">          "number": "201100058",</w:t>
      </w:r>
    </w:p>
    <w:p w14:paraId="7AE1292F" w14:textId="77777777" w:rsidR="00B02C8D" w:rsidRDefault="00B02C8D" w:rsidP="000507E6">
      <w:pPr>
        <w:pStyle w:val="Standard"/>
      </w:pPr>
      <w:r>
        <w:t xml:space="preserve">          "filing_date": "2011.01.18"</w:t>
      </w:r>
    </w:p>
    <w:p w14:paraId="2AF5DAC6" w14:textId="77777777" w:rsidR="00B02C8D" w:rsidRDefault="00B02C8D" w:rsidP="000507E6">
      <w:pPr>
        <w:pStyle w:val="Standard"/>
      </w:pPr>
      <w:r>
        <w:t xml:space="preserve">        },</w:t>
      </w:r>
    </w:p>
    <w:p w14:paraId="34D6AA95" w14:textId="77777777" w:rsidR="00B02C8D" w:rsidRDefault="00B02C8D" w:rsidP="000507E6">
      <w:pPr>
        <w:pStyle w:val="Standard"/>
      </w:pPr>
      <w:r>
        <w:t xml:space="preserve">        "classification": {</w:t>
      </w:r>
    </w:p>
    <w:p w14:paraId="2A5AE900" w14:textId="77777777" w:rsidR="00B02C8D" w:rsidRDefault="00B02C8D" w:rsidP="000507E6">
      <w:pPr>
        <w:pStyle w:val="Standard"/>
      </w:pPr>
      <w:r>
        <w:t xml:space="preserve">          "ipc": [</w:t>
      </w:r>
    </w:p>
    <w:p w14:paraId="7CA97ACA" w14:textId="77777777" w:rsidR="00B02C8D" w:rsidRDefault="00B02C8D" w:rsidP="000507E6">
      <w:pPr>
        <w:pStyle w:val="Standard"/>
      </w:pPr>
      <w:r>
        <w:t xml:space="preserve">            {</w:t>
      </w:r>
    </w:p>
    <w:p w14:paraId="0CD896C4" w14:textId="77777777" w:rsidR="00B02C8D" w:rsidRDefault="00B02C8D" w:rsidP="000507E6">
      <w:pPr>
        <w:pStyle w:val="Standard"/>
      </w:pPr>
      <w:r>
        <w:t xml:space="preserve">              "main_group": "15",</w:t>
      </w:r>
    </w:p>
    <w:p w14:paraId="6C1C8896" w14:textId="77777777" w:rsidR="00B02C8D" w:rsidRDefault="00B02C8D" w:rsidP="000507E6">
      <w:pPr>
        <w:pStyle w:val="Standard"/>
      </w:pPr>
      <w:r>
        <w:t xml:space="preserve">              "classification_value": "invention",</w:t>
      </w:r>
    </w:p>
    <w:p w14:paraId="1DB0C2DA" w14:textId="77777777" w:rsidR="00B02C8D" w:rsidRDefault="00B02C8D" w:rsidP="000507E6">
      <w:pPr>
        <w:pStyle w:val="Standard"/>
      </w:pPr>
      <w:r>
        <w:t xml:space="preserve">              "subgroup": "00",</w:t>
      </w:r>
    </w:p>
    <w:p w14:paraId="212FEF74" w14:textId="77777777" w:rsidR="00B02C8D" w:rsidRDefault="00B02C8D" w:rsidP="000507E6">
      <w:pPr>
        <w:pStyle w:val="Standard"/>
      </w:pPr>
      <w:r>
        <w:t xml:space="preserve">              "subclass": "B",</w:t>
      </w:r>
    </w:p>
    <w:p w14:paraId="4701E8D7" w14:textId="77777777" w:rsidR="00B02C8D" w:rsidRDefault="00B02C8D" w:rsidP="000507E6">
      <w:pPr>
        <w:pStyle w:val="Standard"/>
      </w:pPr>
      <w:r>
        <w:t xml:space="preserve">              "section": "F",</w:t>
      </w:r>
    </w:p>
    <w:p w14:paraId="2F4E66AF" w14:textId="77777777" w:rsidR="00B02C8D" w:rsidRDefault="00B02C8D" w:rsidP="000507E6">
      <w:pPr>
        <w:pStyle w:val="Standard"/>
      </w:pPr>
      <w:r>
        <w:t xml:space="preserve">              "fullname": "F42B15/00",</w:t>
      </w:r>
    </w:p>
    <w:p w14:paraId="6DC61499" w14:textId="77777777" w:rsidR="00B02C8D" w:rsidRDefault="00B02C8D" w:rsidP="000507E6">
      <w:pPr>
        <w:pStyle w:val="Standard"/>
      </w:pPr>
      <w:r>
        <w:t xml:space="preserve">              "class": "42"</w:t>
      </w:r>
    </w:p>
    <w:p w14:paraId="6311274B" w14:textId="77777777" w:rsidR="00B02C8D" w:rsidRDefault="00B02C8D" w:rsidP="000507E6">
      <w:pPr>
        <w:pStyle w:val="Standard"/>
      </w:pPr>
      <w:r>
        <w:t xml:space="preserve">            },</w:t>
      </w:r>
    </w:p>
    <w:p w14:paraId="241D4FE0" w14:textId="77777777" w:rsidR="00B02C8D" w:rsidRDefault="00B02C8D" w:rsidP="000507E6">
      <w:pPr>
        <w:pStyle w:val="Standard"/>
      </w:pPr>
      <w:r>
        <w:t xml:space="preserve">            {</w:t>
      </w:r>
    </w:p>
    <w:p w14:paraId="138DFFDF" w14:textId="77777777" w:rsidR="00B02C8D" w:rsidRDefault="00B02C8D" w:rsidP="000507E6">
      <w:pPr>
        <w:pStyle w:val="Standard"/>
      </w:pPr>
      <w:r>
        <w:t xml:space="preserve">              "main_group": "15",</w:t>
      </w:r>
    </w:p>
    <w:p w14:paraId="499DCA07" w14:textId="77777777" w:rsidR="00B02C8D" w:rsidRDefault="00B02C8D" w:rsidP="000507E6">
      <w:pPr>
        <w:pStyle w:val="Standard"/>
      </w:pPr>
      <w:r>
        <w:lastRenderedPageBreak/>
        <w:t xml:space="preserve">              "classification_value": "invention",</w:t>
      </w:r>
    </w:p>
    <w:p w14:paraId="455C5B57" w14:textId="77777777" w:rsidR="00B02C8D" w:rsidRDefault="00B02C8D" w:rsidP="000507E6">
      <w:pPr>
        <w:pStyle w:val="Standard"/>
      </w:pPr>
      <w:r>
        <w:t xml:space="preserve">              "subgroup": "10",</w:t>
      </w:r>
    </w:p>
    <w:p w14:paraId="0328E88F" w14:textId="77777777" w:rsidR="00B02C8D" w:rsidRDefault="00B02C8D" w:rsidP="000507E6">
      <w:pPr>
        <w:pStyle w:val="Standard"/>
      </w:pPr>
      <w:r>
        <w:t xml:space="preserve">              "subclass": "B",</w:t>
      </w:r>
    </w:p>
    <w:p w14:paraId="536E6228" w14:textId="77777777" w:rsidR="00B02C8D" w:rsidRDefault="00B02C8D" w:rsidP="000507E6">
      <w:pPr>
        <w:pStyle w:val="Standard"/>
      </w:pPr>
      <w:r>
        <w:t xml:space="preserve">              "section": "F",</w:t>
      </w:r>
    </w:p>
    <w:p w14:paraId="4CB878D1" w14:textId="77777777" w:rsidR="00B02C8D" w:rsidRDefault="00B02C8D" w:rsidP="000507E6">
      <w:pPr>
        <w:pStyle w:val="Standard"/>
      </w:pPr>
      <w:r>
        <w:t xml:space="preserve">              "fullname": "F42B15/10",</w:t>
      </w:r>
    </w:p>
    <w:p w14:paraId="5BFFC410" w14:textId="77777777" w:rsidR="00B02C8D" w:rsidRDefault="00B02C8D" w:rsidP="000507E6">
      <w:pPr>
        <w:pStyle w:val="Standard"/>
      </w:pPr>
      <w:r>
        <w:t xml:space="preserve">              "class": "42"</w:t>
      </w:r>
    </w:p>
    <w:p w14:paraId="7E11875B" w14:textId="77777777" w:rsidR="00B02C8D" w:rsidRDefault="00B02C8D" w:rsidP="000507E6">
      <w:pPr>
        <w:pStyle w:val="Standard"/>
      </w:pPr>
      <w:r>
        <w:t xml:space="preserve">            },</w:t>
      </w:r>
    </w:p>
    <w:p w14:paraId="01829D55" w14:textId="77777777" w:rsidR="00B02C8D" w:rsidRDefault="00B02C8D" w:rsidP="000507E6">
      <w:pPr>
        <w:pStyle w:val="Standard"/>
      </w:pPr>
      <w:r>
        <w:t xml:space="preserve">            {</w:t>
      </w:r>
    </w:p>
    <w:p w14:paraId="0ADA6F51" w14:textId="77777777" w:rsidR="00B02C8D" w:rsidRDefault="00B02C8D" w:rsidP="000507E6">
      <w:pPr>
        <w:pStyle w:val="Standard"/>
      </w:pPr>
      <w:r>
        <w:t xml:space="preserve">              "main_group": "9",</w:t>
      </w:r>
    </w:p>
    <w:p w14:paraId="78ED3B0F" w14:textId="77777777" w:rsidR="00B02C8D" w:rsidRDefault="00B02C8D" w:rsidP="000507E6">
      <w:pPr>
        <w:pStyle w:val="Standard"/>
      </w:pPr>
      <w:r>
        <w:t xml:space="preserve">              "classification_value": "invention",</w:t>
      </w:r>
    </w:p>
    <w:p w14:paraId="3FFFA27A" w14:textId="77777777" w:rsidR="00B02C8D" w:rsidRDefault="00B02C8D" w:rsidP="000507E6">
      <w:pPr>
        <w:pStyle w:val="Standard"/>
      </w:pPr>
      <w:r>
        <w:t xml:space="preserve">              "subgroup": "42",</w:t>
      </w:r>
    </w:p>
    <w:p w14:paraId="4D08F378" w14:textId="77777777" w:rsidR="00B02C8D" w:rsidRDefault="00B02C8D" w:rsidP="000507E6">
      <w:pPr>
        <w:pStyle w:val="Standard"/>
      </w:pPr>
      <w:r>
        <w:t xml:space="preserve">              "subclass": "K",</w:t>
      </w:r>
    </w:p>
    <w:p w14:paraId="6B711191" w14:textId="77777777" w:rsidR="00B02C8D" w:rsidRDefault="00B02C8D" w:rsidP="000507E6">
      <w:pPr>
        <w:pStyle w:val="Standard"/>
      </w:pPr>
      <w:r>
        <w:t xml:space="preserve">              "section": "F",</w:t>
      </w:r>
    </w:p>
    <w:p w14:paraId="6BBBD2BF" w14:textId="77777777" w:rsidR="00B02C8D" w:rsidRDefault="00B02C8D" w:rsidP="000507E6">
      <w:pPr>
        <w:pStyle w:val="Standard"/>
      </w:pPr>
      <w:r>
        <w:t xml:space="preserve">              "fullname": "F02K9/42",</w:t>
      </w:r>
    </w:p>
    <w:p w14:paraId="1F90D8F5" w14:textId="77777777" w:rsidR="00B02C8D" w:rsidRDefault="00B02C8D" w:rsidP="000507E6">
      <w:pPr>
        <w:pStyle w:val="Standard"/>
      </w:pPr>
      <w:r>
        <w:t xml:space="preserve">              "class": "02"</w:t>
      </w:r>
    </w:p>
    <w:p w14:paraId="12DFF451" w14:textId="77777777" w:rsidR="00B02C8D" w:rsidRDefault="00B02C8D" w:rsidP="000507E6">
      <w:pPr>
        <w:pStyle w:val="Standard"/>
      </w:pPr>
      <w:r>
        <w:t xml:space="preserve">            },</w:t>
      </w:r>
    </w:p>
    <w:p w14:paraId="34AC7B94" w14:textId="77777777" w:rsidR="00B02C8D" w:rsidRDefault="00B02C8D" w:rsidP="000507E6">
      <w:pPr>
        <w:pStyle w:val="Standard"/>
      </w:pPr>
      <w:r>
        <w:t xml:space="preserve">            {</w:t>
      </w:r>
    </w:p>
    <w:p w14:paraId="580DA06D" w14:textId="77777777" w:rsidR="00B02C8D" w:rsidRDefault="00B02C8D" w:rsidP="000507E6">
      <w:pPr>
        <w:pStyle w:val="Standard"/>
      </w:pPr>
      <w:r>
        <w:t xml:space="preserve">              "main_group": "9",</w:t>
      </w:r>
    </w:p>
    <w:p w14:paraId="1DD05043" w14:textId="77777777" w:rsidR="00B02C8D" w:rsidRDefault="00B02C8D" w:rsidP="000507E6">
      <w:pPr>
        <w:pStyle w:val="Standard"/>
      </w:pPr>
      <w:r>
        <w:t xml:space="preserve">              "classification_value": "invention",</w:t>
      </w:r>
    </w:p>
    <w:p w14:paraId="5BA3EBEF" w14:textId="77777777" w:rsidR="00B02C8D" w:rsidRDefault="00B02C8D" w:rsidP="000507E6">
      <w:pPr>
        <w:pStyle w:val="Standard"/>
      </w:pPr>
      <w:r>
        <w:t xml:space="preserve">              "subgroup": "62",</w:t>
      </w:r>
    </w:p>
    <w:p w14:paraId="3A9F289C" w14:textId="77777777" w:rsidR="00B02C8D" w:rsidRDefault="00B02C8D" w:rsidP="000507E6">
      <w:pPr>
        <w:pStyle w:val="Standard"/>
      </w:pPr>
      <w:r>
        <w:t xml:space="preserve">              "subclass": "K",</w:t>
      </w:r>
    </w:p>
    <w:p w14:paraId="06E5BB06" w14:textId="77777777" w:rsidR="00B02C8D" w:rsidRDefault="00B02C8D" w:rsidP="000507E6">
      <w:pPr>
        <w:pStyle w:val="Standard"/>
      </w:pPr>
      <w:r>
        <w:t xml:space="preserve">              "section": "F",</w:t>
      </w:r>
    </w:p>
    <w:p w14:paraId="36447A32" w14:textId="77777777" w:rsidR="00B02C8D" w:rsidRDefault="00B02C8D" w:rsidP="000507E6">
      <w:pPr>
        <w:pStyle w:val="Standard"/>
      </w:pPr>
      <w:r>
        <w:t xml:space="preserve">              "fullname": "F02K9/62",</w:t>
      </w:r>
    </w:p>
    <w:p w14:paraId="7C109FA9" w14:textId="77777777" w:rsidR="00B02C8D" w:rsidRDefault="00B02C8D" w:rsidP="000507E6">
      <w:pPr>
        <w:pStyle w:val="Standard"/>
      </w:pPr>
      <w:r>
        <w:t xml:space="preserve">              "class": "02"</w:t>
      </w:r>
    </w:p>
    <w:p w14:paraId="24CA0BE2" w14:textId="77777777" w:rsidR="00B02C8D" w:rsidRDefault="00B02C8D" w:rsidP="000507E6">
      <w:pPr>
        <w:pStyle w:val="Standard"/>
      </w:pPr>
      <w:r>
        <w:t xml:space="preserve">            },</w:t>
      </w:r>
    </w:p>
    <w:p w14:paraId="7636AFBF" w14:textId="77777777" w:rsidR="00B02C8D" w:rsidRDefault="00B02C8D" w:rsidP="000507E6">
      <w:pPr>
        <w:pStyle w:val="Standard"/>
      </w:pPr>
      <w:r>
        <w:t xml:space="preserve">            {</w:t>
      </w:r>
    </w:p>
    <w:p w14:paraId="2B0119A4" w14:textId="77777777" w:rsidR="00B02C8D" w:rsidRDefault="00B02C8D" w:rsidP="000507E6">
      <w:pPr>
        <w:pStyle w:val="Standard"/>
      </w:pPr>
      <w:r>
        <w:t xml:space="preserve">              "main_group": "27",</w:t>
      </w:r>
    </w:p>
    <w:p w14:paraId="644167BE" w14:textId="77777777" w:rsidR="00B02C8D" w:rsidRDefault="00B02C8D" w:rsidP="000507E6">
      <w:pPr>
        <w:pStyle w:val="Standard"/>
      </w:pPr>
      <w:r>
        <w:t xml:space="preserve">              "classification_value": "invention",</w:t>
      </w:r>
    </w:p>
    <w:p w14:paraId="3C35C295" w14:textId="77777777" w:rsidR="00B02C8D" w:rsidRDefault="00B02C8D" w:rsidP="000507E6">
      <w:pPr>
        <w:pStyle w:val="Standard"/>
      </w:pPr>
      <w:r>
        <w:t xml:space="preserve">              "subgroup": "04",</w:t>
      </w:r>
    </w:p>
    <w:p w14:paraId="7576B0CE" w14:textId="77777777" w:rsidR="00B02C8D" w:rsidRDefault="00B02C8D" w:rsidP="000507E6">
      <w:pPr>
        <w:pStyle w:val="Standard"/>
      </w:pPr>
      <w:r>
        <w:t xml:space="preserve">              "subclass": "M",</w:t>
      </w:r>
    </w:p>
    <w:p w14:paraId="6569D781" w14:textId="77777777" w:rsidR="00B02C8D" w:rsidRDefault="00B02C8D" w:rsidP="000507E6">
      <w:pPr>
        <w:pStyle w:val="Standard"/>
      </w:pPr>
      <w:r>
        <w:t xml:space="preserve">              "section": "F",</w:t>
      </w:r>
    </w:p>
    <w:p w14:paraId="287D55B1" w14:textId="77777777" w:rsidR="00B02C8D" w:rsidRDefault="00B02C8D" w:rsidP="000507E6">
      <w:pPr>
        <w:pStyle w:val="Standard"/>
      </w:pPr>
      <w:r>
        <w:t xml:space="preserve">              "fullname": "F02M27/04",</w:t>
      </w:r>
    </w:p>
    <w:p w14:paraId="6B4D3B5E" w14:textId="77777777" w:rsidR="00B02C8D" w:rsidRDefault="00B02C8D" w:rsidP="000507E6">
      <w:pPr>
        <w:pStyle w:val="Standard"/>
      </w:pPr>
      <w:r>
        <w:t xml:space="preserve">              "class": "02"</w:t>
      </w:r>
    </w:p>
    <w:p w14:paraId="0CEB7DB6" w14:textId="77777777" w:rsidR="00B02C8D" w:rsidRDefault="00B02C8D" w:rsidP="000507E6">
      <w:pPr>
        <w:pStyle w:val="Standard"/>
      </w:pPr>
      <w:r>
        <w:t xml:space="preserve">            }</w:t>
      </w:r>
    </w:p>
    <w:p w14:paraId="41426CA2" w14:textId="77777777" w:rsidR="00B02C8D" w:rsidRDefault="00B02C8D" w:rsidP="000507E6">
      <w:pPr>
        <w:pStyle w:val="Standard"/>
      </w:pPr>
      <w:r>
        <w:t xml:space="preserve">          ]</w:t>
      </w:r>
    </w:p>
    <w:p w14:paraId="2C4E6190" w14:textId="77777777" w:rsidR="00B02C8D" w:rsidRDefault="00B02C8D" w:rsidP="000507E6">
      <w:pPr>
        <w:pStyle w:val="Standard"/>
      </w:pPr>
      <w:r>
        <w:t xml:space="preserve">        }</w:t>
      </w:r>
    </w:p>
    <w:p w14:paraId="56019B91" w14:textId="77777777" w:rsidR="00B02C8D" w:rsidRDefault="00B02C8D" w:rsidP="000507E6">
      <w:pPr>
        <w:pStyle w:val="Standard"/>
      </w:pPr>
      <w:r>
        <w:t xml:space="preserve">      },</w:t>
      </w:r>
    </w:p>
    <w:p w14:paraId="16B9E3BE" w14:textId="77777777" w:rsidR="00B02C8D" w:rsidRDefault="00B02C8D" w:rsidP="000507E6">
      <w:pPr>
        <w:pStyle w:val="Standard"/>
      </w:pPr>
      <w:r>
        <w:t xml:space="preserve">      "meta": {</w:t>
      </w:r>
    </w:p>
    <w:p w14:paraId="7462B03C" w14:textId="77777777" w:rsidR="00B02C8D" w:rsidRDefault="00B02C8D" w:rsidP="000507E6">
      <w:pPr>
        <w:pStyle w:val="Standard"/>
      </w:pPr>
      <w:r>
        <w:t xml:space="preserve">        "source": {</w:t>
      </w:r>
    </w:p>
    <w:p w14:paraId="090FE131" w14:textId="77777777" w:rsidR="00B02C8D" w:rsidRDefault="00B02C8D" w:rsidP="000507E6">
      <w:pPr>
        <w:pStyle w:val="Standard"/>
      </w:pPr>
      <w:r>
        <w:t xml:space="preserve">          "path": "/CIS_2009/EA/B1/20130930/0000018694",</w:t>
      </w:r>
    </w:p>
    <w:p w14:paraId="413EBDC9" w14:textId="77777777" w:rsidR="00B02C8D" w:rsidRDefault="00B02C8D" w:rsidP="000507E6">
      <w:pPr>
        <w:pStyle w:val="Standard"/>
      </w:pPr>
      <w:r>
        <w:t xml:space="preserve">          "file": "0000018694.xml",</w:t>
      </w:r>
    </w:p>
    <w:p w14:paraId="1F03AF93" w14:textId="77777777" w:rsidR="00B02C8D" w:rsidRDefault="00B02C8D" w:rsidP="000507E6">
      <w:pPr>
        <w:pStyle w:val="Standard"/>
      </w:pPr>
      <w:r>
        <w:t xml:space="preserve">          "index": "CIS_2009",</w:t>
      </w:r>
    </w:p>
    <w:p w14:paraId="6B734EED" w14:textId="77777777" w:rsidR="00B02C8D" w:rsidRDefault="00B02C8D" w:rsidP="000507E6">
      <w:pPr>
        <w:pStyle w:val="Standard"/>
      </w:pPr>
      <w:r>
        <w:t xml:space="preserve">          "from": "patsearch"</w:t>
      </w:r>
    </w:p>
    <w:p w14:paraId="41A7C09A" w14:textId="77777777" w:rsidR="00B02C8D" w:rsidRDefault="00B02C8D" w:rsidP="000507E6">
      <w:pPr>
        <w:pStyle w:val="Standard"/>
      </w:pPr>
      <w:r>
        <w:t xml:space="preserve">        }</w:t>
      </w:r>
    </w:p>
    <w:p w14:paraId="5B949A00" w14:textId="77777777" w:rsidR="00B02C8D" w:rsidRDefault="00B02C8D" w:rsidP="000507E6">
      <w:pPr>
        <w:pStyle w:val="Standard"/>
      </w:pPr>
      <w:r>
        <w:t xml:space="preserve">      },</w:t>
      </w:r>
    </w:p>
    <w:p w14:paraId="6EE4EBD5" w14:textId="77777777" w:rsidR="00B02C8D" w:rsidRDefault="00B02C8D" w:rsidP="000507E6">
      <w:pPr>
        <w:pStyle w:val="Standard"/>
      </w:pPr>
      <w:r>
        <w:t xml:space="preserve">      "biblio": {</w:t>
      </w:r>
    </w:p>
    <w:p w14:paraId="5F38318E" w14:textId="77777777" w:rsidR="00B02C8D" w:rsidRDefault="00B02C8D" w:rsidP="000507E6">
      <w:pPr>
        <w:pStyle w:val="Standard"/>
      </w:pPr>
      <w:r>
        <w:t xml:space="preserve">        "ru": {</w:t>
      </w:r>
    </w:p>
    <w:p w14:paraId="09D1F313" w14:textId="77777777" w:rsidR="00B02C8D" w:rsidRDefault="00B02C8D" w:rsidP="000507E6">
      <w:pPr>
        <w:pStyle w:val="Standard"/>
      </w:pPr>
      <w:r>
        <w:t xml:space="preserve">          "citations": "RU-C1-2341762 RU-C1-2191986 JP-A-2003139500 US-B1-6276277 GB-A1-982767",</w:t>
      </w:r>
    </w:p>
    <w:p w14:paraId="5666D540" w14:textId="77777777" w:rsidR="00B02C8D" w:rsidRPr="000B1459" w:rsidRDefault="00B02C8D" w:rsidP="000507E6">
      <w:pPr>
        <w:pStyle w:val="Standard"/>
        <w:rPr>
          <w:lang w:val="ru-RU"/>
        </w:rPr>
      </w:pPr>
      <w:r>
        <w:t xml:space="preserve">          </w:t>
      </w:r>
      <w:r w:rsidRPr="000B1459">
        <w:rPr>
          <w:lang w:val="ru-RU"/>
        </w:rPr>
        <w:t>"</w:t>
      </w:r>
      <w:r>
        <w:t>inventor</w:t>
      </w:r>
      <w:r w:rsidRPr="000B1459">
        <w:rPr>
          <w:lang w:val="ru-RU"/>
        </w:rPr>
        <w:t>": [</w:t>
      </w:r>
    </w:p>
    <w:p w14:paraId="420FDEAD" w14:textId="77777777" w:rsidR="00B02C8D" w:rsidRPr="000B1459" w:rsidRDefault="00B02C8D" w:rsidP="000507E6">
      <w:pPr>
        <w:pStyle w:val="Standard"/>
        <w:rPr>
          <w:lang w:val="ru-RU"/>
        </w:rPr>
      </w:pPr>
      <w:r w:rsidRPr="000B1459">
        <w:rPr>
          <w:lang w:val="ru-RU"/>
        </w:rPr>
        <w:lastRenderedPageBreak/>
        <w:t xml:space="preserve">            {</w:t>
      </w:r>
    </w:p>
    <w:p w14:paraId="75DE784C" w14:textId="77777777" w:rsidR="00B02C8D" w:rsidRPr="000B1459" w:rsidRDefault="00B02C8D" w:rsidP="000507E6">
      <w:pPr>
        <w:pStyle w:val="Standard"/>
        <w:rPr>
          <w:lang w:val="ru-RU"/>
        </w:rPr>
      </w:pPr>
      <w:r w:rsidRPr="000B1459">
        <w:rPr>
          <w:lang w:val="ru-RU"/>
        </w:rPr>
        <w:t xml:space="preserve">              "</w:t>
      </w:r>
      <w:r>
        <w:t>name</w:t>
      </w:r>
      <w:r w:rsidRPr="000B1459">
        <w:rPr>
          <w:lang w:val="ru-RU"/>
        </w:rPr>
        <w:t>": "</w:t>
      </w:r>
      <w:r>
        <w:rPr>
          <w:lang w:val="ru-RU"/>
        </w:rPr>
        <w:t>Звонов</w:t>
      </w:r>
      <w:r w:rsidRPr="000B1459">
        <w:rPr>
          <w:lang w:val="ru-RU"/>
        </w:rPr>
        <w:t xml:space="preserve"> </w:t>
      </w:r>
      <w:r>
        <w:rPr>
          <w:lang w:val="ru-RU"/>
        </w:rPr>
        <w:t>Александр</w:t>
      </w:r>
      <w:r w:rsidRPr="000B1459">
        <w:rPr>
          <w:lang w:val="ru-RU"/>
        </w:rPr>
        <w:t xml:space="preserve"> </w:t>
      </w:r>
      <w:r>
        <w:rPr>
          <w:lang w:val="ru-RU"/>
        </w:rPr>
        <w:t>Александрович</w:t>
      </w:r>
      <w:r w:rsidRPr="000B1459">
        <w:rPr>
          <w:lang w:val="ru-RU"/>
        </w:rPr>
        <w:t xml:space="preserve"> (</w:t>
      </w:r>
      <w:r>
        <w:t>RU</w:t>
      </w:r>
      <w:r w:rsidRPr="000B1459">
        <w:rPr>
          <w:lang w:val="ru-RU"/>
        </w:rPr>
        <w:t>)"</w:t>
      </w:r>
    </w:p>
    <w:p w14:paraId="72B9F990" w14:textId="77777777" w:rsidR="00B02C8D" w:rsidRDefault="00B02C8D" w:rsidP="000507E6">
      <w:pPr>
        <w:pStyle w:val="Standard"/>
        <w:rPr>
          <w:lang w:val="ru-RU"/>
        </w:rPr>
      </w:pPr>
      <w:r w:rsidRPr="000B1459">
        <w:rPr>
          <w:lang w:val="ru-RU"/>
        </w:rPr>
        <w:t xml:space="preserve">            </w:t>
      </w:r>
      <w:r>
        <w:rPr>
          <w:lang w:val="ru-RU"/>
        </w:rPr>
        <w:t>},</w:t>
      </w:r>
    </w:p>
    <w:p w14:paraId="63A7F030" w14:textId="77777777" w:rsidR="00B02C8D" w:rsidRDefault="00B02C8D" w:rsidP="000507E6">
      <w:pPr>
        <w:pStyle w:val="Standard"/>
        <w:rPr>
          <w:lang w:val="ru-RU"/>
        </w:rPr>
      </w:pPr>
      <w:r>
        <w:rPr>
          <w:lang w:val="ru-RU"/>
        </w:rPr>
        <w:t xml:space="preserve">            {</w:t>
      </w:r>
    </w:p>
    <w:p w14:paraId="3CB64A6A" w14:textId="77777777" w:rsidR="00B02C8D" w:rsidRDefault="00B02C8D" w:rsidP="000507E6">
      <w:pPr>
        <w:pStyle w:val="Standard"/>
        <w:rPr>
          <w:lang w:val="ru-RU"/>
        </w:rPr>
      </w:pPr>
      <w:r>
        <w:rPr>
          <w:lang w:val="ru-RU"/>
        </w:rPr>
        <w:t xml:space="preserve">              "</w:t>
      </w:r>
      <w:r>
        <w:t>name</w:t>
      </w:r>
      <w:r>
        <w:rPr>
          <w:lang w:val="ru-RU"/>
        </w:rPr>
        <w:t>": "Матвеев Владимир Анатольевич (</w:t>
      </w:r>
      <w:r>
        <w:t>RU</w:t>
      </w:r>
      <w:r>
        <w:rPr>
          <w:lang w:val="ru-RU"/>
        </w:rPr>
        <w:t>)"</w:t>
      </w:r>
    </w:p>
    <w:p w14:paraId="38518A57" w14:textId="77777777" w:rsidR="00B02C8D" w:rsidRDefault="00B02C8D" w:rsidP="000507E6">
      <w:pPr>
        <w:pStyle w:val="Standard"/>
        <w:rPr>
          <w:lang w:val="ru-RU"/>
        </w:rPr>
      </w:pPr>
      <w:r>
        <w:rPr>
          <w:lang w:val="ru-RU"/>
        </w:rPr>
        <w:t xml:space="preserve">            }</w:t>
      </w:r>
    </w:p>
    <w:p w14:paraId="2B351089" w14:textId="77777777" w:rsidR="00B02C8D" w:rsidRDefault="00B02C8D" w:rsidP="000507E6">
      <w:pPr>
        <w:pStyle w:val="Standard"/>
        <w:rPr>
          <w:lang w:val="ru-RU"/>
        </w:rPr>
      </w:pPr>
      <w:r>
        <w:rPr>
          <w:lang w:val="ru-RU"/>
        </w:rPr>
        <w:t xml:space="preserve">          ],</w:t>
      </w:r>
    </w:p>
    <w:p w14:paraId="2DC824F2" w14:textId="77777777" w:rsidR="00B02C8D" w:rsidRDefault="00B02C8D" w:rsidP="000507E6">
      <w:pPr>
        <w:pStyle w:val="Standard"/>
        <w:rPr>
          <w:lang w:val="ru-RU"/>
        </w:rPr>
      </w:pPr>
      <w:r>
        <w:rPr>
          <w:lang w:val="ru-RU"/>
        </w:rPr>
        <w:t xml:space="preserve">          "</w:t>
      </w:r>
      <w:r>
        <w:t>title</w:t>
      </w:r>
      <w:r>
        <w:rPr>
          <w:lang w:val="ru-RU"/>
        </w:rPr>
        <w:t>": "ЗЕНИТНАЯ УПРАВЛЯЕМАЯ РАКЕТА",</w:t>
      </w:r>
    </w:p>
    <w:p w14:paraId="723E3532" w14:textId="77777777" w:rsidR="00B02C8D" w:rsidRDefault="00B02C8D" w:rsidP="000507E6">
      <w:pPr>
        <w:pStyle w:val="Standard"/>
        <w:rPr>
          <w:lang w:val="ru-RU"/>
        </w:rPr>
      </w:pPr>
      <w:r>
        <w:rPr>
          <w:lang w:val="ru-RU"/>
        </w:rPr>
        <w:t xml:space="preserve">          "</w:t>
      </w:r>
      <w:r>
        <w:t>patentee</w:t>
      </w:r>
      <w:r>
        <w:rPr>
          <w:lang w:val="ru-RU"/>
        </w:rPr>
        <w:t>": [</w:t>
      </w:r>
    </w:p>
    <w:p w14:paraId="578BC4D6" w14:textId="77777777" w:rsidR="00B02C8D" w:rsidRDefault="00B02C8D" w:rsidP="000507E6">
      <w:pPr>
        <w:pStyle w:val="Standard"/>
        <w:rPr>
          <w:lang w:val="ru-RU"/>
        </w:rPr>
      </w:pPr>
      <w:r>
        <w:rPr>
          <w:lang w:val="ru-RU"/>
        </w:rPr>
        <w:t xml:space="preserve">            {</w:t>
      </w:r>
    </w:p>
    <w:p w14:paraId="280B2162" w14:textId="77777777" w:rsidR="00B02C8D" w:rsidRDefault="00B02C8D" w:rsidP="000507E6">
      <w:pPr>
        <w:pStyle w:val="Standard"/>
        <w:rPr>
          <w:lang w:val="ru-RU"/>
        </w:rPr>
      </w:pPr>
      <w:r>
        <w:rPr>
          <w:lang w:val="ru-RU"/>
        </w:rPr>
        <w:t xml:space="preserve">              "</w:t>
      </w:r>
      <w:r>
        <w:t>name</w:t>
      </w:r>
      <w:r>
        <w:rPr>
          <w:lang w:val="ru-RU"/>
        </w:rPr>
        <w:t>": "ЗВОНОВ АЛЕКСАНДР АЛЕКСАНДРОВИЧ (</w:t>
      </w:r>
      <w:r>
        <w:t>RU</w:t>
      </w:r>
      <w:r>
        <w:rPr>
          <w:lang w:val="ru-RU"/>
        </w:rPr>
        <w:t>)"</w:t>
      </w:r>
    </w:p>
    <w:p w14:paraId="4E0C65B2" w14:textId="77777777" w:rsidR="00B02C8D" w:rsidRDefault="00B02C8D" w:rsidP="000507E6">
      <w:pPr>
        <w:pStyle w:val="Standard"/>
        <w:rPr>
          <w:lang w:val="ru-RU"/>
        </w:rPr>
      </w:pPr>
      <w:r>
        <w:rPr>
          <w:lang w:val="ru-RU"/>
        </w:rPr>
        <w:t xml:space="preserve">            },</w:t>
      </w:r>
    </w:p>
    <w:p w14:paraId="4CA6473D" w14:textId="77777777" w:rsidR="00B02C8D" w:rsidRDefault="00B02C8D" w:rsidP="000507E6">
      <w:pPr>
        <w:pStyle w:val="Standard"/>
        <w:rPr>
          <w:lang w:val="ru-RU"/>
        </w:rPr>
      </w:pPr>
      <w:r>
        <w:rPr>
          <w:lang w:val="ru-RU"/>
        </w:rPr>
        <w:t xml:space="preserve">            {</w:t>
      </w:r>
    </w:p>
    <w:p w14:paraId="2207C661" w14:textId="77777777" w:rsidR="00B02C8D" w:rsidRDefault="00B02C8D" w:rsidP="000507E6">
      <w:pPr>
        <w:pStyle w:val="Standard"/>
        <w:rPr>
          <w:lang w:val="ru-RU"/>
        </w:rPr>
      </w:pPr>
      <w:r>
        <w:rPr>
          <w:lang w:val="ru-RU"/>
        </w:rPr>
        <w:t xml:space="preserve">              "</w:t>
      </w:r>
      <w:r>
        <w:t>name</w:t>
      </w:r>
      <w:r>
        <w:rPr>
          <w:lang w:val="ru-RU"/>
        </w:rPr>
        <w:t>": "МАТВЕЕВ ВЛАДИМИР АНАТОЛЬЕВИЧ (</w:t>
      </w:r>
      <w:r>
        <w:t>RU</w:t>
      </w:r>
      <w:r>
        <w:rPr>
          <w:lang w:val="ru-RU"/>
        </w:rPr>
        <w:t>)"</w:t>
      </w:r>
    </w:p>
    <w:p w14:paraId="1F523B33" w14:textId="77777777" w:rsidR="00B02C8D" w:rsidRDefault="00B02C8D" w:rsidP="000507E6">
      <w:pPr>
        <w:pStyle w:val="Standard"/>
      </w:pPr>
      <w:r>
        <w:rPr>
          <w:lang w:val="ru-RU"/>
        </w:rPr>
        <w:t xml:space="preserve">            </w:t>
      </w:r>
      <w:r>
        <w:t>}</w:t>
      </w:r>
    </w:p>
    <w:p w14:paraId="30B5E3B4" w14:textId="77777777" w:rsidR="00B02C8D" w:rsidRDefault="00B02C8D" w:rsidP="000507E6">
      <w:pPr>
        <w:pStyle w:val="Standard"/>
      </w:pPr>
      <w:r>
        <w:t xml:space="preserve">          ],</w:t>
      </w:r>
    </w:p>
    <w:p w14:paraId="4CED3181" w14:textId="77777777" w:rsidR="00B02C8D" w:rsidRDefault="00B02C8D" w:rsidP="000507E6">
      <w:pPr>
        <w:pStyle w:val="Standard"/>
      </w:pPr>
      <w:r>
        <w:t xml:space="preserve">          "citations_parsed": [</w:t>
      </w:r>
    </w:p>
    <w:p w14:paraId="4290F5C8" w14:textId="77777777" w:rsidR="00B02C8D" w:rsidRDefault="00B02C8D" w:rsidP="000507E6">
      <w:pPr>
        <w:pStyle w:val="Standard"/>
      </w:pPr>
      <w:r>
        <w:t xml:space="preserve">            {</w:t>
      </w:r>
    </w:p>
    <w:p w14:paraId="4E31E447" w14:textId="77777777" w:rsidR="00B02C8D" w:rsidRDefault="00B02C8D" w:rsidP="000507E6">
      <w:pPr>
        <w:pStyle w:val="Standard"/>
      </w:pPr>
      <w:r>
        <w:t xml:space="preserve">              "text": "RU-C1-2341762 RU-C1-2191986 JP-A-2003139500 US-B1-6276277 GB-A1-982767"</w:t>
      </w:r>
    </w:p>
    <w:p w14:paraId="6B0F63D6" w14:textId="77777777" w:rsidR="00B02C8D" w:rsidRDefault="00B02C8D" w:rsidP="000507E6">
      <w:pPr>
        <w:pStyle w:val="Standard"/>
        <w:rPr>
          <w:lang w:val="ru-RU"/>
        </w:rPr>
      </w:pPr>
      <w:r>
        <w:t xml:space="preserve">            </w:t>
      </w:r>
      <w:r>
        <w:rPr>
          <w:lang w:val="ru-RU"/>
        </w:rPr>
        <w:t>}</w:t>
      </w:r>
    </w:p>
    <w:p w14:paraId="48760619" w14:textId="77777777" w:rsidR="00B02C8D" w:rsidRDefault="00B02C8D" w:rsidP="000507E6">
      <w:pPr>
        <w:pStyle w:val="Standard"/>
        <w:rPr>
          <w:lang w:val="ru-RU"/>
        </w:rPr>
      </w:pPr>
      <w:r>
        <w:rPr>
          <w:lang w:val="ru-RU"/>
        </w:rPr>
        <w:t xml:space="preserve">          ],</w:t>
      </w:r>
    </w:p>
    <w:p w14:paraId="72D4C293" w14:textId="77777777" w:rsidR="00B02C8D" w:rsidRDefault="00B02C8D" w:rsidP="000507E6">
      <w:pPr>
        <w:pStyle w:val="Standard"/>
        <w:rPr>
          <w:lang w:val="ru-RU"/>
        </w:rPr>
      </w:pPr>
      <w:r>
        <w:rPr>
          <w:lang w:val="ru-RU"/>
        </w:rPr>
        <w:t xml:space="preserve">          "</w:t>
      </w:r>
      <w:r>
        <w:t>applicant</w:t>
      </w:r>
      <w:r>
        <w:rPr>
          <w:lang w:val="ru-RU"/>
        </w:rPr>
        <w:t>": [</w:t>
      </w:r>
    </w:p>
    <w:p w14:paraId="673964E8" w14:textId="77777777" w:rsidR="00B02C8D" w:rsidRDefault="00B02C8D" w:rsidP="000507E6">
      <w:pPr>
        <w:pStyle w:val="Standard"/>
        <w:rPr>
          <w:lang w:val="ru-RU"/>
        </w:rPr>
      </w:pPr>
      <w:r>
        <w:rPr>
          <w:lang w:val="ru-RU"/>
        </w:rPr>
        <w:t xml:space="preserve">            {</w:t>
      </w:r>
    </w:p>
    <w:p w14:paraId="1FE0FA84" w14:textId="77777777" w:rsidR="00B02C8D" w:rsidRDefault="00B02C8D" w:rsidP="000507E6">
      <w:pPr>
        <w:pStyle w:val="Standard"/>
        <w:rPr>
          <w:lang w:val="ru-RU"/>
        </w:rPr>
      </w:pPr>
      <w:r>
        <w:rPr>
          <w:lang w:val="ru-RU"/>
        </w:rPr>
        <w:t xml:space="preserve">              "</w:t>
      </w:r>
      <w:r>
        <w:t>name</w:t>
      </w:r>
      <w:r>
        <w:rPr>
          <w:lang w:val="ru-RU"/>
        </w:rPr>
        <w:t>": "ЗВОНОВ АЛЕКСАНДР АЛЕКСАНДРОВИЧ (</w:t>
      </w:r>
      <w:r>
        <w:t>RU</w:t>
      </w:r>
      <w:r>
        <w:rPr>
          <w:lang w:val="ru-RU"/>
        </w:rPr>
        <w:t>)"</w:t>
      </w:r>
    </w:p>
    <w:p w14:paraId="14F75274" w14:textId="77777777" w:rsidR="00B02C8D" w:rsidRDefault="00B02C8D" w:rsidP="000507E6">
      <w:pPr>
        <w:pStyle w:val="Standard"/>
        <w:rPr>
          <w:lang w:val="ru-RU"/>
        </w:rPr>
      </w:pPr>
      <w:r>
        <w:rPr>
          <w:lang w:val="ru-RU"/>
        </w:rPr>
        <w:t xml:space="preserve">            },</w:t>
      </w:r>
    </w:p>
    <w:p w14:paraId="6F22DDF7" w14:textId="77777777" w:rsidR="00B02C8D" w:rsidRDefault="00B02C8D" w:rsidP="000507E6">
      <w:pPr>
        <w:pStyle w:val="Standard"/>
        <w:rPr>
          <w:lang w:val="ru-RU"/>
        </w:rPr>
      </w:pPr>
      <w:r>
        <w:rPr>
          <w:lang w:val="ru-RU"/>
        </w:rPr>
        <w:t xml:space="preserve">            {</w:t>
      </w:r>
    </w:p>
    <w:p w14:paraId="27AA44EB" w14:textId="77777777" w:rsidR="00B02C8D" w:rsidRDefault="00B02C8D" w:rsidP="000507E6">
      <w:pPr>
        <w:pStyle w:val="Standard"/>
        <w:rPr>
          <w:lang w:val="ru-RU"/>
        </w:rPr>
      </w:pPr>
      <w:r>
        <w:rPr>
          <w:lang w:val="ru-RU"/>
        </w:rPr>
        <w:t xml:space="preserve">              "</w:t>
      </w:r>
      <w:r>
        <w:t>name</w:t>
      </w:r>
      <w:r>
        <w:rPr>
          <w:lang w:val="ru-RU"/>
        </w:rPr>
        <w:t>": "МАТВЕЕВ ВЛАДИМИР АНАТОЛЬЕВИЧ (</w:t>
      </w:r>
      <w:r>
        <w:t>RU</w:t>
      </w:r>
      <w:r>
        <w:rPr>
          <w:lang w:val="ru-RU"/>
        </w:rPr>
        <w:t>)"</w:t>
      </w:r>
    </w:p>
    <w:p w14:paraId="4A22AC55" w14:textId="77777777" w:rsidR="00B02C8D" w:rsidRDefault="00B02C8D" w:rsidP="000507E6">
      <w:pPr>
        <w:pStyle w:val="Standard"/>
      </w:pPr>
      <w:r>
        <w:rPr>
          <w:lang w:val="ru-RU"/>
        </w:rPr>
        <w:t xml:space="preserve">            </w:t>
      </w:r>
      <w:r>
        <w:t>}</w:t>
      </w:r>
    </w:p>
    <w:p w14:paraId="2F3A253A" w14:textId="77777777" w:rsidR="00B02C8D" w:rsidRDefault="00B02C8D" w:rsidP="000507E6">
      <w:pPr>
        <w:pStyle w:val="Standard"/>
      </w:pPr>
      <w:r>
        <w:t xml:space="preserve">          ]</w:t>
      </w:r>
    </w:p>
    <w:p w14:paraId="64B2EE92" w14:textId="77777777" w:rsidR="00B02C8D" w:rsidRDefault="00B02C8D" w:rsidP="000507E6">
      <w:pPr>
        <w:pStyle w:val="Standard"/>
      </w:pPr>
      <w:r>
        <w:t xml:space="preserve">        },</w:t>
      </w:r>
    </w:p>
    <w:p w14:paraId="3F774256" w14:textId="77777777" w:rsidR="00B02C8D" w:rsidRDefault="00B02C8D" w:rsidP="000507E6">
      <w:pPr>
        <w:pStyle w:val="Standard"/>
      </w:pPr>
      <w:r>
        <w:t xml:space="preserve">        "en": {</w:t>
      </w:r>
    </w:p>
    <w:p w14:paraId="5D38BB47" w14:textId="77777777" w:rsidR="00B02C8D" w:rsidRDefault="00B02C8D" w:rsidP="000507E6">
      <w:pPr>
        <w:pStyle w:val="Standard"/>
      </w:pPr>
      <w:r>
        <w:t xml:space="preserve">          "citations": "RU-C1-2341762 RU-C1-2191986 JP-A-2003139500 US-B1-6276277 GB-A1-982767",</w:t>
      </w:r>
    </w:p>
    <w:p w14:paraId="64756B0E" w14:textId="77777777" w:rsidR="00B02C8D" w:rsidRDefault="00B02C8D" w:rsidP="000507E6">
      <w:pPr>
        <w:pStyle w:val="Standard"/>
      </w:pPr>
      <w:r>
        <w:t xml:space="preserve">          "inventor": [</w:t>
      </w:r>
    </w:p>
    <w:p w14:paraId="0798F73E" w14:textId="77777777" w:rsidR="00B02C8D" w:rsidRDefault="00B02C8D" w:rsidP="000507E6">
      <w:pPr>
        <w:pStyle w:val="Standard"/>
      </w:pPr>
      <w:r>
        <w:t xml:space="preserve">            {</w:t>
      </w:r>
    </w:p>
    <w:p w14:paraId="1251C25E" w14:textId="77777777" w:rsidR="00B02C8D" w:rsidRDefault="00B02C8D" w:rsidP="000507E6">
      <w:pPr>
        <w:pStyle w:val="Standard"/>
      </w:pPr>
      <w:r>
        <w:t xml:space="preserve">              "name": "ZVONOV Alexander, Alexandrovich (RU)"</w:t>
      </w:r>
    </w:p>
    <w:p w14:paraId="659A5681" w14:textId="77777777" w:rsidR="00B02C8D" w:rsidRDefault="00B02C8D" w:rsidP="000507E6">
      <w:pPr>
        <w:pStyle w:val="Standard"/>
      </w:pPr>
      <w:r>
        <w:t xml:space="preserve">            },</w:t>
      </w:r>
    </w:p>
    <w:p w14:paraId="6CF58234" w14:textId="77777777" w:rsidR="00B02C8D" w:rsidRDefault="00B02C8D" w:rsidP="000507E6">
      <w:pPr>
        <w:pStyle w:val="Standard"/>
      </w:pPr>
      <w:r>
        <w:t xml:space="preserve">            {</w:t>
      </w:r>
    </w:p>
    <w:p w14:paraId="219101F3" w14:textId="77777777" w:rsidR="00B02C8D" w:rsidRDefault="00B02C8D" w:rsidP="000507E6">
      <w:pPr>
        <w:pStyle w:val="Standard"/>
      </w:pPr>
      <w:r>
        <w:t xml:space="preserve">              "name": "MATVEEV Vladimir, Anatolievich (RU)"</w:t>
      </w:r>
    </w:p>
    <w:p w14:paraId="530480E5" w14:textId="77777777" w:rsidR="00B02C8D" w:rsidRDefault="00B02C8D" w:rsidP="000507E6">
      <w:pPr>
        <w:pStyle w:val="Standard"/>
      </w:pPr>
      <w:r>
        <w:t xml:space="preserve">            }</w:t>
      </w:r>
    </w:p>
    <w:p w14:paraId="6ED1C52E" w14:textId="77777777" w:rsidR="00B02C8D" w:rsidRDefault="00B02C8D" w:rsidP="000507E6">
      <w:pPr>
        <w:pStyle w:val="Standard"/>
      </w:pPr>
      <w:r>
        <w:t xml:space="preserve">          ],</w:t>
      </w:r>
    </w:p>
    <w:p w14:paraId="00865673" w14:textId="77777777" w:rsidR="00B02C8D" w:rsidRDefault="00B02C8D" w:rsidP="000507E6">
      <w:pPr>
        <w:pStyle w:val="Standard"/>
      </w:pPr>
      <w:r>
        <w:t xml:space="preserve">          "title": "ANTIAIRCRAFT GUIDED MISSILE",</w:t>
      </w:r>
    </w:p>
    <w:p w14:paraId="3CAF1A12" w14:textId="77777777" w:rsidR="00B02C8D" w:rsidRDefault="00B02C8D" w:rsidP="000507E6">
      <w:pPr>
        <w:pStyle w:val="Standard"/>
      </w:pPr>
      <w:r>
        <w:t xml:space="preserve">          "patentee": [</w:t>
      </w:r>
    </w:p>
    <w:p w14:paraId="24880965" w14:textId="77777777" w:rsidR="00B02C8D" w:rsidRDefault="00B02C8D" w:rsidP="000507E6">
      <w:pPr>
        <w:pStyle w:val="Standard"/>
      </w:pPr>
      <w:r>
        <w:t xml:space="preserve">            {</w:t>
      </w:r>
    </w:p>
    <w:p w14:paraId="11DD395E" w14:textId="77777777" w:rsidR="00B02C8D" w:rsidRDefault="00B02C8D" w:rsidP="000507E6">
      <w:pPr>
        <w:pStyle w:val="Standard"/>
      </w:pPr>
      <w:r>
        <w:t xml:space="preserve">              "name": "ZVONOV ALEXANDER, ALEXANDROVICH (RU)"</w:t>
      </w:r>
    </w:p>
    <w:p w14:paraId="6EEE7E2C" w14:textId="77777777" w:rsidR="00B02C8D" w:rsidRDefault="00B02C8D" w:rsidP="000507E6">
      <w:pPr>
        <w:pStyle w:val="Standard"/>
      </w:pPr>
      <w:r>
        <w:t xml:space="preserve">            },</w:t>
      </w:r>
    </w:p>
    <w:p w14:paraId="4E6B5292" w14:textId="77777777" w:rsidR="00B02C8D" w:rsidRDefault="00B02C8D" w:rsidP="000507E6">
      <w:pPr>
        <w:pStyle w:val="Standard"/>
      </w:pPr>
      <w:r>
        <w:t xml:space="preserve">            {</w:t>
      </w:r>
    </w:p>
    <w:p w14:paraId="064B9D29" w14:textId="77777777" w:rsidR="00B02C8D" w:rsidRDefault="00B02C8D" w:rsidP="000507E6">
      <w:pPr>
        <w:pStyle w:val="Standard"/>
      </w:pPr>
      <w:r>
        <w:t xml:space="preserve">              "name": "MATVEEV VLADIMIR, ANATOLIEVICH (RU)"</w:t>
      </w:r>
    </w:p>
    <w:p w14:paraId="1DD8D383" w14:textId="77777777" w:rsidR="00B02C8D" w:rsidRDefault="00B02C8D" w:rsidP="000507E6">
      <w:pPr>
        <w:pStyle w:val="Standard"/>
      </w:pPr>
      <w:r>
        <w:t xml:space="preserve">            }</w:t>
      </w:r>
    </w:p>
    <w:p w14:paraId="2237031C" w14:textId="77777777" w:rsidR="00B02C8D" w:rsidRDefault="00B02C8D" w:rsidP="000507E6">
      <w:pPr>
        <w:pStyle w:val="Standard"/>
      </w:pPr>
      <w:r>
        <w:lastRenderedPageBreak/>
        <w:t xml:space="preserve">          ],</w:t>
      </w:r>
    </w:p>
    <w:p w14:paraId="337F1DB1" w14:textId="77777777" w:rsidR="00B02C8D" w:rsidRDefault="00B02C8D" w:rsidP="000507E6">
      <w:pPr>
        <w:pStyle w:val="Standard"/>
      </w:pPr>
      <w:r>
        <w:t xml:space="preserve">          "citations_parsed": [</w:t>
      </w:r>
    </w:p>
    <w:p w14:paraId="2EA2E4F2" w14:textId="77777777" w:rsidR="00B02C8D" w:rsidRDefault="00B02C8D" w:rsidP="000507E6">
      <w:pPr>
        <w:pStyle w:val="Standard"/>
      </w:pPr>
      <w:r>
        <w:t xml:space="preserve">            {</w:t>
      </w:r>
    </w:p>
    <w:p w14:paraId="3A35E2FE" w14:textId="77777777" w:rsidR="00B02C8D" w:rsidRDefault="00B02C8D" w:rsidP="000507E6">
      <w:pPr>
        <w:pStyle w:val="Standard"/>
      </w:pPr>
      <w:r>
        <w:t xml:space="preserve">              "text": "RU-C1-2341762 RU-C1-2191986 JP-A-2003139500 US-B1-6276277 GB-A1-982767"</w:t>
      </w:r>
    </w:p>
    <w:p w14:paraId="40520443" w14:textId="77777777" w:rsidR="00B02C8D" w:rsidRDefault="00B02C8D" w:rsidP="000507E6">
      <w:pPr>
        <w:pStyle w:val="Standard"/>
      </w:pPr>
      <w:r>
        <w:t xml:space="preserve">            }</w:t>
      </w:r>
    </w:p>
    <w:p w14:paraId="257A5DF3" w14:textId="77777777" w:rsidR="00B02C8D" w:rsidRDefault="00B02C8D" w:rsidP="000507E6">
      <w:pPr>
        <w:pStyle w:val="Standard"/>
      </w:pPr>
      <w:r>
        <w:t xml:space="preserve">          ],</w:t>
      </w:r>
    </w:p>
    <w:p w14:paraId="6273046C" w14:textId="77777777" w:rsidR="00B02C8D" w:rsidRDefault="00B02C8D" w:rsidP="000507E6">
      <w:pPr>
        <w:pStyle w:val="Standard"/>
      </w:pPr>
      <w:r>
        <w:t xml:space="preserve">          "applicant": [</w:t>
      </w:r>
    </w:p>
    <w:p w14:paraId="717D9892" w14:textId="77777777" w:rsidR="00B02C8D" w:rsidRDefault="00B02C8D" w:rsidP="000507E6">
      <w:pPr>
        <w:pStyle w:val="Standard"/>
      </w:pPr>
      <w:r>
        <w:t xml:space="preserve">            {</w:t>
      </w:r>
    </w:p>
    <w:p w14:paraId="7A53041C" w14:textId="77777777" w:rsidR="00B02C8D" w:rsidRDefault="00B02C8D" w:rsidP="000507E6">
      <w:pPr>
        <w:pStyle w:val="Standard"/>
      </w:pPr>
      <w:r>
        <w:t xml:space="preserve">              "name": "ZVONOV ALEXANDER, ALEXANDROVICH (RU)"</w:t>
      </w:r>
    </w:p>
    <w:p w14:paraId="5DD195BD" w14:textId="77777777" w:rsidR="00B02C8D" w:rsidRDefault="00B02C8D" w:rsidP="000507E6">
      <w:pPr>
        <w:pStyle w:val="Standard"/>
      </w:pPr>
      <w:r>
        <w:t xml:space="preserve">            },</w:t>
      </w:r>
    </w:p>
    <w:p w14:paraId="4C6A5F55" w14:textId="77777777" w:rsidR="00B02C8D" w:rsidRDefault="00B02C8D" w:rsidP="000507E6">
      <w:pPr>
        <w:pStyle w:val="Standard"/>
      </w:pPr>
      <w:r>
        <w:t xml:space="preserve">            {</w:t>
      </w:r>
    </w:p>
    <w:p w14:paraId="27D81A65" w14:textId="77777777" w:rsidR="00B02C8D" w:rsidRDefault="00B02C8D" w:rsidP="000507E6">
      <w:pPr>
        <w:pStyle w:val="Standard"/>
      </w:pPr>
      <w:r>
        <w:t xml:space="preserve">              "name": "MATVEEV VLADIMIR, ANATOLIEVICH (RU)"</w:t>
      </w:r>
    </w:p>
    <w:p w14:paraId="2879585A" w14:textId="77777777" w:rsidR="00B02C8D" w:rsidRDefault="00B02C8D" w:rsidP="000507E6">
      <w:pPr>
        <w:pStyle w:val="Standard"/>
      </w:pPr>
      <w:r>
        <w:t xml:space="preserve">            }</w:t>
      </w:r>
    </w:p>
    <w:p w14:paraId="523F4F5C" w14:textId="77777777" w:rsidR="00B02C8D" w:rsidRDefault="00B02C8D" w:rsidP="000507E6">
      <w:pPr>
        <w:pStyle w:val="Standard"/>
      </w:pPr>
      <w:r>
        <w:t xml:space="preserve">          ]</w:t>
      </w:r>
    </w:p>
    <w:p w14:paraId="61D44E04" w14:textId="77777777" w:rsidR="00B02C8D" w:rsidRDefault="00B02C8D" w:rsidP="000507E6">
      <w:pPr>
        <w:pStyle w:val="Standard"/>
      </w:pPr>
      <w:r>
        <w:t xml:space="preserve">        }</w:t>
      </w:r>
    </w:p>
    <w:p w14:paraId="28C1E83D" w14:textId="77777777" w:rsidR="00B02C8D" w:rsidRDefault="00B02C8D" w:rsidP="000507E6">
      <w:pPr>
        <w:pStyle w:val="Standard"/>
      </w:pPr>
      <w:r>
        <w:t xml:space="preserve">      },</w:t>
      </w:r>
    </w:p>
    <w:p w14:paraId="31F73E82" w14:textId="77777777" w:rsidR="00B02C8D" w:rsidRDefault="00B02C8D" w:rsidP="000507E6">
      <w:pPr>
        <w:pStyle w:val="Standard"/>
      </w:pPr>
      <w:r>
        <w:t xml:space="preserve">      "drawings": [</w:t>
      </w:r>
    </w:p>
    <w:p w14:paraId="7525CC9A" w14:textId="77777777" w:rsidR="00B02C8D" w:rsidRDefault="00B02C8D" w:rsidP="000507E6">
      <w:pPr>
        <w:pStyle w:val="Standard"/>
      </w:pPr>
      <w:r>
        <w:t xml:space="preserve">        {</w:t>
      </w:r>
    </w:p>
    <w:p w14:paraId="462725CF" w14:textId="77777777" w:rsidR="00B02C8D" w:rsidRDefault="00B02C8D" w:rsidP="000507E6">
      <w:pPr>
        <w:pStyle w:val="Standard"/>
      </w:pPr>
      <w:r>
        <w:t xml:space="preserve">          "url": "/media/CIS_2009/EA/B1/20130930/0000018694/00000003.TIF",</w:t>
      </w:r>
    </w:p>
    <w:p w14:paraId="66E24565" w14:textId="77777777" w:rsidR="00B02C8D" w:rsidRDefault="00B02C8D" w:rsidP="000507E6">
      <w:pPr>
        <w:pStyle w:val="Standard"/>
      </w:pPr>
      <w:r>
        <w:t xml:space="preserve">          "width": "74",</w:t>
      </w:r>
    </w:p>
    <w:p w14:paraId="118D33AC" w14:textId="77777777" w:rsidR="00B02C8D" w:rsidRDefault="00B02C8D" w:rsidP="000507E6">
      <w:pPr>
        <w:pStyle w:val="Standard"/>
      </w:pPr>
      <w:r>
        <w:t xml:space="preserve">          "height": "100"</w:t>
      </w:r>
    </w:p>
    <w:p w14:paraId="71040A40" w14:textId="77777777" w:rsidR="00B02C8D" w:rsidRDefault="00B02C8D" w:rsidP="000507E6">
      <w:pPr>
        <w:pStyle w:val="Standard"/>
      </w:pPr>
      <w:r>
        <w:t xml:space="preserve">        },</w:t>
      </w:r>
    </w:p>
    <w:p w14:paraId="430A1F01" w14:textId="77777777" w:rsidR="00B02C8D" w:rsidRDefault="00B02C8D" w:rsidP="000507E6">
      <w:pPr>
        <w:pStyle w:val="Standard"/>
      </w:pPr>
      <w:r>
        <w:t xml:space="preserve">        {</w:t>
      </w:r>
    </w:p>
    <w:p w14:paraId="7654369D" w14:textId="77777777" w:rsidR="00B02C8D" w:rsidRDefault="00B02C8D" w:rsidP="000507E6">
      <w:pPr>
        <w:pStyle w:val="Standard"/>
      </w:pPr>
      <w:r>
        <w:t xml:space="preserve">          "url": "/media/CIS_2009/EA/B1/20130930/0000018694/00000004.TIF",</w:t>
      </w:r>
    </w:p>
    <w:p w14:paraId="17C0094B" w14:textId="77777777" w:rsidR="00B02C8D" w:rsidRDefault="00B02C8D" w:rsidP="000507E6">
      <w:pPr>
        <w:pStyle w:val="Standard"/>
      </w:pPr>
      <w:r>
        <w:t xml:space="preserve">          "width": "86",</w:t>
      </w:r>
    </w:p>
    <w:p w14:paraId="3D313739" w14:textId="77777777" w:rsidR="00B02C8D" w:rsidRDefault="00B02C8D" w:rsidP="000507E6">
      <w:pPr>
        <w:pStyle w:val="Standard"/>
      </w:pPr>
      <w:r>
        <w:t xml:space="preserve">          "height": "82"</w:t>
      </w:r>
    </w:p>
    <w:p w14:paraId="2420494B" w14:textId="77777777" w:rsidR="00B02C8D" w:rsidRDefault="00B02C8D" w:rsidP="000507E6">
      <w:pPr>
        <w:pStyle w:val="Standard"/>
      </w:pPr>
      <w:r>
        <w:t xml:space="preserve">        },</w:t>
      </w:r>
    </w:p>
    <w:p w14:paraId="05A895F2" w14:textId="77777777" w:rsidR="00B02C8D" w:rsidRDefault="00B02C8D" w:rsidP="000507E6">
      <w:pPr>
        <w:pStyle w:val="Standard"/>
      </w:pPr>
      <w:r>
        <w:t xml:space="preserve">        {</w:t>
      </w:r>
    </w:p>
    <w:p w14:paraId="2F8D1445" w14:textId="77777777" w:rsidR="00B02C8D" w:rsidRDefault="00B02C8D" w:rsidP="000507E6">
      <w:pPr>
        <w:pStyle w:val="Standard"/>
      </w:pPr>
      <w:r>
        <w:t xml:space="preserve">          "url": "/media/CIS_2009/EA/B1/20130930/0000018694/00000005.TIF",</w:t>
      </w:r>
    </w:p>
    <w:p w14:paraId="524F6D1D" w14:textId="77777777" w:rsidR="00B02C8D" w:rsidRDefault="00B02C8D" w:rsidP="000507E6">
      <w:pPr>
        <w:pStyle w:val="Standard"/>
      </w:pPr>
      <w:r>
        <w:t xml:space="preserve">          "width": "92",</w:t>
      </w:r>
    </w:p>
    <w:p w14:paraId="4C19C767" w14:textId="77777777" w:rsidR="00B02C8D" w:rsidRDefault="00B02C8D" w:rsidP="000507E6">
      <w:pPr>
        <w:pStyle w:val="Standard"/>
      </w:pPr>
      <w:r>
        <w:t xml:space="preserve">          "height": "55"</w:t>
      </w:r>
    </w:p>
    <w:p w14:paraId="14039A67" w14:textId="77777777" w:rsidR="00B02C8D" w:rsidRDefault="00B02C8D" w:rsidP="000507E6">
      <w:pPr>
        <w:pStyle w:val="Standard"/>
      </w:pPr>
      <w:r>
        <w:t xml:space="preserve">        },</w:t>
      </w:r>
    </w:p>
    <w:p w14:paraId="69472F0B" w14:textId="77777777" w:rsidR="00B02C8D" w:rsidRDefault="00B02C8D" w:rsidP="000507E6">
      <w:pPr>
        <w:pStyle w:val="Standard"/>
      </w:pPr>
      <w:r>
        <w:t xml:space="preserve">        {</w:t>
      </w:r>
    </w:p>
    <w:p w14:paraId="6AE499BA" w14:textId="77777777" w:rsidR="00B02C8D" w:rsidRDefault="00B02C8D" w:rsidP="000507E6">
      <w:pPr>
        <w:pStyle w:val="Standard"/>
      </w:pPr>
      <w:r>
        <w:t xml:space="preserve">          "url": "/media/CIS_2009/EA/B1/20130930/0000018694/00000006.TIF",</w:t>
      </w:r>
    </w:p>
    <w:p w14:paraId="5EEA6184" w14:textId="77777777" w:rsidR="00B02C8D" w:rsidRDefault="00B02C8D" w:rsidP="000507E6">
      <w:pPr>
        <w:pStyle w:val="Standard"/>
      </w:pPr>
      <w:r>
        <w:t xml:space="preserve">          "width": "74",</w:t>
      </w:r>
    </w:p>
    <w:p w14:paraId="60ABE2FD" w14:textId="77777777" w:rsidR="00B02C8D" w:rsidRDefault="00B02C8D" w:rsidP="000507E6">
      <w:pPr>
        <w:pStyle w:val="Standard"/>
      </w:pPr>
      <w:r>
        <w:t xml:space="preserve">          "height": "32"</w:t>
      </w:r>
    </w:p>
    <w:p w14:paraId="3D2FDC2D" w14:textId="77777777" w:rsidR="00B02C8D" w:rsidRDefault="00B02C8D" w:rsidP="000507E6">
      <w:pPr>
        <w:pStyle w:val="Standard"/>
      </w:pPr>
      <w:r>
        <w:t xml:space="preserve">        }</w:t>
      </w:r>
    </w:p>
    <w:p w14:paraId="701E8323" w14:textId="77777777" w:rsidR="00B02C8D" w:rsidRDefault="00B02C8D" w:rsidP="000507E6">
      <w:pPr>
        <w:pStyle w:val="Standard"/>
      </w:pPr>
      <w:r>
        <w:t xml:space="preserve">      ],</w:t>
      </w:r>
    </w:p>
    <w:p w14:paraId="5D99B8EB" w14:textId="77777777" w:rsidR="00B02C8D" w:rsidRDefault="00B02C8D" w:rsidP="000507E6">
      <w:pPr>
        <w:pStyle w:val="Standard"/>
      </w:pPr>
      <w:r>
        <w:t xml:space="preserve">      "id": "EA0000018694B1_20130930",</w:t>
      </w:r>
    </w:p>
    <w:p w14:paraId="6D57FC17" w14:textId="77777777" w:rsidR="00B02C8D" w:rsidRDefault="00B02C8D" w:rsidP="000507E6">
      <w:pPr>
        <w:pStyle w:val="Standard"/>
      </w:pPr>
      <w:r>
        <w:t xml:space="preserve">      "index": "jun_cis_2009",</w:t>
      </w:r>
    </w:p>
    <w:p w14:paraId="636EEDB2" w14:textId="77777777" w:rsidR="00B02C8D" w:rsidRDefault="00B02C8D" w:rsidP="000507E6">
      <w:pPr>
        <w:pStyle w:val="Standard"/>
      </w:pPr>
      <w:r>
        <w:t xml:space="preserve">      "dataset": "cis",</w:t>
      </w:r>
    </w:p>
    <w:p w14:paraId="31A1C2DF" w14:textId="77777777" w:rsidR="00B02C8D" w:rsidRDefault="00B02C8D" w:rsidP="000507E6">
      <w:pPr>
        <w:pStyle w:val="Standard"/>
      </w:pPr>
      <w:r>
        <w:t xml:space="preserve">      "similarity": 85.35252,</w:t>
      </w:r>
    </w:p>
    <w:p w14:paraId="25BDAC7F" w14:textId="77777777" w:rsidR="00B02C8D" w:rsidRDefault="00B02C8D" w:rsidP="000507E6">
      <w:pPr>
        <w:pStyle w:val="Standard"/>
      </w:pPr>
      <w:r>
        <w:t xml:space="preserve">      "similarity_norm": 0.9884195620463653,</w:t>
      </w:r>
    </w:p>
    <w:p w14:paraId="788F428D" w14:textId="77777777" w:rsidR="00B02C8D" w:rsidRDefault="00B02C8D" w:rsidP="000507E6">
      <w:pPr>
        <w:pStyle w:val="Standard"/>
      </w:pPr>
      <w:r>
        <w:t xml:space="preserve">      "snippet": {</w:t>
      </w:r>
    </w:p>
    <w:p w14:paraId="2AF900D4" w14:textId="77777777" w:rsidR="00B02C8D" w:rsidRPr="00800818" w:rsidRDefault="00B02C8D" w:rsidP="000507E6">
      <w:pPr>
        <w:pStyle w:val="Standard"/>
      </w:pPr>
      <w:r>
        <w:t xml:space="preserve">        </w:t>
      </w:r>
      <w:r w:rsidRPr="00800818">
        <w:t>"</w:t>
      </w:r>
      <w:r>
        <w:t>title</w:t>
      </w:r>
      <w:r w:rsidRPr="00800818">
        <w:t>": "</w:t>
      </w:r>
      <w:r w:rsidRPr="00DC4A00">
        <w:rPr>
          <w:lang w:val="ru-RU"/>
        </w:rPr>
        <w:t>ЗЕНИТНАЯ</w:t>
      </w:r>
      <w:r w:rsidRPr="00800818">
        <w:t xml:space="preserve"> </w:t>
      </w:r>
      <w:r w:rsidRPr="00DC4A00">
        <w:rPr>
          <w:lang w:val="ru-RU"/>
        </w:rPr>
        <w:t>УПРАВЛЯЕМАЯ</w:t>
      </w:r>
      <w:r w:rsidRPr="00800818">
        <w:t xml:space="preserve"> &lt;</w:t>
      </w:r>
      <w:r>
        <w:t>em</w:t>
      </w:r>
      <w:r w:rsidRPr="00800818">
        <w:t>&gt;</w:t>
      </w:r>
      <w:r w:rsidRPr="00DC4A00">
        <w:rPr>
          <w:lang w:val="ru-RU"/>
        </w:rPr>
        <w:t>РАКЕТА</w:t>
      </w:r>
      <w:r w:rsidRPr="00800818">
        <w:t>&lt;/</w:t>
      </w:r>
      <w:r>
        <w:t>em</w:t>
      </w:r>
      <w:r w:rsidRPr="00800818">
        <w:t>&gt;",</w:t>
      </w:r>
    </w:p>
    <w:p w14:paraId="2DA1842E" w14:textId="77777777" w:rsidR="00B02C8D" w:rsidRDefault="00B02C8D" w:rsidP="000507E6">
      <w:pPr>
        <w:pStyle w:val="Standard"/>
        <w:rPr>
          <w:lang w:val="ru-RU"/>
        </w:rPr>
      </w:pPr>
      <w:r w:rsidRPr="00800818">
        <w:t xml:space="preserve">        </w:t>
      </w:r>
      <w:r>
        <w:rPr>
          <w:lang w:val="ru-RU"/>
        </w:rPr>
        <w:t>"</w:t>
      </w:r>
      <w:r>
        <w:t>description</w:t>
      </w:r>
      <w:r>
        <w:rPr>
          <w:lang w:val="ru-RU"/>
        </w:rPr>
        <w:t>": "Наиболее близкой по назначению и технической сущности из указанных ЗУР к заявляемому техническому решению является зенитная управляемая &lt;</w:t>
      </w:r>
      <w:r>
        <w:t>em</w:t>
      </w:r>
      <w:r>
        <w:rPr>
          <w:lang w:val="ru-RU"/>
        </w:rPr>
        <w:t>&gt;ракета&lt;/</w:t>
      </w:r>
      <w:r>
        <w:t>em</w:t>
      </w:r>
      <w:r>
        <w:rPr>
          <w:lang w:val="ru-RU"/>
        </w:rPr>
        <w:t xml:space="preserve">&gt; (ЗУР) Великобритании \"Бландхаунд\" (\"Современная военная техника\". Под ред. К Бишопа, Пер. с англ., М.: Изд-во \"Астель-АСТ\", с. 181-182). Указанная ЗУР </w:t>
      </w:r>
      <w:r>
        <w:rPr>
          <w:lang w:val="ru-RU"/>
        </w:rPr>
        <w:lastRenderedPageBreak/>
        <w:t>содержит корпус, внутри которого установлен маршевый реактивный двигатель, источник топлива для реактивного двигателя, боевая часть для поражения средств воздушного нападения, автопилот, бортовой источник электропитания и бортовая ЭВМ для управления бортовой аппаратурой и полетом &lt;</w:t>
      </w:r>
      <w:r>
        <w:t>em</w:t>
      </w:r>
      <w:r>
        <w:rPr>
          <w:lang w:val="ru-RU"/>
        </w:rPr>
        <w:t>&gt;ракеты&lt;/</w:t>
      </w:r>
      <w:r>
        <w:t>em</w:t>
      </w:r>
      <w:r>
        <w:rPr>
          <w:lang w:val="ru-RU"/>
        </w:rPr>
        <w:t>&gt;, причем маршевый реактивный двигатель снабжен реактивным соплом и соединен по питающему входу с источником ракетного топлива, а по выходу продуктов сгорания ракетного топлива - с соплом &lt;</w:t>
      </w:r>
      <w:r>
        <w:t>em</w:t>
      </w:r>
      <w:r>
        <w:rPr>
          <w:lang w:val="ru-RU"/>
        </w:rPr>
        <w:t>&gt;ракеты&lt;/</w:t>
      </w:r>
      <w:r>
        <w:t>em</w:t>
      </w:r>
      <w:r>
        <w:rPr>
          <w:lang w:val="ru-RU"/>
        </w:rPr>
        <w:t>&gt;. При этом на корпусе &lt;</w:t>
      </w:r>
      <w:r>
        <w:t>em</w:t>
      </w:r>
      <w:r>
        <w:rPr>
          <w:lang w:val="ru-RU"/>
        </w:rPr>
        <w:t>&gt;ракеты&lt;/</w:t>
      </w:r>
      <w:r>
        <w:t>em</w:t>
      </w:r>
      <w:r>
        <w:rPr>
          <w:lang w:val="ru-RU"/>
        </w:rPr>
        <w:t>&gt; дополнительно установлены четыре твердотопливных ускорителя, маршевый реактивный двигатель, установленный в корпусе &lt;</w:t>
      </w:r>
      <w:r>
        <w:t>em</w:t>
      </w:r>
      <w:r>
        <w:rPr>
          <w:lang w:val="ru-RU"/>
        </w:rPr>
        <w:t>&gt;ракеты&lt;/</w:t>
      </w:r>
      <w:r>
        <w:t>em</w:t>
      </w:r>
      <w:r>
        <w:rPr>
          <w:lang w:val="ru-RU"/>
        </w:rPr>
        <w:t>&gt;, выполнен в виде двух прямоточных воздушно-реактивных двигателей.",</w:t>
      </w:r>
    </w:p>
    <w:p w14:paraId="2858B746" w14:textId="77777777" w:rsidR="00B02C8D" w:rsidRDefault="00B02C8D" w:rsidP="000507E6">
      <w:pPr>
        <w:pStyle w:val="Standard"/>
        <w:rPr>
          <w:lang w:val="ru-RU"/>
        </w:rPr>
      </w:pPr>
      <w:r>
        <w:rPr>
          <w:lang w:val="ru-RU"/>
        </w:rPr>
        <w:t xml:space="preserve">        "</w:t>
      </w:r>
      <w:r>
        <w:t>lang</w:t>
      </w:r>
      <w:r>
        <w:rPr>
          <w:lang w:val="ru-RU"/>
        </w:rPr>
        <w:t>": "</w:t>
      </w:r>
      <w:r>
        <w:t>ru</w:t>
      </w:r>
      <w:r>
        <w:rPr>
          <w:lang w:val="ru-RU"/>
        </w:rPr>
        <w:t>",</w:t>
      </w:r>
    </w:p>
    <w:p w14:paraId="6E7BB4BF" w14:textId="77777777" w:rsidR="00B02C8D" w:rsidRDefault="00B02C8D" w:rsidP="000507E6">
      <w:pPr>
        <w:pStyle w:val="Standard"/>
        <w:rPr>
          <w:lang w:val="ru-RU"/>
        </w:rPr>
      </w:pPr>
      <w:r>
        <w:rPr>
          <w:lang w:val="ru-RU"/>
        </w:rPr>
        <w:t xml:space="preserve">        "</w:t>
      </w:r>
      <w:r>
        <w:t>applicant</w:t>
      </w:r>
      <w:r>
        <w:rPr>
          <w:lang w:val="ru-RU"/>
        </w:rPr>
        <w:t>": "ЗВОНОВ АЛЕКСАНДР АЛЕКСАНДРОВИЧ (</w:t>
      </w:r>
      <w:r>
        <w:t>RU</w:t>
      </w:r>
      <w:r>
        <w:rPr>
          <w:lang w:val="ru-RU"/>
        </w:rPr>
        <w:t>)",</w:t>
      </w:r>
    </w:p>
    <w:p w14:paraId="1AD1E5B2" w14:textId="77777777" w:rsidR="00B02C8D" w:rsidRDefault="00B02C8D" w:rsidP="000507E6">
      <w:pPr>
        <w:pStyle w:val="Standard"/>
        <w:rPr>
          <w:lang w:val="ru-RU"/>
        </w:rPr>
      </w:pPr>
      <w:r>
        <w:rPr>
          <w:lang w:val="ru-RU"/>
        </w:rPr>
        <w:t xml:space="preserve">        "</w:t>
      </w:r>
      <w:r>
        <w:t>inventor</w:t>
      </w:r>
      <w:r>
        <w:rPr>
          <w:lang w:val="ru-RU"/>
        </w:rPr>
        <w:t>": "Звонов Александр Александрович (</w:t>
      </w:r>
      <w:r>
        <w:t>RU</w:t>
      </w:r>
      <w:r>
        <w:rPr>
          <w:lang w:val="ru-RU"/>
        </w:rPr>
        <w:t>)",</w:t>
      </w:r>
    </w:p>
    <w:p w14:paraId="01659D22" w14:textId="77777777" w:rsidR="00B02C8D" w:rsidRDefault="00B02C8D" w:rsidP="000507E6">
      <w:pPr>
        <w:pStyle w:val="Standard"/>
        <w:rPr>
          <w:lang w:val="ru-RU"/>
        </w:rPr>
      </w:pPr>
      <w:r>
        <w:rPr>
          <w:lang w:val="ru-RU"/>
        </w:rPr>
        <w:t xml:space="preserve">        "</w:t>
      </w:r>
      <w:r>
        <w:t>patentee</w:t>
      </w:r>
      <w:r>
        <w:rPr>
          <w:lang w:val="ru-RU"/>
        </w:rPr>
        <w:t>": "ЗВОНОВ АЛЕКСАНДР АЛЕКСАНДРОВИЧ (</w:t>
      </w:r>
      <w:r>
        <w:t>RU</w:t>
      </w:r>
      <w:r>
        <w:rPr>
          <w:lang w:val="ru-RU"/>
        </w:rPr>
        <w:t>)",</w:t>
      </w:r>
    </w:p>
    <w:p w14:paraId="3249CF0F" w14:textId="77777777" w:rsidR="00B02C8D" w:rsidRDefault="00B02C8D" w:rsidP="000507E6">
      <w:pPr>
        <w:pStyle w:val="Standard"/>
      </w:pPr>
      <w:r>
        <w:rPr>
          <w:lang w:val="ru-RU"/>
        </w:rPr>
        <w:t xml:space="preserve">        </w:t>
      </w:r>
      <w:r>
        <w:t>"classification": {</w:t>
      </w:r>
    </w:p>
    <w:p w14:paraId="549944A5" w14:textId="77777777" w:rsidR="00B02C8D" w:rsidRDefault="00B02C8D" w:rsidP="000507E6">
      <w:pPr>
        <w:pStyle w:val="Standard"/>
      </w:pPr>
      <w:r>
        <w:t xml:space="preserve">          "ipc": "F42B15/00"</w:t>
      </w:r>
    </w:p>
    <w:p w14:paraId="16EB5D40" w14:textId="77777777" w:rsidR="00B02C8D" w:rsidRDefault="00B02C8D" w:rsidP="000507E6">
      <w:pPr>
        <w:pStyle w:val="Standard"/>
      </w:pPr>
      <w:r>
        <w:t xml:space="preserve">        }</w:t>
      </w:r>
    </w:p>
    <w:p w14:paraId="5E65203D" w14:textId="77777777" w:rsidR="00B02C8D" w:rsidRDefault="00B02C8D" w:rsidP="000507E6">
      <w:pPr>
        <w:pStyle w:val="Standard"/>
      </w:pPr>
      <w:r>
        <w:t xml:space="preserve">      }</w:t>
      </w:r>
    </w:p>
    <w:p w14:paraId="6892A2A5" w14:textId="77777777" w:rsidR="00B02C8D" w:rsidRDefault="00B02C8D" w:rsidP="000507E6">
      <w:pPr>
        <w:pStyle w:val="Standard"/>
      </w:pPr>
      <w:r>
        <w:t xml:space="preserve">    },</w:t>
      </w:r>
    </w:p>
    <w:p w14:paraId="5C766FA7" w14:textId="77777777" w:rsidR="00B02C8D" w:rsidRDefault="00B02C8D" w:rsidP="000507E6">
      <w:pPr>
        <w:pStyle w:val="Standard"/>
      </w:pPr>
      <w:r>
        <w:t xml:space="preserve">    {</w:t>
      </w:r>
    </w:p>
    <w:p w14:paraId="46A64018" w14:textId="77777777" w:rsidR="00B02C8D" w:rsidRDefault="00B02C8D" w:rsidP="000507E6">
      <w:pPr>
        <w:pStyle w:val="Standard"/>
      </w:pPr>
      <w:r>
        <w:t xml:space="preserve">      "common": {</w:t>
      </w:r>
    </w:p>
    <w:p w14:paraId="72F5BE2B" w14:textId="77777777" w:rsidR="00B02C8D" w:rsidRDefault="00B02C8D" w:rsidP="000507E6">
      <w:pPr>
        <w:pStyle w:val="Standard"/>
      </w:pPr>
      <w:r>
        <w:t xml:space="preserve">        "publishing_office": "EA",</w:t>
      </w:r>
    </w:p>
    <w:p w14:paraId="588D7593" w14:textId="77777777" w:rsidR="00B02C8D" w:rsidRDefault="00B02C8D" w:rsidP="000507E6">
      <w:pPr>
        <w:pStyle w:val="Standard"/>
      </w:pPr>
      <w:r>
        <w:t xml:space="preserve">        "document_number": "0000030668",</w:t>
      </w:r>
    </w:p>
    <w:p w14:paraId="45E46F47" w14:textId="77777777" w:rsidR="00B02C8D" w:rsidRDefault="00B02C8D" w:rsidP="000507E6">
      <w:pPr>
        <w:pStyle w:val="Standard"/>
      </w:pPr>
      <w:r>
        <w:t xml:space="preserve">        "kind": "B1",</w:t>
      </w:r>
    </w:p>
    <w:p w14:paraId="678DDFB1" w14:textId="77777777" w:rsidR="00B02C8D" w:rsidRDefault="00B02C8D" w:rsidP="000507E6">
      <w:pPr>
        <w:pStyle w:val="Standard"/>
      </w:pPr>
      <w:r>
        <w:t xml:space="preserve">        "publication_date": "2018.09.28",</w:t>
      </w:r>
    </w:p>
    <w:p w14:paraId="48CB6E87" w14:textId="77777777" w:rsidR="00B02C8D" w:rsidRDefault="00B02C8D" w:rsidP="000507E6">
      <w:pPr>
        <w:pStyle w:val="Standard"/>
      </w:pPr>
      <w:r>
        <w:t xml:space="preserve">        "application": {</w:t>
      </w:r>
    </w:p>
    <w:p w14:paraId="3F5C1A18" w14:textId="77777777" w:rsidR="00B02C8D" w:rsidRDefault="00B02C8D" w:rsidP="000507E6">
      <w:pPr>
        <w:pStyle w:val="Standard"/>
      </w:pPr>
      <w:r>
        <w:t xml:space="preserve">          "number": "201600178",</w:t>
      </w:r>
    </w:p>
    <w:p w14:paraId="4B61D785" w14:textId="77777777" w:rsidR="00B02C8D" w:rsidRDefault="00B02C8D" w:rsidP="000507E6">
      <w:pPr>
        <w:pStyle w:val="Standard"/>
      </w:pPr>
      <w:r>
        <w:t xml:space="preserve">          "filing_date": "2016.01.27"</w:t>
      </w:r>
    </w:p>
    <w:p w14:paraId="0395EA21" w14:textId="77777777" w:rsidR="00B02C8D" w:rsidRDefault="00B02C8D" w:rsidP="000507E6">
      <w:pPr>
        <w:pStyle w:val="Standard"/>
      </w:pPr>
      <w:r>
        <w:t xml:space="preserve">        },</w:t>
      </w:r>
    </w:p>
    <w:p w14:paraId="29439B2D" w14:textId="77777777" w:rsidR="00B02C8D" w:rsidRDefault="00B02C8D" w:rsidP="000507E6">
      <w:pPr>
        <w:pStyle w:val="Standard"/>
      </w:pPr>
      <w:r>
        <w:t xml:space="preserve">        "classification": {</w:t>
      </w:r>
    </w:p>
    <w:p w14:paraId="21A4E71D" w14:textId="77777777" w:rsidR="00B02C8D" w:rsidRDefault="00B02C8D" w:rsidP="000507E6">
      <w:pPr>
        <w:pStyle w:val="Standard"/>
      </w:pPr>
      <w:r>
        <w:t xml:space="preserve">          "ipc": [</w:t>
      </w:r>
    </w:p>
    <w:p w14:paraId="4E430E3D" w14:textId="77777777" w:rsidR="00B02C8D" w:rsidRDefault="00B02C8D" w:rsidP="000507E6">
      <w:pPr>
        <w:pStyle w:val="Standard"/>
      </w:pPr>
      <w:r>
        <w:t xml:space="preserve">            {</w:t>
      </w:r>
    </w:p>
    <w:p w14:paraId="7D8617AB" w14:textId="77777777" w:rsidR="00B02C8D" w:rsidRDefault="00B02C8D" w:rsidP="000507E6">
      <w:pPr>
        <w:pStyle w:val="Standard"/>
      </w:pPr>
      <w:r>
        <w:t xml:space="preserve">              "main_group": "15",</w:t>
      </w:r>
    </w:p>
    <w:p w14:paraId="1C46EF56" w14:textId="77777777" w:rsidR="00B02C8D" w:rsidRDefault="00B02C8D" w:rsidP="000507E6">
      <w:pPr>
        <w:pStyle w:val="Standard"/>
      </w:pPr>
      <w:r>
        <w:t xml:space="preserve">              "classification_value": "invention",</w:t>
      </w:r>
    </w:p>
    <w:p w14:paraId="68588597" w14:textId="77777777" w:rsidR="00B02C8D" w:rsidRDefault="00B02C8D" w:rsidP="000507E6">
      <w:pPr>
        <w:pStyle w:val="Standard"/>
      </w:pPr>
      <w:r>
        <w:t xml:space="preserve">              "subgroup": "12",</w:t>
      </w:r>
    </w:p>
    <w:p w14:paraId="2709D969" w14:textId="77777777" w:rsidR="00B02C8D" w:rsidRDefault="00B02C8D" w:rsidP="000507E6">
      <w:pPr>
        <w:pStyle w:val="Standard"/>
      </w:pPr>
      <w:r>
        <w:t xml:space="preserve">              "subclass": "B",</w:t>
      </w:r>
    </w:p>
    <w:p w14:paraId="3FE645AB" w14:textId="77777777" w:rsidR="00B02C8D" w:rsidRDefault="00B02C8D" w:rsidP="000507E6">
      <w:pPr>
        <w:pStyle w:val="Standard"/>
      </w:pPr>
      <w:r>
        <w:t xml:space="preserve">              "section": "F",</w:t>
      </w:r>
    </w:p>
    <w:p w14:paraId="000B97A1" w14:textId="77777777" w:rsidR="00B02C8D" w:rsidRDefault="00B02C8D" w:rsidP="000507E6">
      <w:pPr>
        <w:pStyle w:val="Standard"/>
      </w:pPr>
      <w:r>
        <w:t xml:space="preserve">              "fullname": "F42B15/12",</w:t>
      </w:r>
    </w:p>
    <w:p w14:paraId="57C49B2F" w14:textId="77777777" w:rsidR="00B02C8D" w:rsidRDefault="00B02C8D" w:rsidP="000507E6">
      <w:pPr>
        <w:pStyle w:val="Standard"/>
      </w:pPr>
      <w:r>
        <w:t xml:space="preserve">              "class": "42"</w:t>
      </w:r>
    </w:p>
    <w:p w14:paraId="2C822D8C" w14:textId="77777777" w:rsidR="00B02C8D" w:rsidRDefault="00B02C8D" w:rsidP="000507E6">
      <w:pPr>
        <w:pStyle w:val="Standard"/>
      </w:pPr>
      <w:r>
        <w:t xml:space="preserve">            },</w:t>
      </w:r>
    </w:p>
    <w:p w14:paraId="191A2250" w14:textId="77777777" w:rsidR="00B02C8D" w:rsidRDefault="00B02C8D" w:rsidP="000507E6">
      <w:pPr>
        <w:pStyle w:val="Standard"/>
      </w:pPr>
      <w:r>
        <w:t xml:space="preserve">            {</w:t>
      </w:r>
    </w:p>
    <w:p w14:paraId="1AA3115C" w14:textId="77777777" w:rsidR="00B02C8D" w:rsidRDefault="00B02C8D" w:rsidP="000507E6">
      <w:pPr>
        <w:pStyle w:val="Standard"/>
      </w:pPr>
      <w:r>
        <w:t xml:space="preserve">              "main_group": "1",</w:t>
      </w:r>
    </w:p>
    <w:p w14:paraId="7CDDB608" w14:textId="77777777" w:rsidR="00B02C8D" w:rsidRDefault="00B02C8D" w:rsidP="000507E6">
      <w:pPr>
        <w:pStyle w:val="Standard"/>
      </w:pPr>
      <w:r>
        <w:t xml:space="preserve">              "classification_value": "invention",</w:t>
      </w:r>
    </w:p>
    <w:p w14:paraId="609D5946" w14:textId="77777777" w:rsidR="00B02C8D" w:rsidRDefault="00B02C8D" w:rsidP="000507E6">
      <w:pPr>
        <w:pStyle w:val="Standard"/>
      </w:pPr>
      <w:r>
        <w:t xml:space="preserve">              "subgroup": "00",</w:t>
      </w:r>
    </w:p>
    <w:p w14:paraId="0F76C2C0" w14:textId="77777777" w:rsidR="00B02C8D" w:rsidRDefault="00B02C8D" w:rsidP="000507E6">
      <w:pPr>
        <w:pStyle w:val="Standard"/>
      </w:pPr>
      <w:r>
        <w:t xml:space="preserve">              "subclass": "G",</w:t>
      </w:r>
    </w:p>
    <w:p w14:paraId="5A19FDF0" w14:textId="77777777" w:rsidR="00B02C8D" w:rsidRDefault="00B02C8D" w:rsidP="000507E6">
      <w:pPr>
        <w:pStyle w:val="Standard"/>
      </w:pPr>
      <w:r>
        <w:t xml:space="preserve">              "section": "B",</w:t>
      </w:r>
    </w:p>
    <w:p w14:paraId="322FD740" w14:textId="77777777" w:rsidR="00B02C8D" w:rsidRDefault="00B02C8D" w:rsidP="000507E6">
      <w:pPr>
        <w:pStyle w:val="Standard"/>
      </w:pPr>
      <w:r>
        <w:t xml:space="preserve">              "fullname": "B64G1/00",</w:t>
      </w:r>
    </w:p>
    <w:p w14:paraId="70617DC6" w14:textId="77777777" w:rsidR="00B02C8D" w:rsidRDefault="00B02C8D" w:rsidP="000507E6">
      <w:pPr>
        <w:pStyle w:val="Standard"/>
      </w:pPr>
      <w:r>
        <w:t xml:space="preserve">              "class": "64"</w:t>
      </w:r>
    </w:p>
    <w:p w14:paraId="672318BA" w14:textId="77777777" w:rsidR="00B02C8D" w:rsidRDefault="00B02C8D" w:rsidP="000507E6">
      <w:pPr>
        <w:pStyle w:val="Standard"/>
      </w:pPr>
      <w:r>
        <w:t xml:space="preserve">            },</w:t>
      </w:r>
    </w:p>
    <w:p w14:paraId="487884E4" w14:textId="77777777" w:rsidR="00B02C8D" w:rsidRDefault="00B02C8D" w:rsidP="000507E6">
      <w:pPr>
        <w:pStyle w:val="Standard"/>
      </w:pPr>
      <w:r>
        <w:t xml:space="preserve">            {</w:t>
      </w:r>
    </w:p>
    <w:p w14:paraId="528EF931" w14:textId="77777777" w:rsidR="00B02C8D" w:rsidRDefault="00B02C8D" w:rsidP="000507E6">
      <w:pPr>
        <w:pStyle w:val="Standard"/>
      </w:pPr>
      <w:r>
        <w:lastRenderedPageBreak/>
        <w:t xml:space="preserve">              "main_group": "1",</w:t>
      </w:r>
    </w:p>
    <w:p w14:paraId="51FAA8E3" w14:textId="77777777" w:rsidR="00B02C8D" w:rsidRDefault="00B02C8D" w:rsidP="000507E6">
      <w:pPr>
        <w:pStyle w:val="Standard"/>
      </w:pPr>
      <w:r>
        <w:t xml:space="preserve">              "classification_value": "invention",</w:t>
      </w:r>
    </w:p>
    <w:p w14:paraId="182DEF5F" w14:textId="77777777" w:rsidR="00B02C8D" w:rsidRDefault="00B02C8D" w:rsidP="000507E6">
      <w:pPr>
        <w:pStyle w:val="Standard"/>
      </w:pPr>
      <w:r>
        <w:t xml:space="preserve">              "subgroup": "22",</w:t>
      </w:r>
    </w:p>
    <w:p w14:paraId="3544E05C" w14:textId="77777777" w:rsidR="00B02C8D" w:rsidRDefault="00B02C8D" w:rsidP="000507E6">
      <w:pPr>
        <w:pStyle w:val="Standard"/>
      </w:pPr>
      <w:r>
        <w:t xml:space="preserve">              "subclass": "G",</w:t>
      </w:r>
    </w:p>
    <w:p w14:paraId="2E6002E3" w14:textId="77777777" w:rsidR="00B02C8D" w:rsidRDefault="00B02C8D" w:rsidP="000507E6">
      <w:pPr>
        <w:pStyle w:val="Standard"/>
      </w:pPr>
      <w:r>
        <w:t xml:space="preserve">              "section": "B",</w:t>
      </w:r>
    </w:p>
    <w:p w14:paraId="345B93A9" w14:textId="77777777" w:rsidR="00B02C8D" w:rsidRDefault="00B02C8D" w:rsidP="000507E6">
      <w:pPr>
        <w:pStyle w:val="Standard"/>
      </w:pPr>
      <w:r>
        <w:t xml:space="preserve">              "fullname": "B64G1/22",</w:t>
      </w:r>
    </w:p>
    <w:p w14:paraId="383C8207" w14:textId="77777777" w:rsidR="00B02C8D" w:rsidRDefault="00B02C8D" w:rsidP="000507E6">
      <w:pPr>
        <w:pStyle w:val="Standard"/>
      </w:pPr>
      <w:r>
        <w:t xml:space="preserve">              "class": "64"</w:t>
      </w:r>
    </w:p>
    <w:p w14:paraId="045512E6" w14:textId="77777777" w:rsidR="00B02C8D" w:rsidRDefault="00B02C8D" w:rsidP="000507E6">
      <w:pPr>
        <w:pStyle w:val="Standard"/>
      </w:pPr>
      <w:r>
        <w:t xml:space="preserve">            }</w:t>
      </w:r>
    </w:p>
    <w:p w14:paraId="4EC2B88D" w14:textId="77777777" w:rsidR="00B02C8D" w:rsidRDefault="00B02C8D" w:rsidP="000507E6">
      <w:pPr>
        <w:pStyle w:val="Standard"/>
      </w:pPr>
      <w:r>
        <w:t xml:space="preserve">          ]</w:t>
      </w:r>
    </w:p>
    <w:p w14:paraId="1F2EDF81" w14:textId="77777777" w:rsidR="00B02C8D" w:rsidRDefault="00B02C8D" w:rsidP="000507E6">
      <w:pPr>
        <w:pStyle w:val="Standard"/>
      </w:pPr>
      <w:r>
        <w:t xml:space="preserve">        }</w:t>
      </w:r>
    </w:p>
    <w:p w14:paraId="64410904" w14:textId="77777777" w:rsidR="00B02C8D" w:rsidRDefault="00B02C8D" w:rsidP="000507E6">
      <w:pPr>
        <w:pStyle w:val="Standard"/>
      </w:pPr>
      <w:r>
        <w:t xml:space="preserve">      },</w:t>
      </w:r>
    </w:p>
    <w:p w14:paraId="2E03BE4A" w14:textId="77777777" w:rsidR="00B02C8D" w:rsidRDefault="00B02C8D" w:rsidP="000507E6">
      <w:pPr>
        <w:pStyle w:val="Standard"/>
      </w:pPr>
      <w:r>
        <w:t xml:space="preserve">      "meta": {</w:t>
      </w:r>
    </w:p>
    <w:p w14:paraId="60A7DC92" w14:textId="77777777" w:rsidR="00B02C8D" w:rsidRDefault="00B02C8D" w:rsidP="000507E6">
      <w:pPr>
        <w:pStyle w:val="Standard"/>
      </w:pPr>
      <w:r>
        <w:t xml:space="preserve">        "source": {</w:t>
      </w:r>
    </w:p>
    <w:p w14:paraId="22C5B604" w14:textId="77777777" w:rsidR="00B02C8D" w:rsidRDefault="00B02C8D" w:rsidP="000507E6">
      <w:pPr>
        <w:pStyle w:val="Standard"/>
      </w:pPr>
      <w:r>
        <w:t xml:space="preserve">          "path": "/CIS_2009/EA/B1/20180928/0000030668",</w:t>
      </w:r>
    </w:p>
    <w:p w14:paraId="15E47D4A" w14:textId="77777777" w:rsidR="00B02C8D" w:rsidRDefault="00B02C8D" w:rsidP="000507E6">
      <w:pPr>
        <w:pStyle w:val="Standard"/>
      </w:pPr>
      <w:r>
        <w:t xml:space="preserve">          "file": "0000030668.xml",</w:t>
      </w:r>
    </w:p>
    <w:p w14:paraId="79A73E72" w14:textId="77777777" w:rsidR="00B02C8D" w:rsidRDefault="00B02C8D" w:rsidP="000507E6">
      <w:pPr>
        <w:pStyle w:val="Standard"/>
      </w:pPr>
      <w:r>
        <w:t xml:space="preserve">          "index": "CIS_2009",</w:t>
      </w:r>
    </w:p>
    <w:p w14:paraId="20138EF5" w14:textId="77777777" w:rsidR="00B02C8D" w:rsidRDefault="00B02C8D" w:rsidP="000507E6">
      <w:pPr>
        <w:pStyle w:val="Standard"/>
      </w:pPr>
      <w:r>
        <w:t xml:space="preserve">          "from": "patsearch"</w:t>
      </w:r>
    </w:p>
    <w:p w14:paraId="29600414" w14:textId="77777777" w:rsidR="00B02C8D" w:rsidRDefault="00B02C8D" w:rsidP="000507E6">
      <w:pPr>
        <w:pStyle w:val="Standard"/>
      </w:pPr>
      <w:r>
        <w:t xml:space="preserve">        }</w:t>
      </w:r>
    </w:p>
    <w:p w14:paraId="63893A25" w14:textId="77777777" w:rsidR="00B02C8D" w:rsidRDefault="00B02C8D" w:rsidP="000507E6">
      <w:pPr>
        <w:pStyle w:val="Standard"/>
      </w:pPr>
      <w:r>
        <w:t xml:space="preserve">      },</w:t>
      </w:r>
    </w:p>
    <w:p w14:paraId="22889734" w14:textId="77777777" w:rsidR="00B02C8D" w:rsidRDefault="00B02C8D" w:rsidP="000507E6">
      <w:pPr>
        <w:pStyle w:val="Standard"/>
      </w:pPr>
      <w:r>
        <w:t xml:space="preserve">      "biblio": {</w:t>
      </w:r>
    </w:p>
    <w:p w14:paraId="6D1D5FBC" w14:textId="77777777" w:rsidR="00B02C8D" w:rsidRDefault="00B02C8D" w:rsidP="000507E6">
      <w:pPr>
        <w:pStyle w:val="Standard"/>
      </w:pPr>
      <w:r>
        <w:t xml:space="preserve">        "ru": {</w:t>
      </w:r>
    </w:p>
    <w:p w14:paraId="1AEE91D5" w14:textId="77777777" w:rsidR="00B02C8D" w:rsidRDefault="00B02C8D" w:rsidP="000507E6">
      <w:pPr>
        <w:pStyle w:val="Standard"/>
        <w:rPr>
          <w:lang w:val="ru-RU"/>
        </w:rPr>
      </w:pPr>
      <w:r>
        <w:t xml:space="preserve">          "citations": "RU-C2-2532321 ГРАБИН Б.В. и др. </w:t>
      </w:r>
      <w:r>
        <w:rPr>
          <w:lang w:val="ru-RU"/>
        </w:rPr>
        <w:t xml:space="preserve">Основы конструирования ракет-носителей космических аппаратов. Москва, Машиностроение, 1991, с. 14-15 </w:t>
      </w:r>
      <w:r>
        <w:t>US</w:t>
      </w:r>
      <w:r>
        <w:rPr>
          <w:lang w:val="ru-RU"/>
        </w:rPr>
        <w:t>-</w:t>
      </w:r>
      <w:r>
        <w:t>A</w:t>
      </w:r>
      <w:r>
        <w:rPr>
          <w:lang w:val="ru-RU"/>
        </w:rPr>
        <w:t>-4131065",</w:t>
      </w:r>
    </w:p>
    <w:p w14:paraId="4D5D4676" w14:textId="77777777" w:rsidR="00B02C8D" w:rsidRDefault="00B02C8D" w:rsidP="000507E6">
      <w:pPr>
        <w:pStyle w:val="Standard"/>
        <w:rPr>
          <w:lang w:val="ru-RU"/>
        </w:rPr>
      </w:pPr>
      <w:r>
        <w:rPr>
          <w:lang w:val="ru-RU"/>
        </w:rPr>
        <w:t xml:space="preserve">          "</w:t>
      </w:r>
      <w:r>
        <w:t>inventor</w:t>
      </w:r>
      <w:r>
        <w:rPr>
          <w:lang w:val="ru-RU"/>
        </w:rPr>
        <w:t>": [</w:t>
      </w:r>
    </w:p>
    <w:p w14:paraId="0E64EB8C" w14:textId="77777777" w:rsidR="00B02C8D" w:rsidRDefault="00B02C8D" w:rsidP="000507E6">
      <w:pPr>
        <w:pStyle w:val="Standard"/>
        <w:rPr>
          <w:lang w:val="ru-RU"/>
        </w:rPr>
      </w:pPr>
      <w:r>
        <w:rPr>
          <w:lang w:val="ru-RU"/>
        </w:rPr>
        <w:t xml:space="preserve">            {</w:t>
      </w:r>
    </w:p>
    <w:p w14:paraId="50AD02B2" w14:textId="77777777" w:rsidR="00B02C8D" w:rsidRDefault="00B02C8D" w:rsidP="000507E6">
      <w:pPr>
        <w:pStyle w:val="Standard"/>
        <w:rPr>
          <w:lang w:val="ru-RU"/>
        </w:rPr>
      </w:pPr>
      <w:r>
        <w:rPr>
          <w:lang w:val="ru-RU"/>
        </w:rPr>
        <w:t xml:space="preserve">              "</w:t>
      </w:r>
      <w:r>
        <w:t>name</w:t>
      </w:r>
      <w:r>
        <w:rPr>
          <w:lang w:val="ru-RU"/>
        </w:rPr>
        <w:t>": "Степанян Ревик Артурович (</w:t>
      </w:r>
      <w:r>
        <w:t>BY</w:t>
      </w:r>
      <w:r>
        <w:rPr>
          <w:lang w:val="ru-RU"/>
        </w:rPr>
        <w:t>)"</w:t>
      </w:r>
    </w:p>
    <w:p w14:paraId="184D4048" w14:textId="77777777" w:rsidR="00B02C8D" w:rsidRDefault="00B02C8D" w:rsidP="000507E6">
      <w:pPr>
        <w:pStyle w:val="Standard"/>
        <w:rPr>
          <w:lang w:val="ru-RU"/>
        </w:rPr>
      </w:pPr>
      <w:r>
        <w:rPr>
          <w:lang w:val="ru-RU"/>
        </w:rPr>
        <w:t xml:space="preserve">            }</w:t>
      </w:r>
    </w:p>
    <w:p w14:paraId="66A7C6EC" w14:textId="77777777" w:rsidR="00B02C8D" w:rsidRDefault="00B02C8D" w:rsidP="000507E6">
      <w:pPr>
        <w:pStyle w:val="Standard"/>
        <w:rPr>
          <w:lang w:val="ru-RU"/>
        </w:rPr>
      </w:pPr>
      <w:r>
        <w:rPr>
          <w:lang w:val="ru-RU"/>
        </w:rPr>
        <w:t xml:space="preserve">          ],</w:t>
      </w:r>
    </w:p>
    <w:p w14:paraId="4D87317D" w14:textId="77777777" w:rsidR="00B02C8D" w:rsidRDefault="00B02C8D" w:rsidP="000507E6">
      <w:pPr>
        <w:pStyle w:val="Standard"/>
        <w:rPr>
          <w:lang w:val="ru-RU"/>
        </w:rPr>
      </w:pPr>
      <w:r>
        <w:rPr>
          <w:lang w:val="ru-RU"/>
        </w:rPr>
        <w:t xml:space="preserve">          "</w:t>
      </w:r>
      <w:r>
        <w:t>title</w:t>
      </w:r>
      <w:r>
        <w:rPr>
          <w:lang w:val="ru-RU"/>
        </w:rPr>
        <w:t>": "МНОГОСТУПЕНЧАТАЯ РАКЕТА И СПОСОБ ЕЕ ЭКСПЛУАТАЦИИ",</w:t>
      </w:r>
    </w:p>
    <w:p w14:paraId="56825583" w14:textId="77777777" w:rsidR="00B02C8D" w:rsidRDefault="00B02C8D" w:rsidP="000507E6">
      <w:pPr>
        <w:pStyle w:val="Standard"/>
        <w:rPr>
          <w:lang w:val="ru-RU"/>
        </w:rPr>
      </w:pPr>
      <w:r>
        <w:rPr>
          <w:lang w:val="ru-RU"/>
        </w:rPr>
        <w:t xml:space="preserve">          "</w:t>
      </w:r>
      <w:r>
        <w:t>patentee</w:t>
      </w:r>
      <w:r>
        <w:rPr>
          <w:lang w:val="ru-RU"/>
        </w:rPr>
        <w:t>": [</w:t>
      </w:r>
    </w:p>
    <w:p w14:paraId="611758E8" w14:textId="77777777" w:rsidR="00B02C8D" w:rsidRDefault="00B02C8D" w:rsidP="000507E6">
      <w:pPr>
        <w:pStyle w:val="Standard"/>
        <w:rPr>
          <w:lang w:val="ru-RU"/>
        </w:rPr>
      </w:pPr>
      <w:r>
        <w:rPr>
          <w:lang w:val="ru-RU"/>
        </w:rPr>
        <w:t xml:space="preserve">            {</w:t>
      </w:r>
    </w:p>
    <w:p w14:paraId="57BA9FB6" w14:textId="77777777" w:rsidR="00B02C8D" w:rsidRDefault="00B02C8D" w:rsidP="000507E6">
      <w:pPr>
        <w:pStyle w:val="Standard"/>
        <w:rPr>
          <w:lang w:val="ru-RU"/>
        </w:rPr>
      </w:pPr>
      <w:r>
        <w:rPr>
          <w:lang w:val="ru-RU"/>
        </w:rPr>
        <w:t xml:space="preserve">              "</w:t>
      </w:r>
      <w:r>
        <w:t>name</w:t>
      </w:r>
      <w:r>
        <w:rPr>
          <w:lang w:val="ru-RU"/>
        </w:rPr>
        <w:t>": "СТЕПАНЯН РЕВИК АРТУРОВИЧ (</w:t>
      </w:r>
      <w:r>
        <w:t>BY</w:t>
      </w:r>
      <w:r>
        <w:rPr>
          <w:lang w:val="ru-RU"/>
        </w:rPr>
        <w:t>)"</w:t>
      </w:r>
    </w:p>
    <w:p w14:paraId="2D8DE462" w14:textId="77777777" w:rsidR="00B02C8D" w:rsidRPr="000B1459" w:rsidRDefault="00B02C8D" w:rsidP="000507E6">
      <w:pPr>
        <w:pStyle w:val="Standard"/>
      </w:pPr>
      <w:r>
        <w:rPr>
          <w:lang w:val="ru-RU"/>
        </w:rPr>
        <w:t xml:space="preserve">            </w:t>
      </w:r>
      <w:r w:rsidRPr="000B1459">
        <w:t>}</w:t>
      </w:r>
    </w:p>
    <w:p w14:paraId="377F4038" w14:textId="77777777" w:rsidR="00B02C8D" w:rsidRPr="000B1459" w:rsidRDefault="00B02C8D" w:rsidP="000507E6">
      <w:pPr>
        <w:pStyle w:val="Standard"/>
      </w:pPr>
      <w:r w:rsidRPr="000B1459">
        <w:t xml:space="preserve">          ],</w:t>
      </w:r>
    </w:p>
    <w:p w14:paraId="27CF7C29" w14:textId="77777777" w:rsidR="00B02C8D" w:rsidRPr="000B1459" w:rsidRDefault="00B02C8D" w:rsidP="000507E6">
      <w:pPr>
        <w:pStyle w:val="Standard"/>
      </w:pPr>
      <w:r w:rsidRPr="000B1459">
        <w:t xml:space="preserve">          "</w:t>
      </w:r>
      <w:r>
        <w:t>citations</w:t>
      </w:r>
      <w:r w:rsidRPr="000B1459">
        <w:t>_</w:t>
      </w:r>
      <w:r>
        <w:t>parsed</w:t>
      </w:r>
      <w:r w:rsidRPr="000B1459">
        <w:t>": [</w:t>
      </w:r>
    </w:p>
    <w:p w14:paraId="5DDB063D" w14:textId="77777777" w:rsidR="00B02C8D" w:rsidRPr="000B1459" w:rsidRDefault="00B02C8D" w:rsidP="000507E6">
      <w:pPr>
        <w:pStyle w:val="Standard"/>
      </w:pPr>
      <w:r w:rsidRPr="000B1459">
        <w:t xml:space="preserve">            {</w:t>
      </w:r>
    </w:p>
    <w:p w14:paraId="368B27BB" w14:textId="77777777" w:rsidR="00B02C8D" w:rsidRDefault="00B02C8D" w:rsidP="000507E6">
      <w:pPr>
        <w:pStyle w:val="Standard"/>
        <w:rPr>
          <w:lang w:val="ru-RU"/>
        </w:rPr>
      </w:pPr>
      <w:r w:rsidRPr="000B1459">
        <w:t xml:space="preserve">              "</w:t>
      </w:r>
      <w:r>
        <w:t>text</w:t>
      </w:r>
      <w:r w:rsidRPr="000B1459">
        <w:t>": "</w:t>
      </w:r>
      <w:r>
        <w:t>RU</w:t>
      </w:r>
      <w:r w:rsidRPr="000B1459">
        <w:t>-</w:t>
      </w:r>
      <w:r>
        <w:t>C</w:t>
      </w:r>
      <w:r w:rsidRPr="000B1459">
        <w:t xml:space="preserve">2-2532321 </w:t>
      </w:r>
      <w:r w:rsidRPr="00533480">
        <w:rPr>
          <w:lang w:val="ru-RU"/>
        </w:rPr>
        <w:t>ГРАБИН</w:t>
      </w:r>
      <w:r w:rsidRPr="000B1459">
        <w:t xml:space="preserve"> </w:t>
      </w:r>
      <w:r w:rsidRPr="00533480">
        <w:rPr>
          <w:lang w:val="ru-RU"/>
        </w:rPr>
        <w:t>Б</w:t>
      </w:r>
      <w:r w:rsidRPr="000B1459">
        <w:t>.</w:t>
      </w:r>
      <w:r w:rsidRPr="00533480">
        <w:rPr>
          <w:lang w:val="ru-RU"/>
        </w:rPr>
        <w:t>В</w:t>
      </w:r>
      <w:r w:rsidRPr="000B1459">
        <w:t xml:space="preserve">. </w:t>
      </w:r>
      <w:r w:rsidRPr="00533480">
        <w:rPr>
          <w:lang w:val="ru-RU"/>
        </w:rPr>
        <w:t>и</w:t>
      </w:r>
      <w:r w:rsidRPr="000B1459">
        <w:t xml:space="preserve"> </w:t>
      </w:r>
      <w:r w:rsidRPr="00533480">
        <w:rPr>
          <w:lang w:val="ru-RU"/>
        </w:rPr>
        <w:t>др</w:t>
      </w:r>
      <w:r w:rsidRPr="000B1459">
        <w:t xml:space="preserve">. </w:t>
      </w:r>
      <w:r>
        <w:rPr>
          <w:lang w:val="ru-RU"/>
        </w:rPr>
        <w:t xml:space="preserve">Основы конструирования ракет-носителей космических аппаратов. Москва, Машиностроение, 1991, с. 14-15 </w:t>
      </w:r>
      <w:r>
        <w:t>US</w:t>
      </w:r>
      <w:r>
        <w:rPr>
          <w:lang w:val="ru-RU"/>
        </w:rPr>
        <w:t>-</w:t>
      </w:r>
      <w:r>
        <w:t>A</w:t>
      </w:r>
      <w:r>
        <w:rPr>
          <w:lang w:val="ru-RU"/>
        </w:rPr>
        <w:t>-4131065"</w:t>
      </w:r>
    </w:p>
    <w:p w14:paraId="137FF50C" w14:textId="77777777" w:rsidR="00B02C8D" w:rsidRDefault="00B02C8D" w:rsidP="000507E6">
      <w:pPr>
        <w:pStyle w:val="Standard"/>
        <w:rPr>
          <w:lang w:val="ru-RU"/>
        </w:rPr>
      </w:pPr>
      <w:r>
        <w:rPr>
          <w:lang w:val="ru-RU"/>
        </w:rPr>
        <w:t xml:space="preserve">            }</w:t>
      </w:r>
    </w:p>
    <w:p w14:paraId="2EE8851B" w14:textId="77777777" w:rsidR="00B02C8D" w:rsidRDefault="00B02C8D" w:rsidP="000507E6">
      <w:pPr>
        <w:pStyle w:val="Standard"/>
        <w:rPr>
          <w:lang w:val="ru-RU"/>
        </w:rPr>
      </w:pPr>
      <w:r>
        <w:rPr>
          <w:lang w:val="ru-RU"/>
        </w:rPr>
        <w:t xml:space="preserve">          ],</w:t>
      </w:r>
    </w:p>
    <w:p w14:paraId="29473C0B" w14:textId="77777777" w:rsidR="00B02C8D" w:rsidRDefault="00B02C8D" w:rsidP="000507E6">
      <w:pPr>
        <w:pStyle w:val="Standard"/>
        <w:rPr>
          <w:lang w:val="ru-RU"/>
        </w:rPr>
      </w:pPr>
      <w:r>
        <w:rPr>
          <w:lang w:val="ru-RU"/>
        </w:rPr>
        <w:t xml:space="preserve">          "</w:t>
      </w:r>
      <w:r>
        <w:t>applicant</w:t>
      </w:r>
      <w:r>
        <w:rPr>
          <w:lang w:val="ru-RU"/>
        </w:rPr>
        <w:t>": [</w:t>
      </w:r>
    </w:p>
    <w:p w14:paraId="2CD746AB" w14:textId="77777777" w:rsidR="00B02C8D" w:rsidRDefault="00B02C8D" w:rsidP="000507E6">
      <w:pPr>
        <w:pStyle w:val="Standard"/>
        <w:rPr>
          <w:lang w:val="ru-RU"/>
        </w:rPr>
      </w:pPr>
      <w:r>
        <w:rPr>
          <w:lang w:val="ru-RU"/>
        </w:rPr>
        <w:t xml:space="preserve">            {</w:t>
      </w:r>
    </w:p>
    <w:p w14:paraId="59BECB56" w14:textId="77777777" w:rsidR="00B02C8D" w:rsidRDefault="00B02C8D" w:rsidP="000507E6">
      <w:pPr>
        <w:pStyle w:val="Standard"/>
        <w:rPr>
          <w:lang w:val="ru-RU"/>
        </w:rPr>
      </w:pPr>
      <w:r>
        <w:rPr>
          <w:lang w:val="ru-RU"/>
        </w:rPr>
        <w:t xml:space="preserve">              "</w:t>
      </w:r>
      <w:r>
        <w:t>name</w:t>
      </w:r>
      <w:r>
        <w:rPr>
          <w:lang w:val="ru-RU"/>
        </w:rPr>
        <w:t>": "СТЕПАНЯН РЕВИК АРТУРОВИЧ (</w:t>
      </w:r>
      <w:r>
        <w:t>BY</w:t>
      </w:r>
      <w:r>
        <w:rPr>
          <w:lang w:val="ru-RU"/>
        </w:rPr>
        <w:t>)"</w:t>
      </w:r>
    </w:p>
    <w:p w14:paraId="078B8B72" w14:textId="77777777" w:rsidR="00B02C8D" w:rsidRPr="00533480" w:rsidRDefault="00B02C8D" w:rsidP="000507E6">
      <w:pPr>
        <w:pStyle w:val="Standard"/>
        <w:rPr>
          <w:lang w:val="fr-FR"/>
        </w:rPr>
      </w:pPr>
      <w:r>
        <w:rPr>
          <w:lang w:val="ru-RU"/>
        </w:rPr>
        <w:t xml:space="preserve">            </w:t>
      </w:r>
      <w:r w:rsidRPr="00533480">
        <w:rPr>
          <w:lang w:val="fr-FR"/>
        </w:rPr>
        <w:t>}</w:t>
      </w:r>
    </w:p>
    <w:p w14:paraId="0F7148CB" w14:textId="77777777" w:rsidR="00B02C8D" w:rsidRPr="00533480" w:rsidRDefault="00B02C8D" w:rsidP="000507E6">
      <w:pPr>
        <w:pStyle w:val="Standard"/>
        <w:rPr>
          <w:lang w:val="fr-FR"/>
        </w:rPr>
      </w:pPr>
      <w:r w:rsidRPr="00533480">
        <w:rPr>
          <w:lang w:val="fr-FR"/>
        </w:rPr>
        <w:t xml:space="preserve">          ]</w:t>
      </w:r>
    </w:p>
    <w:p w14:paraId="080245F4" w14:textId="77777777" w:rsidR="00B02C8D" w:rsidRPr="00533480" w:rsidRDefault="00B02C8D" w:rsidP="000507E6">
      <w:pPr>
        <w:pStyle w:val="Standard"/>
        <w:rPr>
          <w:lang w:val="fr-FR"/>
        </w:rPr>
      </w:pPr>
      <w:r w:rsidRPr="00533480">
        <w:rPr>
          <w:lang w:val="fr-FR"/>
        </w:rPr>
        <w:t xml:space="preserve">        },</w:t>
      </w:r>
    </w:p>
    <w:p w14:paraId="5A424993" w14:textId="77777777" w:rsidR="00B02C8D" w:rsidRPr="00533480" w:rsidRDefault="00B02C8D" w:rsidP="000507E6">
      <w:pPr>
        <w:pStyle w:val="Standard"/>
        <w:rPr>
          <w:lang w:val="fr-FR"/>
        </w:rPr>
      </w:pPr>
      <w:r w:rsidRPr="00533480">
        <w:rPr>
          <w:lang w:val="fr-FR"/>
        </w:rPr>
        <w:t xml:space="preserve">        "en": {</w:t>
      </w:r>
    </w:p>
    <w:p w14:paraId="3C0D857D" w14:textId="77777777" w:rsidR="00B02C8D" w:rsidRDefault="00B02C8D" w:rsidP="000507E6">
      <w:pPr>
        <w:pStyle w:val="Standard"/>
      </w:pPr>
      <w:r w:rsidRPr="00533480">
        <w:rPr>
          <w:lang w:val="fr-FR"/>
        </w:rPr>
        <w:t xml:space="preserve">          "citations": "RU-C2-2532321 GRABIN B.V. i dr. Osnovy konstruirovaniya raket-nositeley kosmicheskikh apparatov. </w:t>
      </w:r>
      <w:r>
        <w:t>Moskva, Mashinostroenie, 1991, s. 14-15 US-A-4131065",</w:t>
      </w:r>
    </w:p>
    <w:p w14:paraId="6DC6D444" w14:textId="77777777" w:rsidR="00B02C8D" w:rsidRDefault="00B02C8D" w:rsidP="000507E6">
      <w:pPr>
        <w:pStyle w:val="Standard"/>
      </w:pPr>
      <w:r>
        <w:lastRenderedPageBreak/>
        <w:t xml:space="preserve">          "inventor": [</w:t>
      </w:r>
    </w:p>
    <w:p w14:paraId="7FCA15F5" w14:textId="77777777" w:rsidR="00B02C8D" w:rsidRDefault="00B02C8D" w:rsidP="000507E6">
      <w:pPr>
        <w:pStyle w:val="Standard"/>
      </w:pPr>
      <w:r>
        <w:t xml:space="preserve">            {</w:t>
      </w:r>
    </w:p>
    <w:p w14:paraId="06B94F85" w14:textId="77777777" w:rsidR="00B02C8D" w:rsidRDefault="00B02C8D" w:rsidP="000507E6">
      <w:pPr>
        <w:pStyle w:val="Standard"/>
      </w:pPr>
      <w:r>
        <w:t xml:space="preserve">              "name": "STEPANYAN Revik, Arturovich (BY)"</w:t>
      </w:r>
    </w:p>
    <w:p w14:paraId="0E2C4A01" w14:textId="77777777" w:rsidR="00B02C8D" w:rsidRDefault="00B02C8D" w:rsidP="000507E6">
      <w:pPr>
        <w:pStyle w:val="Standard"/>
      </w:pPr>
      <w:r>
        <w:t xml:space="preserve">            }</w:t>
      </w:r>
    </w:p>
    <w:p w14:paraId="541FD40A" w14:textId="77777777" w:rsidR="00B02C8D" w:rsidRDefault="00B02C8D" w:rsidP="000507E6">
      <w:pPr>
        <w:pStyle w:val="Standard"/>
      </w:pPr>
      <w:r>
        <w:t xml:space="preserve">          ],</w:t>
      </w:r>
    </w:p>
    <w:p w14:paraId="64166F01" w14:textId="77777777" w:rsidR="00B02C8D" w:rsidRDefault="00B02C8D" w:rsidP="000507E6">
      <w:pPr>
        <w:pStyle w:val="Standard"/>
      </w:pPr>
      <w:r>
        <w:t xml:space="preserve">          "title": "MULTI-STAGE ROCKET AND METHOD FOR OPERATING THE SAME",</w:t>
      </w:r>
    </w:p>
    <w:p w14:paraId="4BAD5E5E" w14:textId="77777777" w:rsidR="00B02C8D" w:rsidRDefault="00B02C8D" w:rsidP="000507E6">
      <w:pPr>
        <w:pStyle w:val="Standard"/>
      </w:pPr>
      <w:r>
        <w:t xml:space="preserve">          "patentee": [</w:t>
      </w:r>
    </w:p>
    <w:p w14:paraId="550A104B" w14:textId="77777777" w:rsidR="00B02C8D" w:rsidRDefault="00B02C8D" w:rsidP="000507E6">
      <w:pPr>
        <w:pStyle w:val="Standard"/>
      </w:pPr>
      <w:r>
        <w:t xml:space="preserve">            {</w:t>
      </w:r>
    </w:p>
    <w:p w14:paraId="7E1FE668" w14:textId="77777777" w:rsidR="00B02C8D" w:rsidRDefault="00B02C8D" w:rsidP="000507E6">
      <w:pPr>
        <w:pStyle w:val="Standard"/>
      </w:pPr>
      <w:r>
        <w:t xml:space="preserve">              "name": "STEPANYAN REVIK, ARTUROVICH (BY)"</w:t>
      </w:r>
    </w:p>
    <w:p w14:paraId="28D729D4" w14:textId="77777777" w:rsidR="00B02C8D" w:rsidRDefault="00B02C8D" w:rsidP="000507E6">
      <w:pPr>
        <w:pStyle w:val="Standard"/>
      </w:pPr>
      <w:r>
        <w:t xml:space="preserve">            }</w:t>
      </w:r>
    </w:p>
    <w:p w14:paraId="616C8234" w14:textId="77777777" w:rsidR="00B02C8D" w:rsidRDefault="00B02C8D" w:rsidP="000507E6">
      <w:pPr>
        <w:pStyle w:val="Standard"/>
      </w:pPr>
      <w:r>
        <w:t xml:space="preserve">          ],</w:t>
      </w:r>
    </w:p>
    <w:p w14:paraId="1ACBFD14" w14:textId="77777777" w:rsidR="00B02C8D" w:rsidRDefault="00B02C8D" w:rsidP="000507E6">
      <w:pPr>
        <w:pStyle w:val="Standard"/>
      </w:pPr>
      <w:r>
        <w:t xml:space="preserve">          "citations_parsed": [</w:t>
      </w:r>
    </w:p>
    <w:p w14:paraId="1EB8A93B" w14:textId="77777777" w:rsidR="00B02C8D" w:rsidRDefault="00B02C8D" w:rsidP="000507E6">
      <w:pPr>
        <w:pStyle w:val="Standard"/>
      </w:pPr>
      <w:r>
        <w:t xml:space="preserve">            {</w:t>
      </w:r>
    </w:p>
    <w:p w14:paraId="2D41026B" w14:textId="77777777" w:rsidR="00B02C8D" w:rsidRDefault="00B02C8D" w:rsidP="000507E6">
      <w:pPr>
        <w:pStyle w:val="Standard"/>
      </w:pPr>
      <w:r>
        <w:t xml:space="preserve">              "text": "RU-C2-2532321 GRABIN B.V. i dr. Osnovy konstruirovaniya raket-nositeley kosmicheskikh apparatov. Moskva, Mashinostroenie, 1991, s. 14-15 US-A-4131065"</w:t>
      </w:r>
    </w:p>
    <w:p w14:paraId="32068F60" w14:textId="77777777" w:rsidR="00B02C8D" w:rsidRDefault="00B02C8D" w:rsidP="000507E6">
      <w:pPr>
        <w:pStyle w:val="Standard"/>
      </w:pPr>
      <w:r>
        <w:t xml:space="preserve">            }</w:t>
      </w:r>
    </w:p>
    <w:p w14:paraId="40B71ACF" w14:textId="77777777" w:rsidR="00B02C8D" w:rsidRDefault="00B02C8D" w:rsidP="000507E6">
      <w:pPr>
        <w:pStyle w:val="Standard"/>
      </w:pPr>
      <w:r>
        <w:t xml:space="preserve">          ],</w:t>
      </w:r>
    </w:p>
    <w:p w14:paraId="4B8C553C" w14:textId="77777777" w:rsidR="00B02C8D" w:rsidRDefault="00B02C8D" w:rsidP="000507E6">
      <w:pPr>
        <w:pStyle w:val="Standard"/>
      </w:pPr>
      <w:r>
        <w:t xml:space="preserve">          "applicant": [</w:t>
      </w:r>
    </w:p>
    <w:p w14:paraId="61AEB710" w14:textId="77777777" w:rsidR="00B02C8D" w:rsidRDefault="00B02C8D" w:rsidP="000507E6">
      <w:pPr>
        <w:pStyle w:val="Standard"/>
      </w:pPr>
      <w:r>
        <w:t xml:space="preserve">            {</w:t>
      </w:r>
    </w:p>
    <w:p w14:paraId="06B1B99B" w14:textId="77777777" w:rsidR="00B02C8D" w:rsidRDefault="00B02C8D" w:rsidP="000507E6">
      <w:pPr>
        <w:pStyle w:val="Standard"/>
      </w:pPr>
      <w:r>
        <w:t xml:space="preserve">              "name": "STEPANYAN REVIK, ARTUROVICH (BY)"</w:t>
      </w:r>
    </w:p>
    <w:p w14:paraId="6B2A2C26" w14:textId="77777777" w:rsidR="00B02C8D" w:rsidRDefault="00B02C8D" w:rsidP="000507E6">
      <w:pPr>
        <w:pStyle w:val="Standard"/>
      </w:pPr>
      <w:r>
        <w:t xml:space="preserve">            }</w:t>
      </w:r>
    </w:p>
    <w:p w14:paraId="4BEC9A86" w14:textId="77777777" w:rsidR="00B02C8D" w:rsidRDefault="00B02C8D" w:rsidP="000507E6">
      <w:pPr>
        <w:pStyle w:val="Standard"/>
      </w:pPr>
      <w:r>
        <w:t xml:space="preserve">          ]</w:t>
      </w:r>
    </w:p>
    <w:p w14:paraId="4EF0F619" w14:textId="77777777" w:rsidR="00B02C8D" w:rsidRDefault="00B02C8D" w:rsidP="000507E6">
      <w:pPr>
        <w:pStyle w:val="Standard"/>
      </w:pPr>
      <w:r>
        <w:t xml:space="preserve">        }</w:t>
      </w:r>
    </w:p>
    <w:p w14:paraId="0D1DFABF" w14:textId="77777777" w:rsidR="00B02C8D" w:rsidRDefault="00B02C8D" w:rsidP="000507E6">
      <w:pPr>
        <w:pStyle w:val="Standard"/>
      </w:pPr>
      <w:r>
        <w:t xml:space="preserve">      },</w:t>
      </w:r>
    </w:p>
    <w:p w14:paraId="522926CF" w14:textId="77777777" w:rsidR="00B02C8D" w:rsidRDefault="00B02C8D" w:rsidP="000507E6">
      <w:pPr>
        <w:pStyle w:val="Standard"/>
      </w:pPr>
      <w:r>
        <w:t xml:space="preserve">      "drawings": [</w:t>
      </w:r>
    </w:p>
    <w:p w14:paraId="0FC2C099" w14:textId="77777777" w:rsidR="00B02C8D" w:rsidRDefault="00B02C8D" w:rsidP="000507E6">
      <w:pPr>
        <w:pStyle w:val="Standard"/>
      </w:pPr>
      <w:r>
        <w:t xml:space="preserve">        {</w:t>
      </w:r>
    </w:p>
    <w:p w14:paraId="3D63688D" w14:textId="77777777" w:rsidR="00B02C8D" w:rsidRDefault="00B02C8D" w:rsidP="000507E6">
      <w:pPr>
        <w:pStyle w:val="Standard"/>
      </w:pPr>
      <w:r>
        <w:t xml:space="preserve">          "url": "/media/CIS_2009/EA/B1/20180928/0000030668/00000001.tif",</w:t>
      </w:r>
    </w:p>
    <w:p w14:paraId="29AEC131" w14:textId="77777777" w:rsidR="00B02C8D" w:rsidRDefault="00B02C8D" w:rsidP="000507E6">
      <w:pPr>
        <w:pStyle w:val="Standard"/>
      </w:pPr>
      <w:r>
        <w:t xml:space="preserve">          "width": "23",</w:t>
      </w:r>
    </w:p>
    <w:p w14:paraId="303631B8" w14:textId="77777777" w:rsidR="00B02C8D" w:rsidRDefault="00B02C8D" w:rsidP="000507E6">
      <w:pPr>
        <w:pStyle w:val="Standard"/>
      </w:pPr>
      <w:r>
        <w:t xml:space="preserve">          "height": "111"</w:t>
      </w:r>
    </w:p>
    <w:p w14:paraId="2A1E2D2C" w14:textId="77777777" w:rsidR="00B02C8D" w:rsidRDefault="00B02C8D" w:rsidP="000507E6">
      <w:pPr>
        <w:pStyle w:val="Standard"/>
      </w:pPr>
      <w:r>
        <w:t xml:space="preserve">        },</w:t>
      </w:r>
    </w:p>
    <w:p w14:paraId="62B7B5D7" w14:textId="77777777" w:rsidR="00B02C8D" w:rsidRDefault="00B02C8D" w:rsidP="000507E6">
      <w:pPr>
        <w:pStyle w:val="Standard"/>
      </w:pPr>
      <w:r>
        <w:t xml:space="preserve">        {</w:t>
      </w:r>
    </w:p>
    <w:p w14:paraId="3CC7F689" w14:textId="77777777" w:rsidR="00B02C8D" w:rsidRDefault="00B02C8D" w:rsidP="000507E6">
      <w:pPr>
        <w:pStyle w:val="Standard"/>
      </w:pPr>
      <w:r>
        <w:t xml:space="preserve">          "url": "/media/CIS_2009/EA/B1/20180928/0000030668/00000002.tif",</w:t>
      </w:r>
    </w:p>
    <w:p w14:paraId="5E49C228" w14:textId="77777777" w:rsidR="00B02C8D" w:rsidRDefault="00B02C8D" w:rsidP="000507E6">
      <w:pPr>
        <w:pStyle w:val="Standard"/>
      </w:pPr>
      <w:r>
        <w:t xml:space="preserve">          "width": "41",</w:t>
      </w:r>
    </w:p>
    <w:p w14:paraId="4EAA50F2" w14:textId="77777777" w:rsidR="00B02C8D" w:rsidRDefault="00B02C8D" w:rsidP="000507E6">
      <w:pPr>
        <w:pStyle w:val="Standard"/>
      </w:pPr>
      <w:r>
        <w:t xml:space="preserve">          "height": "83"</w:t>
      </w:r>
    </w:p>
    <w:p w14:paraId="76F03AA3" w14:textId="77777777" w:rsidR="00B02C8D" w:rsidRDefault="00B02C8D" w:rsidP="000507E6">
      <w:pPr>
        <w:pStyle w:val="Standard"/>
      </w:pPr>
      <w:r>
        <w:t xml:space="preserve">        },</w:t>
      </w:r>
    </w:p>
    <w:p w14:paraId="7906808A" w14:textId="77777777" w:rsidR="00B02C8D" w:rsidRDefault="00B02C8D" w:rsidP="000507E6">
      <w:pPr>
        <w:pStyle w:val="Standard"/>
      </w:pPr>
      <w:r>
        <w:t xml:space="preserve">        {</w:t>
      </w:r>
    </w:p>
    <w:p w14:paraId="097E1BC2" w14:textId="77777777" w:rsidR="00B02C8D" w:rsidRDefault="00B02C8D" w:rsidP="000507E6">
      <w:pPr>
        <w:pStyle w:val="Standard"/>
      </w:pPr>
      <w:r>
        <w:t xml:space="preserve">          "url": "/media/CIS_2009/EA/B1/20180928/0000030668/00000003.tif",</w:t>
      </w:r>
    </w:p>
    <w:p w14:paraId="45FB8B10" w14:textId="77777777" w:rsidR="00B02C8D" w:rsidRDefault="00B02C8D" w:rsidP="000507E6">
      <w:pPr>
        <w:pStyle w:val="Standard"/>
      </w:pPr>
      <w:r>
        <w:t xml:space="preserve">          "width": "34",</w:t>
      </w:r>
    </w:p>
    <w:p w14:paraId="5E12B762" w14:textId="77777777" w:rsidR="00B02C8D" w:rsidRDefault="00B02C8D" w:rsidP="000507E6">
      <w:pPr>
        <w:pStyle w:val="Standard"/>
      </w:pPr>
      <w:r>
        <w:t xml:space="preserve">          "height": "128"</w:t>
      </w:r>
    </w:p>
    <w:p w14:paraId="0F120AE3" w14:textId="77777777" w:rsidR="00B02C8D" w:rsidRDefault="00B02C8D" w:rsidP="000507E6">
      <w:pPr>
        <w:pStyle w:val="Standard"/>
      </w:pPr>
      <w:r>
        <w:t xml:space="preserve">        }</w:t>
      </w:r>
    </w:p>
    <w:p w14:paraId="4238699A" w14:textId="77777777" w:rsidR="00B02C8D" w:rsidRDefault="00B02C8D" w:rsidP="000507E6">
      <w:pPr>
        <w:pStyle w:val="Standard"/>
      </w:pPr>
      <w:r>
        <w:t xml:space="preserve">      ],</w:t>
      </w:r>
    </w:p>
    <w:p w14:paraId="09380932" w14:textId="77777777" w:rsidR="00B02C8D" w:rsidRDefault="00B02C8D" w:rsidP="000507E6">
      <w:pPr>
        <w:pStyle w:val="Standard"/>
      </w:pPr>
      <w:r>
        <w:t xml:space="preserve">      "id": "EA0000030668B1_20180928",</w:t>
      </w:r>
    </w:p>
    <w:p w14:paraId="45C58B3F" w14:textId="77777777" w:rsidR="00B02C8D" w:rsidRDefault="00B02C8D" w:rsidP="000507E6">
      <w:pPr>
        <w:pStyle w:val="Standard"/>
      </w:pPr>
      <w:r>
        <w:t xml:space="preserve">      "index": "jun_cis_2009",</w:t>
      </w:r>
    </w:p>
    <w:p w14:paraId="467BBFAF" w14:textId="77777777" w:rsidR="00B02C8D" w:rsidRDefault="00B02C8D" w:rsidP="000507E6">
      <w:pPr>
        <w:pStyle w:val="Standard"/>
      </w:pPr>
      <w:r>
        <w:t xml:space="preserve">      "dataset": "cis",</w:t>
      </w:r>
    </w:p>
    <w:p w14:paraId="14758793" w14:textId="77777777" w:rsidR="00B02C8D" w:rsidRDefault="00B02C8D" w:rsidP="000507E6">
      <w:pPr>
        <w:pStyle w:val="Standard"/>
      </w:pPr>
      <w:r>
        <w:t xml:space="preserve">      "similarity": 83.89274,</w:t>
      </w:r>
    </w:p>
    <w:p w14:paraId="7BDED490" w14:textId="77777777" w:rsidR="00B02C8D" w:rsidRDefault="00B02C8D" w:rsidP="000507E6">
      <w:pPr>
        <w:pStyle w:val="Standard"/>
      </w:pPr>
      <w:r>
        <w:t xml:space="preserve">      "similarity_norm": 0.9882204296857423,</w:t>
      </w:r>
    </w:p>
    <w:p w14:paraId="2E8D8110" w14:textId="77777777" w:rsidR="00B02C8D" w:rsidRPr="00800818" w:rsidRDefault="00B02C8D" w:rsidP="000507E6">
      <w:pPr>
        <w:pStyle w:val="Standard"/>
        <w:rPr>
          <w:lang w:val="ru-RU"/>
        </w:rPr>
      </w:pPr>
      <w:r>
        <w:t xml:space="preserve">      </w:t>
      </w:r>
      <w:r w:rsidRPr="00800818">
        <w:rPr>
          <w:lang w:val="ru-RU"/>
        </w:rPr>
        <w:t>"</w:t>
      </w:r>
      <w:r>
        <w:t>snippet</w:t>
      </w:r>
      <w:r w:rsidRPr="00800818">
        <w:rPr>
          <w:lang w:val="ru-RU"/>
        </w:rPr>
        <w:t>": {</w:t>
      </w:r>
    </w:p>
    <w:p w14:paraId="059D1A42" w14:textId="77777777" w:rsidR="00B02C8D" w:rsidRDefault="00B02C8D" w:rsidP="000507E6">
      <w:pPr>
        <w:pStyle w:val="Standard"/>
        <w:rPr>
          <w:lang w:val="ru-RU"/>
        </w:rPr>
      </w:pPr>
      <w:r w:rsidRPr="00800818">
        <w:rPr>
          <w:lang w:val="ru-RU"/>
        </w:rPr>
        <w:t xml:space="preserve">        </w:t>
      </w:r>
      <w:r>
        <w:rPr>
          <w:lang w:val="ru-RU"/>
        </w:rPr>
        <w:t>"</w:t>
      </w:r>
      <w:r>
        <w:t>title</w:t>
      </w:r>
      <w:r>
        <w:rPr>
          <w:lang w:val="ru-RU"/>
        </w:rPr>
        <w:t>": "МНОГОСТУПЕНЧАТАЯ &lt;</w:t>
      </w:r>
      <w:r>
        <w:t>em</w:t>
      </w:r>
      <w:r>
        <w:rPr>
          <w:lang w:val="ru-RU"/>
        </w:rPr>
        <w:t>&gt;РАКЕТА&lt;/</w:t>
      </w:r>
      <w:r>
        <w:t>em</w:t>
      </w:r>
      <w:r>
        <w:rPr>
          <w:lang w:val="ru-RU"/>
        </w:rPr>
        <w:t>&gt; И СПОСОБ ЕЕ ЭКСПЛУАТАЦИИ",</w:t>
      </w:r>
    </w:p>
    <w:p w14:paraId="7705087A" w14:textId="77777777" w:rsidR="00B02C8D" w:rsidRDefault="00B02C8D" w:rsidP="000507E6">
      <w:pPr>
        <w:pStyle w:val="Standard"/>
        <w:rPr>
          <w:lang w:val="ru-RU"/>
        </w:rPr>
      </w:pPr>
      <w:r>
        <w:rPr>
          <w:lang w:val="ru-RU"/>
        </w:rPr>
        <w:lastRenderedPageBreak/>
        <w:t xml:space="preserve">        "</w:t>
      </w:r>
      <w:r>
        <w:t>description</w:t>
      </w:r>
      <w:r>
        <w:rPr>
          <w:lang w:val="ru-RU"/>
        </w:rPr>
        <w:t>": "Изобретение относится к ракетной технике, в частности к многоступенчатым &lt;</w:t>
      </w:r>
      <w:r>
        <w:t>em</w:t>
      </w:r>
      <w:r>
        <w:rPr>
          <w:lang w:val="ru-RU"/>
        </w:rPr>
        <w:t>&gt;ракетам&lt;/</w:t>
      </w:r>
      <w:r>
        <w:t>em</w:t>
      </w:r>
      <w:r>
        <w:rPr>
          <w:lang w:val="ru-RU"/>
        </w:rPr>
        <w:t>&gt; и может быть использовано в ракетостроении. Известна тандемная многоступенчатая &lt;</w:t>
      </w:r>
      <w:r>
        <w:t>em</w:t>
      </w:r>
      <w:r>
        <w:rPr>
          <w:lang w:val="ru-RU"/>
        </w:rPr>
        <w:t>&gt;ракета&lt;/</w:t>
      </w:r>
      <w:r>
        <w:t>em</w:t>
      </w:r>
      <w:r>
        <w:rPr>
          <w:lang w:val="ru-RU"/>
        </w:rPr>
        <w:t>&gt; с продольным разделением ступеней, содержащая корпус, ракетные двигатели, баки окислителя, баки горючего, межступенчатые отсеки, отсек для полезного груза и головной обтекатель. В &lt;</w:t>
      </w:r>
      <w:r>
        <w:t>em</w:t>
      </w:r>
      <w:r>
        <w:rPr>
          <w:lang w:val="ru-RU"/>
        </w:rPr>
        <w:t>&gt;ракете&lt;/</w:t>
      </w:r>
      <w:r>
        <w:t>em</w:t>
      </w:r>
      <w:r>
        <w:rPr>
          <w:lang w:val="ru-RU"/>
        </w:rPr>
        <w:t>&gt; разгонные ступени продольно соединяются друг с другом посредством поперечных фланцевых стыков[1]. Однако конструкция этой &lt;</w:t>
      </w:r>
      <w:r>
        <w:t>em</w:t>
      </w:r>
      <w:r>
        <w:rPr>
          <w:lang w:val="ru-RU"/>
        </w:rPr>
        <w:t>&gt;ракеты&lt;/</w:t>
      </w:r>
      <w:r>
        <w:t>em</w:t>
      </w:r>
      <w:r>
        <w:rPr>
          <w:lang w:val="ru-RU"/>
        </w:rPr>
        <w:t>&gt; имеет недостатки, заключающиеся в том, что воздействие трения воздуха происходит сразу на все ступени &lt;</w:t>
      </w:r>
      <w:r>
        <w:t>em</w:t>
      </w:r>
      <w:r>
        <w:rPr>
          <w:lang w:val="ru-RU"/>
        </w:rPr>
        <w:t>&gt;ракеты&lt;/</w:t>
      </w:r>
      <w:r>
        <w:t>em</w:t>
      </w:r>
      <w:r>
        <w:rPr>
          <w:lang w:val="ru-RU"/>
        </w:rPr>
        <w:t>&gt;, что приводит к повышенному расходу топлива. А также наличие большой разницы диаметра &lt;</w:t>
      </w:r>
      <w:r>
        <w:t>em</w:t>
      </w:r>
      <w:r>
        <w:rPr>
          <w:lang w:val="ru-RU"/>
        </w:rPr>
        <w:t>&gt;ракеты&lt;/</w:t>
      </w:r>
      <w:r>
        <w:t>em</w:t>
      </w:r>
      <w:r>
        <w:rPr>
          <w:lang w:val="ru-RU"/>
        </w:rPr>
        <w:t>&gt; по ходу ее продольной оси, приводит к дополнительным затратам на преодоление силы трения, сокращает сферу применения данной &lt;</w:t>
      </w:r>
      <w:r>
        <w:t>em</w:t>
      </w:r>
      <w:r>
        <w:rPr>
          <w:lang w:val="ru-RU"/>
        </w:rPr>
        <w:t>&gt;ракеты&lt;/</w:t>
      </w:r>
      <w:r>
        <w:t>em</w:t>
      </w:r>
      <w:r>
        <w:rPr>
          <w:lang w:val="ru-RU"/>
        </w:rPr>
        <w:t>&gt;.",</w:t>
      </w:r>
    </w:p>
    <w:p w14:paraId="17231A7F" w14:textId="77777777" w:rsidR="00B02C8D" w:rsidRDefault="00B02C8D" w:rsidP="000507E6">
      <w:pPr>
        <w:pStyle w:val="Standard"/>
        <w:rPr>
          <w:lang w:val="ru-RU"/>
        </w:rPr>
      </w:pPr>
      <w:r>
        <w:rPr>
          <w:lang w:val="ru-RU"/>
        </w:rPr>
        <w:t xml:space="preserve">        "</w:t>
      </w:r>
      <w:r>
        <w:t>lang</w:t>
      </w:r>
      <w:r>
        <w:rPr>
          <w:lang w:val="ru-RU"/>
        </w:rPr>
        <w:t>": "</w:t>
      </w:r>
      <w:r>
        <w:t>ru</w:t>
      </w:r>
      <w:r>
        <w:rPr>
          <w:lang w:val="ru-RU"/>
        </w:rPr>
        <w:t>",</w:t>
      </w:r>
    </w:p>
    <w:p w14:paraId="38BC3C73" w14:textId="77777777" w:rsidR="00B02C8D" w:rsidRDefault="00B02C8D" w:rsidP="000507E6">
      <w:pPr>
        <w:pStyle w:val="Standard"/>
        <w:rPr>
          <w:lang w:val="ru-RU"/>
        </w:rPr>
      </w:pPr>
      <w:r>
        <w:rPr>
          <w:lang w:val="ru-RU"/>
        </w:rPr>
        <w:t xml:space="preserve">        "</w:t>
      </w:r>
      <w:r>
        <w:t>applicant</w:t>
      </w:r>
      <w:r>
        <w:rPr>
          <w:lang w:val="ru-RU"/>
        </w:rPr>
        <w:t>": "СТЕПАНЯН РЕВИК АРТУРОВИЧ (</w:t>
      </w:r>
      <w:r>
        <w:t>BY</w:t>
      </w:r>
      <w:r>
        <w:rPr>
          <w:lang w:val="ru-RU"/>
        </w:rPr>
        <w:t>)",</w:t>
      </w:r>
    </w:p>
    <w:p w14:paraId="2867D81A" w14:textId="77777777" w:rsidR="00B02C8D" w:rsidRDefault="00B02C8D" w:rsidP="000507E6">
      <w:pPr>
        <w:pStyle w:val="Standard"/>
        <w:rPr>
          <w:lang w:val="ru-RU"/>
        </w:rPr>
      </w:pPr>
      <w:r>
        <w:rPr>
          <w:lang w:val="ru-RU"/>
        </w:rPr>
        <w:t xml:space="preserve">        "</w:t>
      </w:r>
      <w:r>
        <w:t>inventor</w:t>
      </w:r>
      <w:r>
        <w:rPr>
          <w:lang w:val="ru-RU"/>
        </w:rPr>
        <w:t>": "Степанян Ревик Артурович (</w:t>
      </w:r>
      <w:r>
        <w:t>BY</w:t>
      </w:r>
      <w:r>
        <w:rPr>
          <w:lang w:val="ru-RU"/>
        </w:rPr>
        <w:t>)",</w:t>
      </w:r>
    </w:p>
    <w:p w14:paraId="32DA2C7F" w14:textId="77777777" w:rsidR="00B02C8D" w:rsidRDefault="00B02C8D" w:rsidP="000507E6">
      <w:pPr>
        <w:pStyle w:val="Standard"/>
        <w:rPr>
          <w:lang w:val="ru-RU"/>
        </w:rPr>
      </w:pPr>
      <w:r>
        <w:rPr>
          <w:lang w:val="ru-RU"/>
        </w:rPr>
        <w:t xml:space="preserve">        "</w:t>
      </w:r>
      <w:r>
        <w:t>patentee</w:t>
      </w:r>
      <w:r>
        <w:rPr>
          <w:lang w:val="ru-RU"/>
        </w:rPr>
        <w:t>": "СТЕПАНЯН РЕВИК АРТУРОВИЧ (</w:t>
      </w:r>
      <w:r>
        <w:t>BY</w:t>
      </w:r>
      <w:r>
        <w:rPr>
          <w:lang w:val="ru-RU"/>
        </w:rPr>
        <w:t>)",</w:t>
      </w:r>
    </w:p>
    <w:p w14:paraId="76E9CFD0" w14:textId="77777777" w:rsidR="00B02C8D" w:rsidRDefault="00B02C8D" w:rsidP="000507E6">
      <w:pPr>
        <w:pStyle w:val="Standard"/>
      </w:pPr>
      <w:r>
        <w:rPr>
          <w:lang w:val="ru-RU"/>
        </w:rPr>
        <w:t xml:space="preserve">        </w:t>
      </w:r>
      <w:r>
        <w:t>"classification": {</w:t>
      </w:r>
    </w:p>
    <w:p w14:paraId="02D649F0" w14:textId="77777777" w:rsidR="00B02C8D" w:rsidRDefault="00B02C8D" w:rsidP="000507E6">
      <w:pPr>
        <w:pStyle w:val="Standard"/>
      </w:pPr>
      <w:r>
        <w:t xml:space="preserve">          "ipc": "F42B15/12"</w:t>
      </w:r>
    </w:p>
    <w:p w14:paraId="71DF3AE6" w14:textId="77777777" w:rsidR="00B02C8D" w:rsidRDefault="00B02C8D" w:rsidP="000507E6">
      <w:pPr>
        <w:pStyle w:val="Standard"/>
      </w:pPr>
      <w:r>
        <w:t xml:space="preserve">        }</w:t>
      </w:r>
    </w:p>
    <w:p w14:paraId="1BE38B09" w14:textId="77777777" w:rsidR="00B02C8D" w:rsidRDefault="00B02C8D" w:rsidP="000507E6">
      <w:pPr>
        <w:pStyle w:val="Standard"/>
      </w:pPr>
      <w:r>
        <w:t xml:space="preserve">      }</w:t>
      </w:r>
    </w:p>
    <w:p w14:paraId="03599E08" w14:textId="77777777" w:rsidR="00B02C8D" w:rsidRDefault="00B02C8D" w:rsidP="000507E6">
      <w:pPr>
        <w:pStyle w:val="Standard"/>
      </w:pPr>
      <w:r>
        <w:t xml:space="preserve">    },</w:t>
      </w:r>
    </w:p>
    <w:p w14:paraId="20105081" w14:textId="77777777" w:rsidR="00B02C8D" w:rsidRDefault="00B02C8D" w:rsidP="000507E6">
      <w:pPr>
        <w:pStyle w:val="Standard"/>
      </w:pPr>
      <w:r>
        <w:t xml:space="preserve">    {</w:t>
      </w:r>
    </w:p>
    <w:p w14:paraId="2CED3629" w14:textId="77777777" w:rsidR="00B02C8D" w:rsidRDefault="00B02C8D" w:rsidP="000507E6">
      <w:pPr>
        <w:pStyle w:val="Standard"/>
      </w:pPr>
      <w:r>
        <w:t xml:space="preserve">      "common": {</w:t>
      </w:r>
    </w:p>
    <w:p w14:paraId="23439FCF" w14:textId="77777777" w:rsidR="00B02C8D" w:rsidRDefault="00B02C8D" w:rsidP="000507E6">
      <w:pPr>
        <w:pStyle w:val="Standard"/>
      </w:pPr>
      <w:r>
        <w:t xml:space="preserve">        "publishing_office": "RU",</w:t>
      </w:r>
    </w:p>
    <w:p w14:paraId="745684AA" w14:textId="77777777" w:rsidR="00B02C8D" w:rsidRDefault="00B02C8D" w:rsidP="000507E6">
      <w:pPr>
        <w:pStyle w:val="Standard"/>
      </w:pPr>
      <w:r>
        <w:t xml:space="preserve">        "document_number": "2590760",</w:t>
      </w:r>
    </w:p>
    <w:p w14:paraId="362C5E00" w14:textId="77777777" w:rsidR="00B02C8D" w:rsidRDefault="00B02C8D" w:rsidP="000507E6">
      <w:pPr>
        <w:pStyle w:val="Standard"/>
      </w:pPr>
      <w:r>
        <w:t xml:space="preserve">        "kind": "C2",</w:t>
      </w:r>
    </w:p>
    <w:p w14:paraId="5F1F03BC" w14:textId="77777777" w:rsidR="00B02C8D" w:rsidRDefault="00B02C8D" w:rsidP="000507E6">
      <w:pPr>
        <w:pStyle w:val="Standard"/>
      </w:pPr>
      <w:r>
        <w:t xml:space="preserve">        "publication_date": "2016.07.10",</w:t>
      </w:r>
    </w:p>
    <w:p w14:paraId="43DF260D" w14:textId="77777777" w:rsidR="00B02C8D" w:rsidRDefault="00B02C8D" w:rsidP="000507E6">
      <w:pPr>
        <w:pStyle w:val="Standard"/>
      </w:pPr>
      <w:r>
        <w:t xml:space="preserve">        "application": {</w:t>
      </w:r>
    </w:p>
    <w:p w14:paraId="62C3A9FF" w14:textId="77777777" w:rsidR="00B02C8D" w:rsidRDefault="00B02C8D" w:rsidP="000507E6">
      <w:pPr>
        <w:pStyle w:val="Standard"/>
      </w:pPr>
      <w:r>
        <w:t xml:space="preserve">          "number": "2014131398/11",</w:t>
      </w:r>
    </w:p>
    <w:p w14:paraId="075D7D59" w14:textId="77777777" w:rsidR="00B02C8D" w:rsidRDefault="00B02C8D" w:rsidP="000507E6">
      <w:pPr>
        <w:pStyle w:val="Standard"/>
      </w:pPr>
      <w:r>
        <w:t xml:space="preserve">          "filing_date": "2014.07.29",</w:t>
      </w:r>
    </w:p>
    <w:p w14:paraId="289E6D6A" w14:textId="77777777" w:rsidR="00B02C8D" w:rsidRDefault="00B02C8D" w:rsidP="000507E6">
      <w:pPr>
        <w:pStyle w:val="Standard"/>
      </w:pPr>
      <w:r>
        <w:t xml:space="preserve">          "rights_start_date": "2014.07.29"</w:t>
      </w:r>
    </w:p>
    <w:p w14:paraId="60D84A2E" w14:textId="77777777" w:rsidR="00B02C8D" w:rsidRDefault="00B02C8D" w:rsidP="000507E6">
      <w:pPr>
        <w:pStyle w:val="Standard"/>
      </w:pPr>
      <w:r>
        <w:t xml:space="preserve">        },</w:t>
      </w:r>
    </w:p>
    <w:p w14:paraId="64A2BC46" w14:textId="77777777" w:rsidR="00B02C8D" w:rsidRDefault="00B02C8D" w:rsidP="000507E6">
      <w:pPr>
        <w:pStyle w:val="Standard"/>
      </w:pPr>
      <w:r>
        <w:t xml:space="preserve">        "classification": {</w:t>
      </w:r>
    </w:p>
    <w:p w14:paraId="521DA30B" w14:textId="77777777" w:rsidR="00B02C8D" w:rsidRDefault="00B02C8D" w:rsidP="000507E6">
      <w:pPr>
        <w:pStyle w:val="Standard"/>
      </w:pPr>
      <w:r>
        <w:t xml:space="preserve">          "ipc": [</w:t>
      </w:r>
    </w:p>
    <w:p w14:paraId="5604C020" w14:textId="77777777" w:rsidR="00B02C8D" w:rsidRDefault="00B02C8D" w:rsidP="000507E6">
      <w:pPr>
        <w:pStyle w:val="Standard"/>
      </w:pPr>
      <w:r>
        <w:t xml:space="preserve">            {</w:t>
      </w:r>
    </w:p>
    <w:p w14:paraId="0F4B7162" w14:textId="77777777" w:rsidR="00B02C8D" w:rsidRDefault="00B02C8D" w:rsidP="000507E6">
      <w:pPr>
        <w:pStyle w:val="Standard"/>
      </w:pPr>
      <w:r>
        <w:t xml:space="preserve">              "main_group": "11",</w:t>
      </w:r>
    </w:p>
    <w:p w14:paraId="5C496357" w14:textId="77777777" w:rsidR="00B02C8D" w:rsidRDefault="00B02C8D" w:rsidP="000507E6">
      <w:pPr>
        <w:pStyle w:val="Standard"/>
      </w:pPr>
      <w:r>
        <w:t xml:space="preserve">              "classification_value": "invention",</w:t>
      </w:r>
    </w:p>
    <w:p w14:paraId="0674D6ED" w14:textId="77777777" w:rsidR="00B02C8D" w:rsidRDefault="00B02C8D" w:rsidP="000507E6">
      <w:pPr>
        <w:pStyle w:val="Standard"/>
      </w:pPr>
      <w:r>
        <w:t xml:space="preserve">              "subgroup": "00",</w:t>
      </w:r>
    </w:p>
    <w:p w14:paraId="4B65FF2A" w14:textId="77777777" w:rsidR="00B02C8D" w:rsidRDefault="00B02C8D" w:rsidP="000507E6">
      <w:pPr>
        <w:pStyle w:val="Standard"/>
      </w:pPr>
      <w:r>
        <w:t xml:space="preserve">              "subclass": "H",</w:t>
      </w:r>
    </w:p>
    <w:p w14:paraId="22FAC986" w14:textId="77777777" w:rsidR="00B02C8D" w:rsidRDefault="00B02C8D" w:rsidP="000507E6">
      <w:pPr>
        <w:pStyle w:val="Standard"/>
      </w:pPr>
      <w:r>
        <w:t xml:space="preserve">              "section": "F",</w:t>
      </w:r>
    </w:p>
    <w:p w14:paraId="0A11D64D" w14:textId="77777777" w:rsidR="00B02C8D" w:rsidRDefault="00B02C8D" w:rsidP="000507E6">
      <w:pPr>
        <w:pStyle w:val="Standard"/>
      </w:pPr>
      <w:r>
        <w:t xml:space="preserve">              "fullname": "F41H11/00",</w:t>
      </w:r>
    </w:p>
    <w:p w14:paraId="6956F96C" w14:textId="77777777" w:rsidR="00B02C8D" w:rsidRDefault="00B02C8D" w:rsidP="000507E6">
      <w:pPr>
        <w:pStyle w:val="Standard"/>
      </w:pPr>
      <w:r>
        <w:t xml:space="preserve">              "class": "41"</w:t>
      </w:r>
    </w:p>
    <w:p w14:paraId="48AB9FF1" w14:textId="77777777" w:rsidR="00B02C8D" w:rsidRDefault="00B02C8D" w:rsidP="000507E6">
      <w:pPr>
        <w:pStyle w:val="Standard"/>
      </w:pPr>
      <w:r>
        <w:t xml:space="preserve">            }</w:t>
      </w:r>
    </w:p>
    <w:p w14:paraId="7B23B61E" w14:textId="77777777" w:rsidR="00B02C8D" w:rsidRDefault="00B02C8D" w:rsidP="000507E6">
      <w:pPr>
        <w:pStyle w:val="Standard"/>
      </w:pPr>
      <w:r>
        <w:t xml:space="preserve">          ]</w:t>
      </w:r>
    </w:p>
    <w:p w14:paraId="240E8760" w14:textId="77777777" w:rsidR="00B02C8D" w:rsidRDefault="00B02C8D" w:rsidP="000507E6">
      <w:pPr>
        <w:pStyle w:val="Standard"/>
      </w:pPr>
      <w:r>
        <w:t xml:space="preserve">        }</w:t>
      </w:r>
    </w:p>
    <w:p w14:paraId="5C6C25B2" w14:textId="77777777" w:rsidR="00B02C8D" w:rsidRDefault="00B02C8D" w:rsidP="000507E6">
      <w:pPr>
        <w:pStyle w:val="Standard"/>
      </w:pPr>
      <w:r>
        <w:t xml:space="preserve">      },</w:t>
      </w:r>
    </w:p>
    <w:p w14:paraId="3BEF03DE" w14:textId="77777777" w:rsidR="00B02C8D" w:rsidRDefault="00B02C8D" w:rsidP="000507E6">
      <w:pPr>
        <w:pStyle w:val="Standard"/>
      </w:pPr>
      <w:r>
        <w:t xml:space="preserve">      "meta": {</w:t>
      </w:r>
    </w:p>
    <w:p w14:paraId="5B742C32" w14:textId="77777777" w:rsidR="00B02C8D" w:rsidRDefault="00B02C8D" w:rsidP="000507E6">
      <w:pPr>
        <w:pStyle w:val="Standard"/>
      </w:pPr>
      <w:r>
        <w:t xml:space="preserve">        "source": {</w:t>
      </w:r>
    </w:p>
    <w:p w14:paraId="12D05E1F" w14:textId="77777777" w:rsidR="00B02C8D" w:rsidRDefault="00B02C8D" w:rsidP="000507E6">
      <w:pPr>
        <w:pStyle w:val="Standard"/>
      </w:pPr>
      <w:r>
        <w:t xml:space="preserve">          "path": "/RUPAT_NEW_2009/RU/C2/20160710/0002590760",</w:t>
      </w:r>
    </w:p>
    <w:p w14:paraId="5EB78A93" w14:textId="77777777" w:rsidR="00B02C8D" w:rsidRDefault="00B02C8D" w:rsidP="000507E6">
      <w:pPr>
        <w:pStyle w:val="Standard"/>
      </w:pPr>
      <w:r>
        <w:t xml:space="preserve">          "file": "0002590760.xml",</w:t>
      </w:r>
    </w:p>
    <w:p w14:paraId="424C15E6" w14:textId="77777777" w:rsidR="00B02C8D" w:rsidRDefault="00B02C8D" w:rsidP="000507E6">
      <w:pPr>
        <w:pStyle w:val="Standard"/>
      </w:pPr>
      <w:r>
        <w:lastRenderedPageBreak/>
        <w:t xml:space="preserve">          "index": "RUPAT_NEW_2009",</w:t>
      </w:r>
    </w:p>
    <w:p w14:paraId="7BF0F2FD" w14:textId="77777777" w:rsidR="00B02C8D" w:rsidRDefault="00B02C8D" w:rsidP="000507E6">
      <w:pPr>
        <w:pStyle w:val="Standard"/>
      </w:pPr>
      <w:r>
        <w:t xml:space="preserve">          "from": "patsearch"</w:t>
      </w:r>
    </w:p>
    <w:p w14:paraId="65A6DD54" w14:textId="77777777" w:rsidR="00B02C8D" w:rsidRDefault="00B02C8D" w:rsidP="000507E6">
      <w:pPr>
        <w:pStyle w:val="Standard"/>
      </w:pPr>
      <w:r>
        <w:t xml:space="preserve">        }</w:t>
      </w:r>
    </w:p>
    <w:p w14:paraId="4D85BE73" w14:textId="77777777" w:rsidR="00B02C8D" w:rsidRDefault="00B02C8D" w:rsidP="000507E6">
      <w:pPr>
        <w:pStyle w:val="Standard"/>
      </w:pPr>
      <w:r>
        <w:t xml:space="preserve">      },</w:t>
      </w:r>
    </w:p>
    <w:p w14:paraId="1EE820F0" w14:textId="77777777" w:rsidR="00B02C8D" w:rsidRDefault="00B02C8D" w:rsidP="000507E6">
      <w:pPr>
        <w:pStyle w:val="Standard"/>
      </w:pPr>
      <w:r>
        <w:t xml:space="preserve">      "biblio": {</w:t>
      </w:r>
    </w:p>
    <w:p w14:paraId="4A4464E3" w14:textId="77777777" w:rsidR="00B02C8D" w:rsidRDefault="00B02C8D" w:rsidP="000507E6">
      <w:pPr>
        <w:pStyle w:val="Standard"/>
      </w:pPr>
      <w:r>
        <w:t xml:space="preserve">        "ru": {</w:t>
      </w:r>
    </w:p>
    <w:p w14:paraId="3CDF402B" w14:textId="77777777" w:rsidR="00B02C8D" w:rsidRPr="00533480" w:rsidRDefault="00B02C8D" w:rsidP="000507E6">
      <w:pPr>
        <w:pStyle w:val="Standard"/>
        <w:rPr>
          <w:lang w:val="fr-FR"/>
        </w:rPr>
      </w:pPr>
      <w:r>
        <w:t xml:space="preserve">          "citations": "US 4568040 A1, 04.02.1986. GB</w:t>
      </w:r>
      <w:r w:rsidRPr="000B1459">
        <w:rPr>
          <w:lang w:val="ru-RU"/>
        </w:rPr>
        <w:t xml:space="preserve"> 2430994 </w:t>
      </w:r>
      <w:r>
        <w:t>A</w:t>
      </w:r>
      <w:r w:rsidRPr="000B1459">
        <w:rPr>
          <w:lang w:val="ru-RU"/>
        </w:rPr>
        <w:t xml:space="preserve">, 11.04.2007. </w:t>
      </w:r>
      <w:r>
        <w:rPr>
          <w:lang w:val="ru-RU"/>
        </w:rPr>
        <w:t>Интернет</w:t>
      </w:r>
      <w:r w:rsidRPr="000B1459">
        <w:rPr>
          <w:lang w:val="ru-RU"/>
        </w:rPr>
        <w:t>-</w:t>
      </w:r>
      <w:r>
        <w:rPr>
          <w:lang w:val="ru-RU"/>
        </w:rPr>
        <w:t>статья</w:t>
      </w:r>
      <w:r w:rsidRPr="000B1459">
        <w:rPr>
          <w:lang w:val="ru-RU"/>
        </w:rPr>
        <w:t xml:space="preserve"> </w:t>
      </w:r>
      <w:r>
        <w:rPr>
          <w:lang w:val="ru-RU"/>
        </w:rPr>
        <w:t>П</w:t>
      </w:r>
      <w:r w:rsidRPr="000B1459">
        <w:rPr>
          <w:lang w:val="ru-RU"/>
        </w:rPr>
        <w:t xml:space="preserve">-500 </w:t>
      </w:r>
      <w:r>
        <w:rPr>
          <w:lang w:val="ru-RU"/>
        </w:rPr>
        <w:t>Базальт</w:t>
      </w:r>
      <w:r w:rsidRPr="000B1459">
        <w:rPr>
          <w:lang w:val="ru-RU"/>
        </w:rPr>
        <w:t xml:space="preserve"> - </w:t>
      </w:r>
      <w:r>
        <w:t>SS</w:t>
      </w:r>
      <w:r w:rsidRPr="000B1459">
        <w:rPr>
          <w:lang w:val="ru-RU"/>
        </w:rPr>
        <w:t>-</w:t>
      </w:r>
      <w:r>
        <w:t>N</w:t>
      </w:r>
      <w:r w:rsidRPr="000B1459">
        <w:rPr>
          <w:lang w:val="ru-RU"/>
        </w:rPr>
        <w:t xml:space="preserve">-12 </w:t>
      </w:r>
      <w:r>
        <w:t>SANDBOX</w:t>
      </w:r>
      <w:r w:rsidRPr="000B1459">
        <w:rPr>
          <w:lang w:val="ru-RU"/>
        </w:rPr>
        <w:t xml:space="preserve">, 27.05.2013. </w:t>
      </w:r>
      <w:r>
        <w:rPr>
          <w:lang w:val="ru-RU"/>
        </w:rPr>
        <w:t>Найдено в интернет &lt;</w:t>
      </w:r>
      <w:r>
        <w:t>URL</w:t>
      </w:r>
      <w:r>
        <w:rPr>
          <w:lang w:val="ru-RU"/>
        </w:rPr>
        <w:t xml:space="preserve">: </w:t>
      </w:r>
      <w:r>
        <w:t>http</w:t>
      </w:r>
      <w:r>
        <w:rPr>
          <w:lang w:val="ru-RU"/>
        </w:rPr>
        <w:t>://</w:t>
      </w:r>
      <w:r>
        <w:t>militaryrussia</w:t>
      </w:r>
      <w:r>
        <w:rPr>
          <w:lang w:val="ru-RU"/>
        </w:rPr>
        <w:t>.</w:t>
      </w:r>
      <w:r>
        <w:t>ru</w:t>
      </w:r>
      <w:r>
        <w:rPr>
          <w:lang w:val="ru-RU"/>
        </w:rPr>
        <w:t>/</w:t>
      </w:r>
      <w:r>
        <w:t>blog</w:t>
      </w:r>
      <w:r>
        <w:rPr>
          <w:lang w:val="ru-RU"/>
        </w:rPr>
        <w:t>/</w:t>
      </w:r>
      <w:r>
        <w:t>topic</w:t>
      </w:r>
      <w:r>
        <w:rPr>
          <w:lang w:val="ru-RU"/>
        </w:rPr>
        <w:t>-387.</w:t>
      </w:r>
      <w:r>
        <w:t>html</w:t>
      </w:r>
      <w:r>
        <w:rPr>
          <w:lang w:val="ru-RU"/>
        </w:rPr>
        <w:t xml:space="preserve">&gt;. Оружие России. 2004. Москва. Издательство \"Военной Парад\". 2004. стр. 449-456. </w:t>
      </w:r>
      <w:r>
        <w:t>RU</w:t>
      </w:r>
      <w:r>
        <w:rPr>
          <w:lang w:val="ru-RU"/>
        </w:rPr>
        <w:t xml:space="preserve"> 2484418 </w:t>
      </w:r>
      <w:r>
        <w:t>C</w:t>
      </w:r>
      <w:r>
        <w:rPr>
          <w:lang w:val="ru-RU"/>
        </w:rPr>
        <w:t xml:space="preserve">1, 10.06.2013. Локк А.С. Основы проектирования управляемых снарядов. Управление снарядами. Москва. Государственное издательство технико-теоретической литературы. 1957. стр. 580-603. </w:t>
      </w:r>
      <w:r>
        <w:t>NDIA</w:t>
      </w:r>
      <w:r>
        <w:rPr>
          <w:lang w:val="ru-RU"/>
        </w:rPr>
        <w:t xml:space="preserve"> 49</w:t>
      </w:r>
      <w:r>
        <w:t>th</w:t>
      </w:r>
      <w:r>
        <w:rPr>
          <w:lang w:val="ru-RU"/>
        </w:rPr>
        <w:t xml:space="preserve"> </w:t>
      </w:r>
      <w:r>
        <w:t>Annual</w:t>
      </w:r>
      <w:r>
        <w:rPr>
          <w:lang w:val="ru-RU"/>
        </w:rPr>
        <w:t xml:space="preserve"> </w:t>
      </w:r>
      <w:r>
        <w:t>Fuze</w:t>
      </w:r>
      <w:r>
        <w:rPr>
          <w:lang w:val="ru-RU"/>
        </w:rPr>
        <w:t xml:space="preserve"> </w:t>
      </w:r>
      <w:r>
        <w:t>Conference</w:t>
      </w:r>
      <w:r>
        <w:rPr>
          <w:lang w:val="ru-RU"/>
        </w:rPr>
        <w:t xml:space="preserve"> 5-7 </w:t>
      </w:r>
      <w:r>
        <w:t>April</w:t>
      </w:r>
      <w:r>
        <w:rPr>
          <w:lang w:val="ru-RU"/>
        </w:rPr>
        <w:t xml:space="preserve">, 2005. </w:t>
      </w:r>
      <w:r>
        <w:t xml:space="preserve">Development of the XM982 Excalibur Fuzing System. US 7185846 B1, 06.03.2007. Интернет-статья AGM-129A ADVANCED CRUISE MISSILE, опубл. </w:t>
      </w:r>
      <w:r>
        <w:rPr>
          <w:lang w:val="ru-RU"/>
        </w:rPr>
        <w:t>17.01.2011. Найдено в Интернет &lt;</w:t>
      </w:r>
      <w:r>
        <w:t>URL</w:t>
      </w:r>
      <w:r>
        <w:rPr>
          <w:lang w:val="ru-RU"/>
        </w:rPr>
        <w:t xml:space="preserve">: </w:t>
      </w:r>
      <w:r>
        <w:t>archive</w:t>
      </w:r>
      <w:r>
        <w:rPr>
          <w:lang w:val="ru-RU"/>
        </w:rPr>
        <w:t>.</w:t>
      </w:r>
      <w:r>
        <w:t>is</w:t>
      </w:r>
      <w:r>
        <w:rPr>
          <w:lang w:val="ru-RU"/>
        </w:rPr>
        <w:t>/20120716102842/</w:t>
      </w:r>
      <w:r>
        <w:t>http</w:t>
      </w:r>
      <w:r>
        <w:rPr>
          <w:lang w:val="ru-RU"/>
        </w:rPr>
        <w:t>://</w:t>
      </w:r>
      <w:r>
        <w:t>www</w:t>
      </w:r>
      <w:r>
        <w:rPr>
          <w:lang w:val="ru-RU"/>
        </w:rPr>
        <w:t>.</w:t>
      </w:r>
      <w:r>
        <w:t>af</w:t>
      </w:r>
      <w:r>
        <w:rPr>
          <w:lang w:val="ru-RU"/>
        </w:rPr>
        <w:t>.</w:t>
      </w:r>
      <w:r>
        <w:t>mil</w:t>
      </w:r>
      <w:r>
        <w:rPr>
          <w:lang w:val="ru-RU"/>
        </w:rPr>
        <w:t>/</w:t>
      </w:r>
      <w:r>
        <w:t>information</w:t>
      </w:r>
      <w:r>
        <w:rPr>
          <w:lang w:val="ru-RU"/>
        </w:rPr>
        <w:t>/</w:t>
      </w:r>
      <w:r>
        <w:t>factsheets</w:t>
      </w:r>
      <w:r>
        <w:rPr>
          <w:lang w:val="ru-RU"/>
        </w:rPr>
        <w:t>/</w:t>
      </w:r>
      <w:r>
        <w:t>factsheet</w:t>
      </w:r>
      <w:r>
        <w:rPr>
          <w:lang w:val="ru-RU"/>
        </w:rPr>
        <w:t>.</w:t>
      </w:r>
      <w:r>
        <w:t>asp</w:t>
      </w:r>
      <w:r>
        <w:rPr>
          <w:lang w:val="ru-RU"/>
        </w:rPr>
        <w:t>?</w:t>
      </w:r>
      <w:r>
        <w:t>id</w:t>
      </w:r>
      <w:r>
        <w:rPr>
          <w:lang w:val="ru-RU"/>
        </w:rPr>
        <w:t xml:space="preserve">=3548&gt;. </w:t>
      </w:r>
      <w:r w:rsidRPr="00533480">
        <w:rPr>
          <w:lang w:val="fr-FR"/>
        </w:rPr>
        <w:t>RU 2522342 C1, 10.07.2014. RU 2492413 C1, 10.09.2013. RU 2034232 C1, 30.04.1995. RU 2483273 C1, 27.05.2013. RU 2102686 C1, 20.01.1998. RU 2303229 C1, 20.07.2007.",</w:t>
      </w:r>
    </w:p>
    <w:p w14:paraId="5BAD7415" w14:textId="77777777" w:rsidR="00B02C8D" w:rsidRPr="00533480" w:rsidRDefault="00B02C8D" w:rsidP="000507E6">
      <w:pPr>
        <w:pStyle w:val="Standard"/>
        <w:rPr>
          <w:lang w:val="fr-FR"/>
        </w:rPr>
      </w:pPr>
      <w:r w:rsidRPr="00533480">
        <w:rPr>
          <w:lang w:val="fr-FR"/>
        </w:rPr>
        <w:t xml:space="preserve">          "inventor": [</w:t>
      </w:r>
    </w:p>
    <w:p w14:paraId="284B27E4" w14:textId="77777777" w:rsidR="00B02C8D" w:rsidRPr="00A37370" w:rsidRDefault="00B02C8D" w:rsidP="000507E6">
      <w:pPr>
        <w:pStyle w:val="Standard"/>
        <w:rPr>
          <w:lang w:val="ru-RU"/>
        </w:rPr>
      </w:pPr>
      <w:r w:rsidRPr="00533480">
        <w:rPr>
          <w:lang w:val="fr-FR"/>
        </w:rPr>
        <w:t xml:space="preserve">            </w:t>
      </w:r>
      <w:r w:rsidRPr="00A37370">
        <w:rPr>
          <w:lang w:val="ru-RU"/>
        </w:rPr>
        <w:t>{</w:t>
      </w:r>
    </w:p>
    <w:p w14:paraId="66461CA2" w14:textId="77777777" w:rsidR="00B02C8D" w:rsidRDefault="00B02C8D" w:rsidP="000507E6">
      <w:pPr>
        <w:pStyle w:val="Standard"/>
        <w:rPr>
          <w:lang w:val="ru-RU"/>
        </w:rPr>
      </w:pPr>
      <w:r w:rsidRPr="00A37370">
        <w:rPr>
          <w:lang w:val="ru-RU"/>
        </w:rPr>
        <w:t xml:space="preserve">              </w:t>
      </w:r>
      <w:r>
        <w:rPr>
          <w:lang w:val="ru-RU"/>
        </w:rPr>
        <w:t>"</w:t>
      </w:r>
      <w:r>
        <w:t>name</w:t>
      </w:r>
      <w:r>
        <w:rPr>
          <w:lang w:val="ru-RU"/>
        </w:rPr>
        <w:t>": "Староверов Николай Евгеньевич (</w:t>
      </w:r>
      <w:r>
        <w:t>RU</w:t>
      </w:r>
      <w:r>
        <w:rPr>
          <w:lang w:val="ru-RU"/>
        </w:rPr>
        <w:t>)"</w:t>
      </w:r>
    </w:p>
    <w:p w14:paraId="2AC565A5" w14:textId="77777777" w:rsidR="00B02C8D" w:rsidRDefault="00B02C8D" w:rsidP="000507E6">
      <w:pPr>
        <w:pStyle w:val="Standard"/>
        <w:rPr>
          <w:lang w:val="ru-RU"/>
        </w:rPr>
      </w:pPr>
      <w:r>
        <w:rPr>
          <w:lang w:val="ru-RU"/>
        </w:rPr>
        <w:t xml:space="preserve">            }</w:t>
      </w:r>
    </w:p>
    <w:p w14:paraId="71D928E8" w14:textId="77777777" w:rsidR="00B02C8D" w:rsidRDefault="00B02C8D" w:rsidP="000507E6">
      <w:pPr>
        <w:pStyle w:val="Standard"/>
        <w:rPr>
          <w:lang w:val="ru-RU"/>
        </w:rPr>
      </w:pPr>
      <w:r>
        <w:rPr>
          <w:lang w:val="ru-RU"/>
        </w:rPr>
        <w:t xml:space="preserve">          ],</w:t>
      </w:r>
    </w:p>
    <w:p w14:paraId="33032E70" w14:textId="77777777" w:rsidR="00B02C8D" w:rsidRDefault="00B02C8D" w:rsidP="000507E6">
      <w:pPr>
        <w:pStyle w:val="Standard"/>
        <w:rPr>
          <w:lang w:val="ru-RU"/>
        </w:rPr>
      </w:pPr>
      <w:r>
        <w:rPr>
          <w:lang w:val="ru-RU"/>
        </w:rPr>
        <w:t xml:space="preserve">          "</w:t>
      </w:r>
      <w:r>
        <w:t>title</w:t>
      </w:r>
      <w:r>
        <w:rPr>
          <w:lang w:val="ru-RU"/>
        </w:rPr>
        <w:t>": "РАКЕТА И СПОСОБ ЕЁ РАБОТЫ",</w:t>
      </w:r>
    </w:p>
    <w:p w14:paraId="1C1956BB" w14:textId="77777777" w:rsidR="00B02C8D" w:rsidRDefault="00B02C8D" w:rsidP="000507E6">
      <w:pPr>
        <w:pStyle w:val="Standard"/>
        <w:rPr>
          <w:lang w:val="ru-RU"/>
        </w:rPr>
      </w:pPr>
      <w:r>
        <w:rPr>
          <w:lang w:val="ru-RU"/>
        </w:rPr>
        <w:t xml:space="preserve">          "</w:t>
      </w:r>
      <w:r>
        <w:t>patentee</w:t>
      </w:r>
      <w:r>
        <w:rPr>
          <w:lang w:val="ru-RU"/>
        </w:rPr>
        <w:t>": [</w:t>
      </w:r>
    </w:p>
    <w:p w14:paraId="132107D2" w14:textId="77777777" w:rsidR="00B02C8D" w:rsidRDefault="00B02C8D" w:rsidP="000507E6">
      <w:pPr>
        <w:pStyle w:val="Standard"/>
        <w:rPr>
          <w:lang w:val="ru-RU"/>
        </w:rPr>
      </w:pPr>
      <w:r>
        <w:rPr>
          <w:lang w:val="ru-RU"/>
        </w:rPr>
        <w:t xml:space="preserve">            {</w:t>
      </w:r>
    </w:p>
    <w:p w14:paraId="7535CC7E" w14:textId="77777777" w:rsidR="00B02C8D" w:rsidRDefault="00B02C8D" w:rsidP="000507E6">
      <w:pPr>
        <w:pStyle w:val="Standard"/>
        <w:rPr>
          <w:lang w:val="ru-RU"/>
        </w:rPr>
      </w:pPr>
      <w:r>
        <w:rPr>
          <w:lang w:val="ru-RU"/>
        </w:rPr>
        <w:t xml:space="preserve">              "</w:t>
      </w:r>
      <w:r>
        <w:t>name</w:t>
      </w:r>
      <w:r>
        <w:rPr>
          <w:lang w:val="ru-RU"/>
        </w:rPr>
        <w:t>": "Староверов Николай Евгеньевич (</w:t>
      </w:r>
      <w:r>
        <w:t>RU</w:t>
      </w:r>
      <w:r>
        <w:rPr>
          <w:lang w:val="ru-RU"/>
        </w:rPr>
        <w:t>)"</w:t>
      </w:r>
    </w:p>
    <w:p w14:paraId="2BF2E95F" w14:textId="77777777" w:rsidR="00B02C8D" w:rsidRPr="00533480" w:rsidRDefault="00B02C8D" w:rsidP="000507E6">
      <w:pPr>
        <w:pStyle w:val="Standard"/>
        <w:rPr>
          <w:lang w:val="fr-FR"/>
        </w:rPr>
      </w:pPr>
      <w:r>
        <w:rPr>
          <w:lang w:val="ru-RU"/>
        </w:rPr>
        <w:t xml:space="preserve">            </w:t>
      </w:r>
      <w:r w:rsidRPr="00533480">
        <w:rPr>
          <w:lang w:val="fr-FR"/>
        </w:rPr>
        <w:t>}</w:t>
      </w:r>
    </w:p>
    <w:p w14:paraId="20EFB50F" w14:textId="77777777" w:rsidR="00B02C8D" w:rsidRPr="00533480" w:rsidRDefault="00B02C8D" w:rsidP="000507E6">
      <w:pPr>
        <w:pStyle w:val="Standard"/>
        <w:rPr>
          <w:lang w:val="fr-FR"/>
        </w:rPr>
      </w:pPr>
      <w:r w:rsidRPr="00533480">
        <w:rPr>
          <w:lang w:val="fr-FR"/>
        </w:rPr>
        <w:t xml:space="preserve">          ],</w:t>
      </w:r>
    </w:p>
    <w:p w14:paraId="2701C83B" w14:textId="77777777" w:rsidR="00B02C8D" w:rsidRPr="00533480" w:rsidRDefault="00B02C8D" w:rsidP="000507E6">
      <w:pPr>
        <w:pStyle w:val="Standard"/>
        <w:rPr>
          <w:lang w:val="fr-FR"/>
        </w:rPr>
      </w:pPr>
      <w:r w:rsidRPr="00533480">
        <w:rPr>
          <w:lang w:val="fr-FR"/>
        </w:rPr>
        <w:t xml:space="preserve">          "citations_parsed": [</w:t>
      </w:r>
    </w:p>
    <w:p w14:paraId="0A6B59BA" w14:textId="77777777" w:rsidR="00B02C8D" w:rsidRPr="00533480" w:rsidRDefault="00B02C8D" w:rsidP="000507E6">
      <w:pPr>
        <w:pStyle w:val="Standard"/>
        <w:rPr>
          <w:lang w:val="fr-FR"/>
        </w:rPr>
      </w:pPr>
      <w:r w:rsidRPr="00533480">
        <w:rPr>
          <w:lang w:val="fr-FR"/>
        </w:rPr>
        <w:t xml:space="preserve">            {</w:t>
      </w:r>
    </w:p>
    <w:p w14:paraId="535DE353" w14:textId="77777777" w:rsidR="00B02C8D" w:rsidRPr="00533480" w:rsidRDefault="00B02C8D" w:rsidP="000507E6">
      <w:pPr>
        <w:pStyle w:val="Standard"/>
        <w:rPr>
          <w:lang w:val="fr-FR"/>
        </w:rPr>
      </w:pPr>
      <w:r w:rsidRPr="00533480">
        <w:rPr>
          <w:lang w:val="fr-FR"/>
        </w:rPr>
        <w:t xml:space="preserve">              "doc": {</w:t>
      </w:r>
    </w:p>
    <w:p w14:paraId="53E6CE2E" w14:textId="77777777" w:rsidR="00B02C8D" w:rsidRPr="00533480" w:rsidRDefault="00B02C8D" w:rsidP="000507E6">
      <w:pPr>
        <w:pStyle w:val="Standard"/>
        <w:rPr>
          <w:lang w:val="fr-FR"/>
        </w:rPr>
      </w:pPr>
      <w:r w:rsidRPr="00533480">
        <w:rPr>
          <w:lang w:val="fr-FR"/>
        </w:rPr>
        <w:t xml:space="preserve">                "document_number": "4568040",</w:t>
      </w:r>
    </w:p>
    <w:p w14:paraId="58808B2F" w14:textId="77777777" w:rsidR="00B02C8D" w:rsidRDefault="00B02C8D" w:rsidP="000507E6">
      <w:pPr>
        <w:pStyle w:val="Standard"/>
      </w:pPr>
      <w:r w:rsidRPr="00533480">
        <w:rPr>
          <w:lang w:val="fr-FR"/>
        </w:rPr>
        <w:t xml:space="preserve">                </w:t>
      </w:r>
      <w:r>
        <w:t>"kind": "A1",</w:t>
      </w:r>
    </w:p>
    <w:p w14:paraId="5668670F" w14:textId="77777777" w:rsidR="00B02C8D" w:rsidRDefault="00B02C8D" w:rsidP="000507E6">
      <w:pPr>
        <w:pStyle w:val="Standard"/>
      </w:pPr>
      <w:r>
        <w:t xml:space="preserve">                "identity": "US4568040A1",</w:t>
      </w:r>
    </w:p>
    <w:p w14:paraId="7E46943F" w14:textId="77777777" w:rsidR="00B02C8D" w:rsidRDefault="00B02C8D" w:rsidP="000507E6">
      <w:pPr>
        <w:pStyle w:val="Standard"/>
      </w:pPr>
      <w:r>
        <w:t xml:space="preserve">                "publication_date": "1986.02.04",</w:t>
      </w:r>
    </w:p>
    <w:p w14:paraId="74B22101" w14:textId="77777777" w:rsidR="00B02C8D" w:rsidRDefault="00B02C8D" w:rsidP="000507E6">
      <w:pPr>
        <w:pStyle w:val="Standard"/>
      </w:pPr>
      <w:r>
        <w:t xml:space="preserve">                "id": "US4568040A1_19860204",</w:t>
      </w:r>
    </w:p>
    <w:p w14:paraId="70A927C2" w14:textId="77777777" w:rsidR="00B02C8D" w:rsidRDefault="00B02C8D" w:rsidP="000507E6">
      <w:pPr>
        <w:pStyle w:val="Standard"/>
      </w:pPr>
      <w:r>
        <w:t xml:space="preserve">                "publishing_office": "US"</w:t>
      </w:r>
    </w:p>
    <w:p w14:paraId="24673C2F" w14:textId="77777777" w:rsidR="00B02C8D" w:rsidRDefault="00B02C8D" w:rsidP="000507E6">
      <w:pPr>
        <w:pStyle w:val="Standard"/>
      </w:pPr>
      <w:r>
        <w:t xml:space="preserve">              },</w:t>
      </w:r>
    </w:p>
    <w:p w14:paraId="277C908C" w14:textId="77777777" w:rsidR="00B02C8D" w:rsidRDefault="00B02C8D" w:rsidP="000507E6">
      <w:pPr>
        <w:pStyle w:val="Standard"/>
      </w:pPr>
      <w:r>
        <w:t xml:space="preserve">              "text": "US 4568040 A1, 04.02.1986."</w:t>
      </w:r>
    </w:p>
    <w:p w14:paraId="70C20A8C" w14:textId="77777777" w:rsidR="00B02C8D" w:rsidRDefault="00B02C8D" w:rsidP="000507E6">
      <w:pPr>
        <w:pStyle w:val="Standard"/>
      </w:pPr>
      <w:r>
        <w:t xml:space="preserve">            },</w:t>
      </w:r>
    </w:p>
    <w:p w14:paraId="5F1B85D5" w14:textId="77777777" w:rsidR="00B02C8D" w:rsidRDefault="00B02C8D" w:rsidP="000507E6">
      <w:pPr>
        <w:pStyle w:val="Standard"/>
      </w:pPr>
      <w:r>
        <w:t xml:space="preserve">            {</w:t>
      </w:r>
    </w:p>
    <w:p w14:paraId="3DEA28A7" w14:textId="77777777" w:rsidR="00B02C8D" w:rsidRDefault="00B02C8D" w:rsidP="000507E6">
      <w:pPr>
        <w:pStyle w:val="Standard"/>
      </w:pPr>
      <w:r>
        <w:t xml:space="preserve">              "doc": {</w:t>
      </w:r>
    </w:p>
    <w:p w14:paraId="5B265433" w14:textId="77777777" w:rsidR="00B02C8D" w:rsidRDefault="00B02C8D" w:rsidP="000507E6">
      <w:pPr>
        <w:pStyle w:val="Standard"/>
      </w:pPr>
      <w:r>
        <w:t xml:space="preserve">                "document_number": "2430994",</w:t>
      </w:r>
    </w:p>
    <w:p w14:paraId="687917F2" w14:textId="77777777" w:rsidR="00B02C8D" w:rsidRDefault="00B02C8D" w:rsidP="000507E6">
      <w:pPr>
        <w:pStyle w:val="Standard"/>
      </w:pPr>
      <w:r>
        <w:t xml:space="preserve">                "kind": "A",</w:t>
      </w:r>
    </w:p>
    <w:p w14:paraId="08987C94" w14:textId="77777777" w:rsidR="00B02C8D" w:rsidRDefault="00B02C8D" w:rsidP="000507E6">
      <w:pPr>
        <w:pStyle w:val="Standard"/>
      </w:pPr>
      <w:r>
        <w:t xml:space="preserve">                "identity": "GB2430994A",</w:t>
      </w:r>
    </w:p>
    <w:p w14:paraId="5CEFEF30" w14:textId="77777777" w:rsidR="00B02C8D" w:rsidRDefault="00B02C8D" w:rsidP="000507E6">
      <w:pPr>
        <w:pStyle w:val="Standard"/>
      </w:pPr>
      <w:r>
        <w:t xml:space="preserve">                "publication_date": "2007.04.11",</w:t>
      </w:r>
    </w:p>
    <w:p w14:paraId="7BB7F1D4" w14:textId="77777777" w:rsidR="00B02C8D" w:rsidRDefault="00B02C8D" w:rsidP="000507E6">
      <w:pPr>
        <w:pStyle w:val="Standard"/>
      </w:pPr>
      <w:r>
        <w:t xml:space="preserve">                "id": "GB2430994A_20070411",</w:t>
      </w:r>
    </w:p>
    <w:p w14:paraId="5AC559B6" w14:textId="77777777" w:rsidR="00B02C8D" w:rsidRDefault="00B02C8D" w:rsidP="000507E6">
      <w:pPr>
        <w:pStyle w:val="Standard"/>
      </w:pPr>
      <w:r>
        <w:t xml:space="preserve">                "publishing_office": "GB"</w:t>
      </w:r>
    </w:p>
    <w:p w14:paraId="600F7328" w14:textId="77777777" w:rsidR="00B02C8D" w:rsidRDefault="00B02C8D" w:rsidP="000507E6">
      <w:pPr>
        <w:pStyle w:val="Standard"/>
      </w:pPr>
      <w:r>
        <w:t xml:space="preserve">              },</w:t>
      </w:r>
    </w:p>
    <w:p w14:paraId="4BC1AFC7" w14:textId="77777777" w:rsidR="00B02C8D" w:rsidRDefault="00B02C8D" w:rsidP="000507E6">
      <w:pPr>
        <w:pStyle w:val="Standard"/>
      </w:pPr>
      <w:r>
        <w:lastRenderedPageBreak/>
        <w:t xml:space="preserve">              "text": "GB 2430994 A, 11.04.2007."</w:t>
      </w:r>
    </w:p>
    <w:p w14:paraId="608154DC" w14:textId="77777777" w:rsidR="00B02C8D" w:rsidRPr="00800818" w:rsidRDefault="00B02C8D" w:rsidP="000507E6">
      <w:pPr>
        <w:pStyle w:val="Standard"/>
      </w:pPr>
      <w:r>
        <w:t xml:space="preserve">            </w:t>
      </w:r>
      <w:r w:rsidRPr="00800818">
        <w:t>},</w:t>
      </w:r>
    </w:p>
    <w:p w14:paraId="5CA16784" w14:textId="77777777" w:rsidR="00B02C8D" w:rsidRPr="00800818" w:rsidRDefault="00B02C8D" w:rsidP="000507E6">
      <w:pPr>
        <w:pStyle w:val="Standard"/>
      </w:pPr>
      <w:r w:rsidRPr="00800818">
        <w:t xml:space="preserve">            {</w:t>
      </w:r>
    </w:p>
    <w:p w14:paraId="370D2CDD" w14:textId="77777777" w:rsidR="00B02C8D" w:rsidRDefault="00B02C8D" w:rsidP="000507E6">
      <w:pPr>
        <w:pStyle w:val="Standard"/>
        <w:rPr>
          <w:lang w:val="ru-RU"/>
        </w:rPr>
      </w:pPr>
      <w:r w:rsidRPr="00800818">
        <w:t xml:space="preserve">              "</w:t>
      </w:r>
      <w:r>
        <w:t>text</w:t>
      </w:r>
      <w:r w:rsidRPr="00800818">
        <w:t>": "</w:t>
      </w:r>
      <w:r w:rsidRPr="00DC4A00">
        <w:rPr>
          <w:lang w:val="ru-RU"/>
        </w:rPr>
        <w:t>Интернет</w:t>
      </w:r>
      <w:r w:rsidRPr="00800818">
        <w:t>-</w:t>
      </w:r>
      <w:r w:rsidRPr="00DC4A00">
        <w:rPr>
          <w:lang w:val="ru-RU"/>
        </w:rPr>
        <w:t>статья</w:t>
      </w:r>
      <w:r w:rsidRPr="00800818">
        <w:t xml:space="preserve"> </w:t>
      </w:r>
      <w:r w:rsidRPr="00DC4A00">
        <w:rPr>
          <w:lang w:val="ru-RU"/>
        </w:rPr>
        <w:t>П</w:t>
      </w:r>
      <w:r w:rsidRPr="00800818">
        <w:t xml:space="preserve">-500 </w:t>
      </w:r>
      <w:r w:rsidRPr="00DC4A00">
        <w:rPr>
          <w:lang w:val="ru-RU"/>
        </w:rPr>
        <w:t>Базальт</w:t>
      </w:r>
      <w:r w:rsidRPr="00800818">
        <w:t xml:space="preserve"> - </w:t>
      </w:r>
      <w:r>
        <w:t>SS</w:t>
      </w:r>
      <w:r w:rsidRPr="00800818">
        <w:t>-</w:t>
      </w:r>
      <w:r>
        <w:t>N</w:t>
      </w:r>
      <w:r w:rsidRPr="00800818">
        <w:t xml:space="preserve">-12 </w:t>
      </w:r>
      <w:r>
        <w:t>SANDBOX</w:t>
      </w:r>
      <w:r w:rsidRPr="00800818">
        <w:t xml:space="preserve">, 27.05.2013. </w:t>
      </w:r>
      <w:r>
        <w:rPr>
          <w:lang w:val="ru-RU"/>
        </w:rPr>
        <w:t>Найдено в интернет &lt;</w:t>
      </w:r>
      <w:r>
        <w:t>URL</w:t>
      </w:r>
      <w:r>
        <w:rPr>
          <w:lang w:val="ru-RU"/>
        </w:rPr>
        <w:t xml:space="preserve">: </w:t>
      </w:r>
      <w:r>
        <w:t>http</w:t>
      </w:r>
      <w:r>
        <w:rPr>
          <w:lang w:val="ru-RU"/>
        </w:rPr>
        <w:t>://</w:t>
      </w:r>
      <w:r>
        <w:t>militaryrussia</w:t>
      </w:r>
      <w:r>
        <w:rPr>
          <w:lang w:val="ru-RU"/>
        </w:rPr>
        <w:t>.</w:t>
      </w:r>
      <w:r>
        <w:t>ru</w:t>
      </w:r>
      <w:r>
        <w:rPr>
          <w:lang w:val="ru-RU"/>
        </w:rPr>
        <w:t>/</w:t>
      </w:r>
      <w:r>
        <w:t>blog</w:t>
      </w:r>
      <w:r>
        <w:rPr>
          <w:lang w:val="ru-RU"/>
        </w:rPr>
        <w:t>/</w:t>
      </w:r>
      <w:r>
        <w:t>topic</w:t>
      </w:r>
      <w:r>
        <w:rPr>
          <w:lang w:val="ru-RU"/>
        </w:rPr>
        <w:t>-387.</w:t>
      </w:r>
      <w:r>
        <w:t>html</w:t>
      </w:r>
      <w:r>
        <w:rPr>
          <w:lang w:val="ru-RU"/>
        </w:rPr>
        <w:t>&gt;. Оружие России. 2004. Москва. Издательство \"Военной Парад\". 2004. стр. 449-456."</w:t>
      </w:r>
    </w:p>
    <w:p w14:paraId="0F7EE212" w14:textId="77777777" w:rsidR="00B02C8D" w:rsidRDefault="00B02C8D" w:rsidP="000507E6">
      <w:pPr>
        <w:pStyle w:val="Standard"/>
        <w:rPr>
          <w:lang w:val="ru-RU"/>
        </w:rPr>
      </w:pPr>
      <w:r>
        <w:rPr>
          <w:lang w:val="ru-RU"/>
        </w:rPr>
        <w:t xml:space="preserve">            },</w:t>
      </w:r>
    </w:p>
    <w:p w14:paraId="11B38078" w14:textId="77777777" w:rsidR="00B02C8D" w:rsidRDefault="00B02C8D" w:rsidP="000507E6">
      <w:pPr>
        <w:pStyle w:val="Standard"/>
        <w:rPr>
          <w:lang w:val="ru-RU"/>
        </w:rPr>
      </w:pPr>
      <w:r>
        <w:rPr>
          <w:lang w:val="ru-RU"/>
        </w:rPr>
        <w:t xml:space="preserve">            {</w:t>
      </w:r>
    </w:p>
    <w:p w14:paraId="2E542A5A" w14:textId="77777777" w:rsidR="00B02C8D" w:rsidRDefault="00B02C8D" w:rsidP="000507E6">
      <w:pPr>
        <w:pStyle w:val="Standard"/>
        <w:rPr>
          <w:lang w:val="ru-RU"/>
        </w:rPr>
      </w:pPr>
      <w:r>
        <w:rPr>
          <w:lang w:val="ru-RU"/>
        </w:rPr>
        <w:t xml:space="preserve">              "</w:t>
      </w:r>
      <w:r>
        <w:t>doc</w:t>
      </w:r>
      <w:r>
        <w:rPr>
          <w:lang w:val="ru-RU"/>
        </w:rPr>
        <w:t>": {</w:t>
      </w:r>
    </w:p>
    <w:p w14:paraId="6DE97F5B" w14:textId="77777777" w:rsidR="00B02C8D" w:rsidRDefault="00B02C8D" w:rsidP="000507E6">
      <w:pPr>
        <w:pStyle w:val="Standard"/>
        <w:rPr>
          <w:lang w:val="ru-RU"/>
        </w:rPr>
      </w:pPr>
      <w:r>
        <w:rPr>
          <w:lang w:val="ru-RU"/>
        </w:rPr>
        <w:t xml:space="preserve">                "</w:t>
      </w:r>
      <w:r>
        <w:t>document</w:t>
      </w:r>
      <w:r>
        <w:rPr>
          <w:lang w:val="ru-RU"/>
        </w:rPr>
        <w:t>_</w:t>
      </w:r>
      <w:r>
        <w:t>number</w:t>
      </w:r>
      <w:r>
        <w:rPr>
          <w:lang w:val="ru-RU"/>
        </w:rPr>
        <w:t>": "2484418",</w:t>
      </w:r>
    </w:p>
    <w:p w14:paraId="31C7BCE5" w14:textId="77777777" w:rsidR="00B02C8D" w:rsidRPr="00086189" w:rsidRDefault="00B02C8D" w:rsidP="000507E6">
      <w:pPr>
        <w:pStyle w:val="Standard"/>
      </w:pPr>
      <w:r>
        <w:rPr>
          <w:lang w:val="ru-RU"/>
        </w:rPr>
        <w:t xml:space="preserve">                </w:t>
      </w:r>
      <w:r w:rsidRPr="00086189">
        <w:t>"</w:t>
      </w:r>
      <w:r>
        <w:t>kind</w:t>
      </w:r>
      <w:r w:rsidRPr="00086189">
        <w:t>": "</w:t>
      </w:r>
      <w:r>
        <w:t>C</w:t>
      </w:r>
      <w:r w:rsidRPr="00086189">
        <w:t>1",</w:t>
      </w:r>
    </w:p>
    <w:p w14:paraId="56A67A54" w14:textId="77777777" w:rsidR="00B02C8D" w:rsidRPr="00086189" w:rsidRDefault="00B02C8D" w:rsidP="000507E6">
      <w:pPr>
        <w:pStyle w:val="Standard"/>
      </w:pPr>
      <w:r w:rsidRPr="00086189">
        <w:t xml:space="preserve">                "</w:t>
      </w:r>
      <w:r>
        <w:t>identity</w:t>
      </w:r>
      <w:r w:rsidRPr="00086189">
        <w:t>": "</w:t>
      </w:r>
      <w:r>
        <w:t>RU</w:t>
      </w:r>
      <w:r w:rsidRPr="00086189">
        <w:t>2484418</w:t>
      </w:r>
      <w:r>
        <w:t>C</w:t>
      </w:r>
      <w:r w:rsidRPr="00086189">
        <w:t>1",</w:t>
      </w:r>
    </w:p>
    <w:p w14:paraId="4BAFB9E3" w14:textId="77777777" w:rsidR="00B02C8D" w:rsidRDefault="00B02C8D" w:rsidP="000507E6">
      <w:pPr>
        <w:pStyle w:val="Standard"/>
      </w:pPr>
      <w:r w:rsidRPr="00086189">
        <w:t xml:space="preserve">                </w:t>
      </w:r>
      <w:r>
        <w:t>"publication_date": "2013.06.10",</w:t>
      </w:r>
    </w:p>
    <w:p w14:paraId="2F7B1D58" w14:textId="77777777" w:rsidR="00B02C8D" w:rsidRDefault="00B02C8D" w:rsidP="000507E6">
      <w:pPr>
        <w:pStyle w:val="Standard"/>
      </w:pPr>
      <w:r>
        <w:t xml:space="preserve">                "id": "RU2484418C1_20130610",</w:t>
      </w:r>
    </w:p>
    <w:p w14:paraId="212197AE" w14:textId="77777777" w:rsidR="00B02C8D" w:rsidRDefault="00B02C8D" w:rsidP="000507E6">
      <w:pPr>
        <w:pStyle w:val="Standard"/>
      </w:pPr>
      <w:r>
        <w:t xml:space="preserve">                "publishing_office": "RU"</w:t>
      </w:r>
    </w:p>
    <w:p w14:paraId="20C4B878" w14:textId="77777777" w:rsidR="00B02C8D" w:rsidRPr="00800818" w:rsidRDefault="00B02C8D" w:rsidP="000507E6">
      <w:pPr>
        <w:pStyle w:val="Standard"/>
        <w:rPr>
          <w:lang w:val="ru-RU"/>
        </w:rPr>
      </w:pPr>
      <w:r>
        <w:t xml:space="preserve">              </w:t>
      </w:r>
      <w:r w:rsidRPr="00800818">
        <w:rPr>
          <w:lang w:val="ru-RU"/>
        </w:rPr>
        <w:t>},</w:t>
      </w:r>
    </w:p>
    <w:p w14:paraId="35E5874C" w14:textId="77777777" w:rsidR="00B02C8D" w:rsidRPr="00800818" w:rsidRDefault="00B02C8D" w:rsidP="000507E6">
      <w:pPr>
        <w:pStyle w:val="Standard"/>
        <w:rPr>
          <w:lang w:val="ru-RU"/>
        </w:rPr>
      </w:pPr>
      <w:r w:rsidRPr="00800818">
        <w:rPr>
          <w:lang w:val="ru-RU"/>
        </w:rPr>
        <w:t xml:space="preserve">              "</w:t>
      </w:r>
      <w:r>
        <w:t>text</w:t>
      </w:r>
      <w:r w:rsidRPr="00800818">
        <w:rPr>
          <w:lang w:val="ru-RU"/>
        </w:rPr>
        <w:t>": "</w:t>
      </w:r>
      <w:r>
        <w:t>RU</w:t>
      </w:r>
      <w:r w:rsidRPr="00800818">
        <w:rPr>
          <w:lang w:val="ru-RU"/>
        </w:rPr>
        <w:t xml:space="preserve"> 2484418 </w:t>
      </w:r>
      <w:r>
        <w:t>C</w:t>
      </w:r>
      <w:r w:rsidRPr="00800818">
        <w:rPr>
          <w:lang w:val="ru-RU"/>
        </w:rPr>
        <w:t>1, 10.06.2013."</w:t>
      </w:r>
    </w:p>
    <w:p w14:paraId="41842ED3" w14:textId="77777777" w:rsidR="00B02C8D" w:rsidRDefault="00B02C8D" w:rsidP="000507E6">
      <w:pPr>
        <w:pStyle w:val="Standard"/>
        <w:rPr>
          <w:lang w:val="ru-RU"/>
        </w:rPr>
      </w:pPr>
      <w:r w:rsidRPr="00800818">
        <w:rPr>
          <w:lang w:val="ru-RU"/>
        </w:rPr>
        <w:t xml:space="preserve">            </w:t>
      </w:r>
      <w:r>
        <w:rPr>
          <w:lang w:val="ru-RU"/>
        </w:rPr>
        <w:t>},</w:t>
      </w:r>
    </w:p>
    <w:p w14:paraId="070521AF" w14:textId="77777777" w:rsidR="00B02C8D" w:rsidRDefault="00B02C8D" w:rsidP="000507E6">
      <w:pPr>
        <w:pStyle w:val="Standard"/>
        <w:rPr>
          <w:lang w:val="ru-RU"/>
        </w:rPr>
      </w:pPr>
      <w:r>
        <w:rPr>
          <w:lang w:val="ru-RU"/>
        </w:rPr>
        <w:t xml:space="preserve">            {</w:t>
      </w:r>
    </w:p>
    <w:p w14:paraId="6AE9DF8F" w14:textId="77777777" w:rsidR="00B02C8D" w:rsidRDefault="00B02C8D" w:rsidP="000507E6">
      <w:pPr>
        <w:pStyle w:val="Standard"/>
      </w:pPr>
      <w:r>
        <w:rPr>
          <w:lang w:val="ru-RU"/>
        </w:rPr>
        <w:t xml:space="preserve">              "</w:t>
      </w:r>
      <w:r>
        <w:t>text</w:t>
      </w:r>
      <w:r>
        <w:rPr>
          <w:lang w:val="ru-RU"/>
        </w:rPr>
        <w:t xml:space="preserve">": "Локк А.С. Основы проектирования управляемых снарядов. Управление снарядами. Москва. Государственное издательство технико-теоретической литературы. 1957. стр. 580-603. </w:t>
      </w:r>
      <w:r>
        <w:t>NDIA</w:t>
      </w:r>
      <w:r>
        <w:rPr>
          <w:lang w:val="ru-RU"/>
        </w:rPr>
        <w:t xml:space="preserve"> 49</w:t>
      </w:r>
      <w:r>
        <w:t>th</w:t>
      </w:r>
      <w:r>
        <w:rPr>
          <w:lang w:val="ru-RU"/>
        </w:rPr>
        <w:t xml:space="preserve"> </w:t>
      </w:r>
      <w:r>
        <w:t>Annual</w:t>
      </w:r>
      <w:r>
        <w:rPr>
          <w:lang w:val="ru-RU"/>
        </w:rPr>
        <w:t xml:space="preserve"> </w:t>
      </w:r>
      <w:r>
        <w:t>Fuze</w:t>
      </w:r>
      <w:r>
        <w:rPr>
          <w:lang w:val="ru-RU"/>
        </w:rPr>
        <w:t xml:space="preserve"> </w:t>
      </w:r>
      <w:r>
        <w:t>Conference</w:t>
      </w:r>
      <w:r>
        <w:rPr>
          <w:lang w:val="ru-RU"/>
        </w:rPr>
        <w:t xml:space="preserve"> 5-7 </w:t>
      </w:r>
      <w:r>
        <w:t>April</w:t>
      </w:r>
      <w:r>
        <w:rPr>
          <w:lang w:val="ru-RU"/>
        </w:rPr>
        <w:t xml:space="preserve">, 2005. </w:t>
      </w:r>
      <w:r>
        <w:t>Development of the XM982 Excalibur Fuzing System."</w:t>
      </w:r>
    </w:p>
    <w:p w14:paraId="29325880" w14:textId="77777777" w:rsidR="00B02C8D" w:rsidRDefault="00B02C8D" w:rsidP="000507E6">
      <w:pPr>
        <w:pStyle w:val="Standard"/>
      </w:pPr>
      <w:r>
        <w:t xml:space="preserve">            },</w:t>
      </w:r>
    </w:p>
    <w:p w14:paraId="0B7A018B" w14:textId="77777777" w:rsidR="00B02C8D" w:rsidRDefault="00B02C8D" w:rsidP="000507E6">
      <w:pPr>
        <w:pStyle w:val="Standard"/>
      </w:pPr>
      <w:r>
        <w:t xml:space="preserve">            {</w:t>
      </w:r>
    </w:p>
    <w:p w14:paraId="6299D935" w14:textId="77777777" w:rsidR="00B02C8D" w:rsidRDefault="00B02C8D" w:rsidP="000507E6">
      <w:pPr>
        <w:pStyle w:val="Standard"/>
      </w:pPr>
      <w:r>
        <w:t xml:space="preserve">              "doc": {</w:t>
      </w:r>
    </w:p>
    <w:p w14:paraId="432EAA6F" w14:textId="77777777" w:rsidR="00B02C8D" w:rsidRDefault="00B02C8D" w:rsidP="000507E6">
      <w:pPr>
        <w:pStyle w:val="Standard"/>
      </w:pPr>
      <w:r>
        <w:t xml:space="preserve">                "document_number": "7185846",</w:t>
      </w:r>
    </w:p>
    <w:p w14:paraId="704D388A" w14:textId="77777777" w:rsidR="00B02C8D" w:rsidRDefault="00B02C8D" w:rsidP="000507E6">
      <w:pPr>
        <w:pStyle w:val="Standard"/>
      </w:pPr>
      <w:r>
        <w:t xml:space="preserve">                "kind": "B1",</w:t>
      </w:r>
    </w:p>
    <w:p w14:paraId="5D7F0CA1" w14:textId="77777777" w:rsidR="00B02C8D" w:rsidRDefault="00B02C8D" w:rsidP="000507E6">
      <w:pPr>
        <w:pStyle w:val="Standard"/>
      </w:pPr>
      <w:r>
        <w:t xml:space="preserve">                "identity": "US7185846B1",</w:t>
      </w:r>
    </w:p>
    <w:p w14:paraId="6E145820" w14:textId="77777777" w:rsidR="00B02C8D" w:rsidRDefault="00B02C8D" w:rsidP="000507E6">
      <w:pPr>
        <w:pStyle w:val="Standard"/>
      </w:pPr>
      <w:r>
        <w:t xml:space="preserve">                "publication_date": "2007.03.06",</w:t>
      </w:r>
    </w:p>
    <w:p w14:paraId="1D85A316" w14:textId="77777777" w:rsidR="00B02C8D" w:rsidRDefault="00B02C8D" w:rsidP="000507E6">
      <w:pPr>
        <w:pStyle w:val="Standard"/>
      </w:pPr>
      <w:r>
        <w:t xml:space="preserve">                "id": "US7185846B1_20070306",</w:t>
      </w:r>
    </w:p>
    <w:p w14:paraId="2ACE465B" w14:textId="77777777" w:rsidR="00B02C8D" w:rsidRDefault="00B02C8D" w:rsidP="000507E6">
      <w:pPr>
        <w:pStyle w:val="Standard"/>
      </w:pPr>
      <w:r>
        <w:t xml:space="preserve">                "publishing_office": "US"</w:t>
      </w:r>
    </w:p>
    <w:p w14:paraId="466DCFD9" w14:textId="77777777" w:rsidR="00B02C8D" w:rsidRDefault="00B02C8D" w:rsidP="000507E6">
      <w:pPr>
        <w:pStyle w:val="Standard"/>
      </w:pPr>
      <w:r>
        <w:t xml:space="preserve">              },</w:t>
      </w:r>
    </w:p>
    <w:p w14:paraId="7DCB99E9" w14:textId="77777777" w:rsidR="00B02C8D" w:rsidRDefault="00B02C8D" w:rsidP="000507E6">
      <w:pPr>
        <w:pStyle w:val="Standard"/>
      </w:pPr>
      <w:r>
        <w:t xml:space="preserve">              "text": "US 7185846 B1, 06.03.2007."</w:t>
      </w:r>
    </w:p>
    <w:p w14:paraId="06DC76EF" w14:textId="77777777" w:rsidR="00B02C8D" w:rsidRDefault="00B02C8D" w:rsidP="000507E6">
      <w:pPr>
        <w:pStyle w:val="Standard"/>
      </w:pPr>
      <w:r>
        <w:t xml:space="preserve">            },</w:t>
      </w:r>
    </w:p>
    <w:p w14:paraId="52CB68E5" w14:textId="77777777" w:rsidR="00B02C8D" w:rsidRDefault="00B02C8D" w:rsidP="000507E6">
      <w:pPr>
        <w:pStyle w:val="Standard"/>
      </w:pPr>
      <w:r>
        <w:t xml:space="preserve">            {</w:t>
      </w:r>
    </w:p>
    <w:p w14:paraId="6083EA43" w14:textId="77777777" w:rsidR="00B02C8D" w:rsidRDefault="00B02C8D" w:rsidP="000507E6">
      <w:pPr>
        <w:pStyle w:val="Standard"/>
        <w:rPr>
          <w:lang w:val="ru-RU"/>
        </w:rPr>
      </w:pPr>
      <w:r>
        <w:t xml:space="preserve">              "text": "Интернет-статья AGM-129A ADVANCED CRUISE MISSILE, опубл. </w:t>
      </w:r>
      <w:r>
        <w:rPr>
          <w:lang w:val="ru-RU"/>
        </w:rPr>
        <w:t>17.01.2011. Найдено в Интернет &lt;</w:t>
      </w:r>
      <w:r>
        <w:t>URL</w:t>
      </w:r>
      <w:r>
        <w:rPr>
          <w:lang w:val="ru-RU"/>
        </w:rPr>
        <w:t xml:space="preserve">: </w:t>
      </w:r>
      <w:r>
        <w:t>archive</w:t>
      </w:r>
      <w:r>
        <w:rPr>
          <w:lang w:val="ru-RU"/>
        </w:rPr>
        <w:t>.</w:t>
      </w:r>
      <w:r>
        <w:t>is</w:t>
      </w:r>
      <w:r>
        <w:rPr>
          <w:lang w:val="ru-RU"/>
        </w:rPr>
        <w:t>/20120716102842/</w:t>
      </w:r>
      <w:r>
        <w:t>http</w:t>
      </w:r>
      <w:r>
        <w:rPr>
          <w:lang w:val="ru-RU"/>
        </w:rPr>
        <w:t>://</w:t>
      </w:r>
      <w:r>
        <w:t>www</w:t>
      </w:r>
      <w:r>
        <w:rPr>
          <w:lang w:val="ru-RU"/>
        </w:rPr>
        <w:t>.</w:t>
      </w:r>
      <w:r>
        <w:t>af</w:t>
      </w:r>
      <w:r>
        <w:rPr>
          <w:lang w:val="ru-RU"/>
        </w:rPr>
        <w:t>.</w:t>
      </w:r>
      <w:r>
        <w:t>mil</w:t>
      </w:r>
      <w:r>
        <w:rPr>
          <w:lang w:val="ru-RU"/>
        </w:rPr>
        <w:t>/</w:t>
      </w:r>
      <w:r>
        <w:t>information</w:t>
      </w:r>
      <w:r>
        <w:rPr>
          <w:lang w:val="ru-RU"/>
        </w:rPr>
        <w:t>/</w:t>
      </w:r>
      <w:r>
        <w:t>factsheets</w:t>
      </w:r>
      <w:r>
        <w:rPr>
          <w:lang w:val="ru-RU"/>
        </w:rPr>
        <w:t>/</w:t>
      </w:r>
      <w:r>
        <w:t>factsheet</w:t>
      </w:r>
      <w:r>
        <w:rPr>
          <w:lang w:val="ru-RU"/>
        </w:rPr>
        <w:t>.</w:t>
      </w:r>
      <w:r>
        <w:t>asp</w:t>
      </w:r>
      <w:r>
        <w:rPr>
          <w:lang w:val="ru-RU"/>
        </w:rPr>
        <w:t>?</w:t>
      </w:r>
      <w:r>
        <w:t>id</w:t>
      </w:r>
      <w:r>
        <w:rPr>
          <w:lang w:val="ru-RU"/>
        </w:rPr>
        <w:t>=3548&gt;."</w:t>
      </w:r>
    </w:p>
    <w:p w14:paraId="3FBEFAB6" w14:textId="77777777" w:rsidR="00B02C8D" w:rsidRDefault="00B02C8D" w:rsidP="000507E6">
      <w:pPr>
        <w:pStyle w:val="Standard"/>
      </w:pPr>
      <w:r>
        <w:rPr>
          <w:lang w:val="ru-RU"/>
        </w:rPr>
        <w:t xml:space="preserve">            </w:t>
      </w:r>
      <w:r>
        <w:t>},</w:t>
      </w:r>
    </w:p>
    <w:p w14:paraId="1CA4E0F3" w14:textId="77777777" w:rsidR="00B02C8D" w:rsidRDefault="00B02C8D" w:rsidP="000507E6">
      <w:pPr>
        <w:pStyle w:val="Standard"/>
      </w:pPr>
      <w:r>
        <w:t xml:space="preserve">            {</w:t>
      </w:r>
    </w:p>
    <w:p w14:paraId="7C569308" w14:textId="77777777" w:rsidR="00B02C8D" w:rsidRDefault="00B02C8D" w:rsidP="000507E6">
      <w:pPr>
        <w:pStyle w:val="Standard"/>
      </w:pPr>
      <w:r>
        <w:t xml:space="preserve">              "doc": {</w:t>
      </w:r>
    </w:p>
    <w:p w14:paraId="2053820F" w14:textId="77777777" w:rsidR="00B02C8D" w:rsidRDefault="00B02C8D" w:rsidP="000507E6">
      <w:pPr>
        <w:pStyle w:val="Standard"/>
      </w:pPr>
      <w:r>
        <w:t xml:space="preserve">                "document_number": "2522342",</w:t>
      </w:r>
    </w:p>
    <w:p w14:paraId="3EB13F82" w14:textId="77777777" w:rsidR="00B02C8D" w:rsidRDefault="00B02C8D" w:rsidP="000507E6">
      <w:pPr>
        <w:pStyle w:val="Standard"/>
      </w:pPr>
      <w:r>
        <w:t xml:space="preserve">                "kind": "C1",</w:t>
      </w:r>
    </w:p>
    <w:p w14:paraId="30DE31B3" w14:textId="77777777" w:rsidR="00B02C8D" w:rsidRDefault="00B02C8D" w:rsidP="000507E6">
      <w:pPr>
        <w:pStyle w:val="Standard"/>
      </w:pPr>
      <w:r>
        <w:t xml:space="preserve">                "identity": "RU2522342C1",</w:t>
      </w:r>
    </w:p>
    <w:p w14:paraId="572560D7" w14:textId="77777777" w:rsidR="00B02C8D" w:rsidRDefault="00B02C8D" w:rsidP="000507E6">
      <w:pPr>
        <w:pStyle w:val="Standard"/>
      </w:pPr>
      <w:r>
        <w:t xml:space="preserve">                "publication_date": "2014.07.10",</w:t>
      </w:r>
    </w:p>
    <w:p w14:paraId="5000F684" w14:textId="77777777" w:rsidR="00B02C8D" w:rsidRDefault="00B02C8D" w:rsidP="000507E6">
      <w:pPr>
        <w:pStyle w:val="Standard"/>
      </w:pPr>
      <w:r>
        <w:t xml:space="preserve">                "id": "RU2522342C1_20140710",</w:t>
      </w:r>
    </w:p>
    <w:p w14:paraId="4FFDFAB2" w14:textId="77777777" w:rsidR="00B02C8D" w:rsidRDefault="00B02C8D" w:rsidP="000507E6">
      <w:pPr>
        <w:pStyle w:val="Standard"/>
      </w:pPr>
      <w:r>
        <w:t xml:space="preserve">                "publishing_office": "RU"</w:t>
      </w:r>
    </w:p>
    <w:p w14:paraId="5D876936" w14:textId="77777777" w:rsidR="00B02C8D" w:rsidRDefault="00B02C8D" w:rsidP="000507E6">
      <w:pPr>
        <w:pStyle w:val="Standard"/>
      </w:pPr>
      <w:r>
        <w:t xml:space="preserve">              },</w:t>
      </w:r>
    </w:p>
    <w:p w14:paraId="2EDC21B2" w14:textId="77777777" w:rsidR="00B02C8D" w:rsidRDefault="00B02C8D" w:rsidP="000507E6">
      <w:pPr>
        <w:pStyle w:val="Standard"/>
      </w:pPr>
      <w:r>
        <w:t xml:space="preserve">              "text": "RU 2522342 C1, 10.07.2014."</w:t>
      </w:r>
    </w:p>
    <w:p w14:paraId="4E0584C7" w14:textId="77777777" w:rsidR="00B02C8D" w:rsidRDefault="00B02C8D" w:rsidP="000507E6">
      <w:pPr>
        <w:pStyle w:val="Standard"/>
      </w:pPr>
      <w:r>
        <w:lastRenderedPageBreak/>
        <w:t xml:space="preserve">            },</w:t>
      </w:r>
    </w:p>
    <w:p w14:paraId="44C39B56" w14:textId="77777777" w:rsidR="00B02C8D" w:rsidRDefault="00B02C8D" w:rsidP="000507E6">
      <w:pPr>
        <w:pStyle w:val="Standard"/>
      </w:pPr>
      <w:r>
        <w:t xml:space="preserve">            {</w:t>
      </w:r>
    </w:p>
    <w:p w14:paraId="1F2B124D" w14:textId="77777777" w:rsidR="00B02C8D" w:rsidRDefault="00B02C8D" w:rsidP="000507E6">
      <w:pPr>
        <w:pStyle w:val="Standard"/>
      </w:pPr>
      <w:r>
        <w:t xml:space="preserve">              "doc": {</w:t>
      </w:r>
    </w:p>
    <w:p w14:paraId="5269E891" w14:textId="77777777" w:rsidR="00B02C8D" w:rsidRDefault="00B02C8D" w:rsidP="000507E6">
      <w:pPr>
        <w:pStyle w:val="Standard"/>
      </w:pPr>
      <w:r>
        <w:t xml:space="preserve">                "document_number": "2492413",</w:t>
      </w:r>
    </w:p>
    <w:p w14:paraId="440BDF4A" w14:textId="77777777" w:rsidR="00B02C8D" w:rsidRDefault="00B02C8D" w:rsidP="000507E6">
      <w:pPr>
        <w:pStyle w:val="Standard"/>
      </w:pPr>
      <w:r>
        <w:t xml:space="preserve">                "kind": "C1",</w:t>
      </w:r>
    </w:p>
    <w:p w14:paraId="1681E0D8" w14:textId="77777777" w:rsidR="00B02C8D" w:rsidRDefault="00B02C8D" w:rsidP="000507E6">
      <w:pPr>
        <w:pStyle w:val="Standard"/>
      </w:pPr>
      <w:r>
        <w:t xml:space="preserve">                "identity": "RU2492413C1",</w:t>
      </w:r>
    </w:p>
    <w:p w14:paraId="0F9B7279" w14:textId="77777777" w:rsidR="00B02C8D" w:rsidRDefault="00B02C8D" w:rsidP="000507E6">
      <w:pPr>
        <w:pStyle w:val="Standard"/>
      </w:pPr>
      <w:r>
        <w:t xml:space="preserve">                "publication_date": "2013.09.10",</w:t>
      </w:r>
    </w:p>
    <w:p w14:paraId="598341AE" w14:textId="77777777" w:rsidR="00B02C8D" w:rsidRDefault="00B02C8D" w:rsidP="000507E6">
      <w:pPr>
        <w:pStyle w:val="Standard"/>
      </w:pPr>
      <w:r>
        <w:t xml:space="preserve">                "id": "RU2492413C1_20130910",</w:t>
      </w:r>
    </w:p>
    <w:p w14:paraId="1B7B931E" w14:textId="77777777" w:rsidR="00B02C8D" w:rsidRDefault="00B02C8D" w:rsidP="000507E6">
      <w:pPr>
        <w:pStyle w:val="Standard"/>
      </w:pPr>
      <w:r>
        <w:t xml:space="preserve">                "publishing_office": "RU"</w:t>
      </w:r>
    </w:p>
    <w:p w14:paraId="6EC7B6BE" w14:textId="77777777" w:rsidR="00B02C8D" w:rsidRDefault="00B02C8D" w:rsidP="000507E6">
      <w:pPr>
        <w:pStyle w:val="Standard"/>
      </w:pPr>
      <w:r>
        <w:t xml:space="preserve">              },</w:t>
      </w:r>
    </w:p>
    <w:p w14:paraId="7EBA96D9" w14:textId="77777777" w:rsidR="00B02C8D" w:rsidRDefault="00B02C8D" w:rsidP="000507E6">
      <w:pPr>
        <w:pStyle w:val="Standard"/>
      </w:pPr>
      <w:r>
        <w:t xml:space="preserve">              "text": "RU 2492413 C1, 10.09.2013."</w:t>
      </w:r>
    </w:p>
    <w:p w14:paraId="5739FE8A" w14:textId="77777777" w:rsidR="00B02C8D" w:rsidRDefault="00B02C8D" w:rsidP="000507E6">
      <w:pPr>
        <w:pStyle w:val="Standard"/>
      </w:pPr>
      <w:r>
        <w:t xml:space="preserve">            },</w:t>
      </w:r>
    </w:p>
    <w:p w14:paraId="66E6C9C6" w14:textId="77777777" w:rsidR="00B02C8D" w:rsidRDefault="00B02C8D" w:rsidP="000507E6">
      <w:pPr>
        <w:pStyle w:val="Standard"/>
      </w:pPr>
      <w:r>
        <w:t xml:space="preserve">            {</w:t>
      </w:r>
    </w:p>
    <w:p w14:paraId="3ED7A25F" w14:textId="77777777" w:rsidR="00B02C8D" w:rsidRDefault="00B02C8D" w:rsidP="000507E6">
      <w:pPr>
        <w:pStyle w:val="Standard"/>
      </w:pPr>
      <w:r>
        <w:t xml:space="preserve">              "doc": {</w:t>
      </w:r>
    </w:p>
    <w:p w14:paraId="717CF07F" w14:textId="77777777" w:rsidR="00B02C8D" w:rsidRDefault="00B02C8D" w:rsidP="000507E6">
      <w:pPr>
        <w:pStyle w:val="Standard"/>
      </w:pPr>
      <w:r>
        <w:t xml:space="preserve">                "document_number": "2034232",</w:t>
      </w:r>
    </w:p>
    <w:p w14:paraId="61233E1B" w14:textId="77777777" w:rsidR="00B02C8D" w:rsidRDefault="00B02C8D" w:rsidP="000507E6">
      <w:pPr>
        <w:pStyle w:val="Standard"/>
      </w:pPr>
      <w:r>
        <w:t xml:space="preserve">                "kind": "C1",</w:t>
      </w:r>
    </w:p>
    <w:p w14:paraId="20128952" w14:textId="77777777" w:rsidR="00B02C8D" w:rsidRDefault="00B02C8D" w:rsidP="000507E6">
      <w:pPr>
        <w:pStyle w:val="Standard"/>
      </w:pPr>
      <w:r>
        <w:t xml:space="preserve">                "identity": "RU2034232C1",</w:t>
      </w:r>
    </w:p>
    <w:p w14:paraId="022ADDC5" w14:textId="77777777" w:rsidR="00B02C8D" w:rsidRDefault="00B02C8D" w:rsidP="000507E6">
      <w:pPr>
        <w:pStyle w:val="Standard"/>
      </w:pPr>
      <w:r>
        <w:t xml:space="preserve">                "publication_date": "1995.04.30",</w:t>
      </w:r>
    </w:p>
    <w:p w14:paraId="418A6CEA" w14:textId="77777777" w:rsidR="00B02C8D" w:rsidRDefault="00B02C8D" w:rsidP="000507E6">
      <w:pPr>
        <w:pStyle w:val="Standard"/>
      </w:pPr>
      <w:r>
        <w:t xml:space="preserve">                "id": "RU2034232C1_19950430",</w:t>
      </w:r>
    </w:p>
    <w:p w14:paraId="76811623" w14:textId="77777777" w:rsidR="00B02C8D" w:rsidRDefault="00B02C8D" w:rsidP="000507E6">
      <w:pPr>
        <w:pStyle w:val="Standard"/>
      </w:pPr>
      <w:r>
        <w:t xml:space="preserve">                "publishing_office": "RU"</w:t>
      </w:r>
    </w:p>
    <w:p w14:paraId="513B3859" w14:textId="77777777" w:rsidR="00B02C8D" w:rsidRDefault="00B02C8D" w:rsidP="000507E6">
      <w:pPr>
        <w:pStyle w:val="Standard"/>
      </w:pPr>
      <w:r>
        <w:t xml:space="preserve">              },</w:t>
      </w:r>
    </w:p>
    <w:p w14:paraId="67ED7D14" w14:textId="77777777" w:rsidR="00B02C8D" w:rsidRDefault="00B02C8D" w:rsidP="000507E6">
      <w:pPr>
        <w:pStyle w:val="Standard"/>
      </w:pPr>
      <w:r>
        <w:t xml:space="preserve">              "text": "RU 2034232 C1, 30.04.1995."</w:t>
      </w:r>
    </w:p>
    <w:p w14:paraId="1CE464CD" w14:textId="77777777" w:rsidR="00B02C8D" w:rsidRDefault="00B02C8D" w:rsidP="000507E6">
      <w:pPr>
        <w:pStyle w:val="Standard"/>
      </w:pPr>
      <w:r>
        <w:t xml:space="preserve">            },</w:t>
      </w:r>
    </w:p>
    <w:p w14:paraId="00FBBB9B" w14:textId="77777777" w:rsidR="00B02C8D" w:rsidRDefault="00B02C8D" w:rsidP="000507E6">
      <w:pPr>
        <w:pStyle w:val="Standard"/>
      </w:pPr>
      <w:r>
        <w:t xml:space="preserve">            {</w:t>
      </w:r>
    </w:p>
    <w:p w14:paraId="5458E673" w14:textId="77777777" w:rsidR="00B02C8D" w:rsidRDefault="00B02C8D" w:rsidP="000507E6">
      <w:pPr>
        <w:pStyle w:val="Standard"/>
      </w:pPr>
      <w:r>
        <w:t xml:space="preserve">              "doc": {</w:t>
      </w:r>
    </w:p>
    <w:p w14:paraId="718DAC02" w14:textId="77777777" w:rsidR="00B02C8D" w:rsidRDefault="00B02C8D" w:rsidP="000507E6">
      <w:pPr>
        <w:pStyle w:val="Standard"/>
      </w:pPr>
      <w:r>
        <w:t xml:space="preserve">                "document_number": "2483273",</w:t>
      </w:r>
    </w:p>
    <w:p w14:paraId="630CB30C" w14:textId="77777777" w:rsidR="00B02C8D" w:rsidRDefault="00B02C8D" w:rsidP="000507E6">
      <w:pPr>
        <w:pStyle w:val="Standard"/>
      </w:pPr>
      <w:r>
        <w:t xml:space="preserve">                "kind": "C1",</w:t>
      </w:r>
    </w:p>
    <w:p w14:paraId="793DC9F8" w14:textId="77777777" w:rsidR="00B02C8D" w:rsidRDefault="00B02C8D" w:rsidP="000507E6">
      <w:pPr>
        <w:pStyle w:val="Standard"/>
      </w:pPr>
      <w:r>
        <w:t xml:space="preserve">                "identity": "RU2483273C1",</w:t>
      </w:r>
    </w:p>
    <w:p w14:paraId="527A1D8A" w14:textId="77777777" w:rsidR="00B02C8D" w:rsidRDefault="00B02C8D" w:rsidP="000507E6">
      <w:pPr>
        <w:pStyle w:val="Standard"/>
      </w:pPr>
      <w:r>
        <w:t xml:space="preserve">                "publication_date": "2013.05.27",</w:t>
      </w:r>
    </w:p>
    <w:p w14:paraId="31CC0715" w14:textId="77777777" w:rsidR="00B02C8D" w:rsidRDefault="00B02C8D" w:rsidP="000507E6">
      <w:pPr>
        <w:pStyle w:val="Standard"/>
      </w:pPr>
      <w:r>
        <w:t xml:space="preserve">                "id": "RU2483273C1_20130527",</w:t>
      </w:r>
    </w:p>
    <w:p w14:paraId="7B388332" w14:textId="77777777" w:rsidR="00B02C8D" w:rsidRDefault="00B02C8D" w:rsidP="000507E6">
      <w:pPr>
        <w:pStyle w:val="Standard"/>
      </w:pPr>
      <w:r>
        <w:t xml:space="preserve">                "publishing_office": "RU"</w:t>
      </w:r>
    </w:p>
    <w:p w14:paraId="420E1BCF" w14:textId="77777777" w:rsidR="00B02C8D" w:rsidRDefault="00B02C8D" w:rsidP="000507E6">
      <w:pPr>
        <w:pStyle w:val="Standard"/>
      </w:pPr>
      <w:r>
        <w:t xml:space="preserve">              },</w:t>
      </w:r>
    </w:p>
    <w:p w14:paraId="324DBDC6" w14:textId="77777777" w:rsidR="00B02C8D" w:rsidRDefault="00B02C8D" w:rsidP="000507E6">
      <w:pPr>
        <w:pStyle w:val="Standard"/>
      </w:pPr>
      <w:r>
        <w:t xml:space="preserve">              "text": "RU 2483273 C1, 27.05.2013."</w:t>
      </w:r>
    </w:p>
    <w:p w14:paraId="6B762C25" w14:textId="77777777" w:rsidR="00B02C8D" w:rsidRDefault="00B02C8D" w:rsidP="000507E6">
      <w:pPr>
        <w:pStyle w:val="Standard"/>
      </w:pPr>
      <w:r>
        <w:t xml:space="preserve">            },</w:t>
      </w:r>
    </w:p>
    <w:p w14:paraId="2F8871C4" w14:textId="77777777" w:rsidR="00B02C8D" w:rsidRDefault="00B02C8D" w:rsidP="000507E6">
      <w:pPr>
        <w:pStyle w:val="Standard"/>
      </w:pPr>
      <w:r>
        <w:t xml:space="preserve">            {</w:t>
      </w:r>
    </w:p>
    <w:p w14:paraId="20813C74" w14:textId="77777777" w:rsidR="00B02C8D" w:rsidRDefault="00B02C8D" w:rsidP="000507E6">
      <w:pPr>
        <w:pStyle w:val="Standard"/>
      </w:pPr>
      <w:r>
        <w:t xml:space="preserve">              "doc": {</w:t>
      </w:r>
    </w:p>
    <w:p w14:paraId="18F8F639" w14:textId="77777777" w:rsidR="00B02C8D" w:rsidRDefault="00B02C8D" w:rsidP="000507E6">
      <w:pPr>
        <w:pStyle w:val="Standard"/>
      </w:pPr>
      <w:r>
        <w:t xml:space="preserve">                "document_number": "2102686",</w:t>
      </w:r>
    </w:p>
    <w:p w14:paraId="220AB882" w14:textId="77777777" w:rsidR="00B02C8D" w:rsidRDefault="00B02C8D" w:rsidP="000507E6">
      <w:pPr>
        <w:pStyle w:val="Standard"/>
      </w:pPr>
      <w:r>
        <w:t xml:space="preserve">                "kind": "C1",</w:t>
      </w:r>
    </w:p>
    <w:p w14:paraId="105517DD" w14:textId="77777777" w:rsidR="00B02C8D" w:rsidRDefault="00B02C8D" w:rsidP="000507E6">
      <w:pPr>
        <w:pStyle w:val="Standard"/>
      </w:pPr>
      <w:r>
        <w:t xml:space="preserve">                "identity": "RU2102686C1",</w:t>
      </w:r>
    </w:p>
    <w:p w14:paraId="2B813B73" w14:textId="77777777" w:rsidR="00B02C8D" w:rsidRDefault="00B02C8D" w:rsidP="000507E6">
      <w:pPr>
        <w:pStyle w:val="Standard"/>
      </w:pPr>
      <w:r>
        <w:t xml:space="preserve">                "publication_date": "1998.01.20",</w:t>
      </w:r>
    </w:p>
    <w:p w14:paraId="17D26D2B" w14:textId="77777777" w:rsidR="00B02C8D" w:rsidRDefault="00B02C8D" w:rsidP="000507E6">
      <w:pPr>
        <w:pStyle w:val="Standard"/>
      </w:pPr>
      <w:r>
        <w:t xml:space="preserve">                "id": "RU2102686C1_19980120",</w:t>
      </w:r>
    </w:p>
    <w:p w14:paraId="7EB2BB8C" w14:textId="77777777" w:rsidR="00B02C8D" w:rsidRDefault="00B02C8D" w:rsidP="000507E6">
      <w:pPr>
        <w:pStyle w:val="Standard"/>
      </w:pPr>
      <w:r>
        <w:t xml:space="preserve">                "publishing_office": "RU"</w:t>
      </w:r>
    </w:p>
    <w:p w14:paraId="29D1DB27" w14:textId="77777777" w:rsidR="00B02C8D" w:rsidRDefault="00B02C8D" w:rsidP="000507E6">
      <w:pPr>
        <w:pStyle w:val="Standard"/>
      </w:pPr>
      <w:r>
        <w:t xml:space="preserve">              },</w:t>
      </w:r>
    </w:p>
    <w:p w14:paraId="72D13338" w14:textId="77777777" w:rsidR="00B02C8D" w:rsidRDefault="00B02C8D" w:rsidP="000507E6">
      <w:pPr>
        <w:pStyle w:val="Standard"/>
      </w:pPr>
      <w:r>
        <w:t xml:space="preserve">              "text": "RU 2102686 C1, 20.01.1998."</w:t>
      </w:r>
    </w:p>
    <w:p w14:paraId="5EA6D331" w14:textId="77777777" w:rsidR="00B02C8D" w:rsidRDefault="00B02C8D" w:rsidP="000507E6">
      <w:pPr>
        <w:pStyle w:val="Standard"/>
      </w:pPr>
      <w:r>
        <w:t xml:space="preserve">            },</w:t>
      </w:r>
    </w:p>
    <w:p w14:paraId="4100F5B6" w14:textId="77777777" w:rsidR="00B02C8D" w:rsidRDefault="00B02C8D" w:rsidP="000507E6">
      <w:pPr>
        <w:pStyle w:val="Standard"/>
      </w:pPr>
      <w:r>
        <w:t xml:space="preserve">            {</w:t>
      </w:r>
    </w:p>
    <w:p w14:paraId="5CDF2B12" w14:textId="77777777" w:rsidR="00B02C8D" w:rsidRDefault="00B02C8D" w:rsidP="000507E6">
      <w:pPr>
        <w:pStyle w:val="Standard"/>
      </w:pPr>
      <w:r>
        <w:t xml:space="preserve">              "doc": {</w:t>
      </w:r>
    </w:p>
    <w:p w14:paraId="78843737" w14:textId="77777777" w:rsidR="00B02C8D" w:rsidRDefault="00B02C8D" w:rsidP="000507E6">
      <w:pPr>
        <w:pStyle w:val="Standard"/>
      </w:pPr>
      <w:r>
        <w:t xml:space="preserve">                "document_number": "2303229",</w:t>
      </w:r>
    </w:p>
    <w:p w14:paraId="0347257B" w14:textId="77777777" w:rsidR="00B02C8D" w:rsidRDefault="00B02C8D" w:rsidP="000507E6">
      <w:pPr>
        <w:pStyle w:val="Standard"/>
      </w:pPr>
      <w:r>
        <w:t xml:space="preserve">                "kind": "C1",</w:t>
      </w:r>
    </w:p>
    <w:p w14:paraId="5B7593C2" w14:textId="77777777" w:rsidR="00B02C8D" w:rsidRDefault="00B02C8D" w:rsidP="000507E6">
      <w:pPr>
        <w:pStyle w:val="Standard"/>
      </w:pPr>
      <w:r>
        <w:t xml:space="preserve">                "identity": "RU2303229C1",</w:t>
      </w:r>
    </w:p>
    <w:p w14:paraId="48B25C89" w14:textId="77777777" w:rsidR="00B02C8D" w:rsidRDefault="00B02C8D" w:rsidP="000507E6">
      <w:pPr>
        <w:pStyle w:val="Standard"/>
      </w:pPr>
      <w:r>
        <w:lastRenderedPageBreak/>
        <w:t xml:space="preserve">                "publication_date": "2007.07.20",</w:t>
      </w:r>
    </w:p>
    <w:p w14:paraId="7D94C331" w14:textId="77777777" w:rsidR="00B02C8D" w:rsidRDefault="00B02C8D" w:rsidP="000507E6">
      <w:pPr>
        <w:pStyle w:val="Standard"/>
      </w:pPr>
      <w:r>
        <w:t xml:space="preserve">                "id": "RU2303229C1_20070720",</w:t>
      </w:r>
    </w:p>
    <w:p w14:paraId="4F111D52" w14:textId="77777777" w:rsidR="00B02C8D" w:rsidRDefault="00B02C8D" w:rsidP="000507E6">
      <w:pPr>
        <w:pStyle w:val="Standard"/>
      </w:pPr>
      <w:r>
        <w:t xml:space="preserve">                "publishing_office": "RU"</w:t>
      </w:r>
    </w:p>
    <w:p w14:paraId="5E9EA9A1" w14:textId="77777777" w:rsidR="00B02C8D" w:rsidRPr="00533480" w:rsidRDefault="00B02C8D" w:rsidP="000507E6">
      <w:pPr>
        <w:pStyle w:val="Standard"/>
        <w:rPr>
          <w:lang w:val="fr-FR"/>
        </w:rPr>
      </w:pPr>
      <w:r>
        <w:t xml:space="preserve">              </w:t>
      </w:r>
      <w:r w:rsidRPr="00533480">
        <w:rPr>
          <w:lang w:val="fr-FR"/>
        </w:rPr>
        <w:t>},</w:t>
      </w:r>
    </w:p>
    <w:p w14:paraId="07DE7356" w14:textId="77777777" w:rsidR="00B02C8D" w:rsidRPr="00533480" w:rsidRDefault="00B02C8D" w:rsidP="000507E6">
      <w:pPr>
        <w:pStyle w:val="Standard"/>
        <w:rPr>
          <w:lang w:val="fr-FR"/>
        </w:rPr>
      </w:pPr>
      <w:r w:rsidRPr="00533480">
        <w:rPr>
          <w:lang w:val="fr-FR"/>
        </w:rPr>
        <w:t xml:space="preserve">              "text": "RU 2303229 C1, 20.07.2007."</w:t>
      </w:r>
    </w:p>
    <w:p w14:paraId="7BFB68A7" w14:textId="77777777" w:rsidR="00B02C8D" w:rsidRPr="00533480" w:rsidRDefault="00B02C8D" w:rsidP="000507E6">
      <w:pPr>
        <w:pStyle w:val="Standard"/>
        <w:rPr>
          <w:lang w:val="fr-FR"/>
        </w:rPr>
      </w:pPr>
      <w:r w:rsidRPr="00533480">
        <w:rPr>
          <w:lang w:val="fr-FR"/>
        </w:rPr>
        <w:t xml:space="preserve">            }</w:t>
      </w:r>
    </w:p>
    <w:p w14:paraId="76EADAA2" w14:textId="77777777" w:rsidR="00B02C8D" w:rsidRPr="00533480" w:rsidRDefault="00B02C8D" w:rsidP="000507E6">
      <w:pPr>
        <w:pStyle w:val="Standard"/>
        <w:rPr>
          <w:lang w:val="fr-FR"/>
        </w:rPr>
      </w:pPr>
      <w:r w:rsidRPr="00533480">
        <w:rPr>
          <w:lang w:val="fr-FR"/>
        </w:rPr>
        <w:t xml:space="preserve">          ]</w:t>
      </w:r>
    </w:p>
    <w:p w14:paraId="2AD25E62" w14:textId="77777777" w:rsidR="00B02C8D" w:rsidRPr="00533480" w:rsidRDefault="00B02C8D" w:rsidP="000507E6">
      <w:pPr>
        <w:pStyle w:val="Standard"/>
        <w:rPr>
          <w:lang w:val="fr-FR"/>
        </w:rPr>
      </w:pPr>
      <w:r w:rsidRPr="00533480">
        <w:rPr>
          <w:lang w:val="fr-FR"/>
        </w:rPr>
        <w:t xml:space="preserve">        },</w:t>
      </w:r>
    </w:p>
    <w:p w14:paraId="637B8DDF" w14:textId="77777777" w:rsidR="00B02C8D" w:rsidRPr="00533480" w:rsidRDefault="00B02C8D" w:rsidP="000507E6">
      <w:pPr>
        <w:pStyle w:val="Standard"/>
        <w:rPr>
          <w:lang w:val="fr-FR"/>
        </w:rPr>
      </w:pPr>
      <w:r w:rsidRPr="00533480">
        <w:rPr>
          <w:lang w:val="fr-FR"/>
        </w:rPr>
        <w:t xml:space="preserve">        "en": {</w:t>
      </w:r>
    </w:p>
    <w:p w14:paraId="15FE8DAA" w14:textId="77777777" w:rsidR="00B02C8D" w:rsidRPr="00533480" w:rsidRDefault="00B02C8D" w:rsidP="000507E6">
      <w:pPr>
        <w:pStyle w:val="Standard"/>
        <w:rPr>
          <w:lang w:val="fr-FR"/>
        </w:rPr>
      </w:pPr>
      <w:r w:rsidRPr="00533480">
        <w:rPr>
          <w:lang w:val="fr-FR"/>
        </w:rPr>
        <w:t xml:space="preserve">          "inventor": [</w:t>
      </w:r>
    </w:p>
    <w:p w14:paraId="618D6A94" w14:textId="77777777" w:rsidR="00B02C8D" w:rsidRDefault="00B02C8D" w:rsidP="000507E6">
      <w:pPr>
        <w:pStyle w:val="Standard"/>
      </w:pPr>
      <w:r w:rsidRPr="00533480">
        <w:rPr>
          <w:lang w:val="fr-FR"/>
        </w:rPr>
        <w:t xml:space="preserve">            </w:t>
      </w:r>
      <w:r>
        <w:t>{</w:t>
      </w:r>
    </w:p>
    <w:p w14:paraId="093E95F9" w14:textId="77777777" w:rsidR="00B02C8D" w:rsidRDefault="00B02C8D" w:rsidP="000507E6">
      <w:pPr>
        <w:pStyle w:val="Standard"/>
      </w:pPr>
      <w:r>
        <w:t xml:space="preserve">              "name": "Staroverov Nikolaj Evgenevich (RU)"</w:t>
      </w:r>
    </w:p>
    <w:p w14:paraId="410C1BA4" w14:textId="77777777" w:rsidR="00B02C8D" w:rsidRDefault="00B02C8D" w:rsidP="000507E6">
      <w:pPr>
        <w:pStyle w:val="Standard"/>
      </w:pPr>
      <w:r>
        <w:t xml:space="preserve">            }</w:t>
      </w:r>
    </w:p>
    <w:p w14:paraId="088D4689" w14:textId="77777777" w:rsidR="00B02C8D" w:rsidRDefault="00B02C8D" w:rsidP="000507E6">
      <w:pPr>
        <w:pStyle w:val="Standard"/>
      </w:pPr>
      <w:r>
        <w:t xml:space="preserve">          ],</w:t>
      </w:r>
    </w:p>
    <w:p w14:paraId="2ED7B516" w14:textId="77777777" w:rsidR="00B02C8D" w:rsidRDefault="00B02C8D" w:rsidP="000507E6">
      <w:pPr>
        <w:pStyle w:val="Standard"/>
      </w:pPr>
      <w:r>
        <w:t xml:space="preserve">          "title": "MISSILE AND METHOD FOR ITS OPERATING",</w:t>
      </w:r>
    </w:p>
    <w:p w14:paraId="244AD321" w14:textId="77777777" w:rsidR="00B02C8D" w:rsidRDefault="00B02C8D" w:rsidP="000507E6">
      <w:pPr>
        <w:pStyle w:val="Standard"/>
      </w:pPr>
      <w:r>
        <w:t xml:space="preserve">          "patentee": [</w:t>
      </w:r>
    </w:p>
    <w:p w14:paraId="65924D10" w14:textId="77777777" w:rsidR="00B02C8D" w:rsidRDefault="00B02C8D" w:rsidP="000507E6">
      <w:pPr>
        <w:pStyle w:val="Standard"/>
      </w:pPr>
      <w:r>
        <w:t xml:space="preserve">            {</w:t>
      </w:r>
    </w:p>
    <w:p w14:paraId="38A341DE" w14:textId="77777777" w:rsidR="00B02C8D" w:rsidRDefault="00B02C8D" w:rsidP="000507E6">
      <w:pPr>
        <w:pStyle w:val="Standard"/>
      </w:pPr>
      <w:r>
        <w:t xml:space="preserve">              "name": "Staroverov Nikolaj Evgenevich (RU)"</w:t>
      </w:r>
    </w:p>
    <w:p w14:paraId="6A22C06E" w14:textId="77777777" w:rsidR="00B02C8D" w:rsidRDefault="00B02C8D" w:rsidP="000507E6">
      <w:pPr>
        <w:pStyle w:val="Standard"/>
      </w:pPr>
      <w:r>
        <w:t xml:space="preserve">            }</w:t>
      </w:r>
    </w:p>
    <w:p w14:paraId="523D338C" w14:textId="77777777" w:rsidR="00B02C8D" w:rsidRDefault="00B02C8D" w:rsidP="000507E6">
      <w:pPr>
        <w:pStyle w:val="Standard"/>
      </w:pPr>
      <w:r>
        <w:t xml:space="preserve">          ]</w:t>
      </w:r>
    </w:p>
    <w:p w14:paraId="10EF57CE" w14:textId="77777777" w:rsidR="00B02C8D" w:rsidRDefault="00B02C8D" w:rsidP="000507E6">
      <w:pPr>
        <w:pStyle w:val="Standard"/>
      </w:pPr>
      <w:r>
        <w:t xml:space="preserve">        }</w:t>
      </w:r>
    </w:p>
    <w:p w14:paraId="49083A6D" w14:textId="77777777" w:rsidR="00B02C8D" w:rsidRDefault="00B02C8D" w:rsidP="000507E6">
      <w:pPr>
        <w:pStyle w:val="Standard"/>
      </w:pPr>
      <w:r>
        <w:t xml:space="preserve">      },</w:t>
      </w:r>
    </w:p>
    <w:p w14:paraId="5BB6311A" w14:textId="77777777" w:rsidR="00B02C8D" w:rsidRDefault="00B02C8D" w:rsidP="000507E6">
      <w:pPr>
        <w:pStyle w:val="Standard"/>
      </w:pPr>
      <w:r>
        <w:t xml:space="preserve">      "drawings": [</w:t>
      </w:r>
    </w:p>
    <w:p w14:paraId="7786938D" w14:textId="77777777" w:rsidR="00B02C8D" w:rsidRDefault="00B02C8D" w:rsidP="000507E6">
      <w:pPr>
        <w:pStyle w:val="Standard"/>
      </w:pPr>
      <w:r>
        <w:t xml:space="preserve">        {</w:t>
      </w:r>
    </w:p>
    <w:p w14:paraId="00D771A7" w14:textId="77777777" w:rsidR="00B02C8D" w:rsidRDefault="00B02C8D" w:rsidP="000507E6">
      <w:pPr>
        <w:pStyle w:val="Standard"/>
      </w:pPr>
      <w:r>
        <w:t xml:space="preserve">          "url": "/media/RUPAT_NEW_2009/RU/C2/20160710/0002590760/00000001.tif",</w:t>
      </w:r>
    </w:p>
    <w:p w14:paraId="642FB6A8" w14:textId="77777777" w:rsidR="00B02C8D" w:rsidRDefault="00B02C8D" w:rsidP="000507E6">
      <w:pPr>
        <w:pStyle w:val="Standard"/>
      </w:pPr>
      <w:r>
        <w:t xml:space="preserve">          "width": "164",</w:t>
      </w:r>
    </w:p>
    <w:p w14:paraId="157F4492" w14:textId="77777777" w:rsidR="00B02C8D" w:rsidRDefault="00B02C8D" w:rsidP="000507E6">
      <w:pPr>
        <w:pStyle w:val="Standard"/>
      </w:pPr>
      <w:r>
        <w:t xml:space="preserve">          "height": "233"</w:t>
      </w:r>
    </w:p>
    <w:p w14:paraId="4E764571" w14:textId="77777777" w:rsidR="00B02C8D" w:rsidRDefault="00B02C8D" w:rsidP="000507E6">
      <w:pPr>
        <w:pStyle w:val="Standard"/>
      </w:pPr>
      <w:r>
        <w:t xml:space="preserve">        }</w:t>
      </w:r>
    </w:p>
    <w:p w14:paraId="2A52E6EE" w14:textId="77777777" w:rsidR="00B02C8D" w:rsidRDefault="00B02C8D" w:rsidP="000507E6">
      <w:pPr>
        <w:pStyle w:val="Standard"/>
      </w:pPr>
      <w:r>
        <w:t xml:space="preserve">      ],</w:t>
      </w:r>
    </w:p>
    <w:p w14:paraId="4971FAFF" w14:textId="77777777" w:rsidR="00B02C8D" w:rsidRDefault="00B02C8D" w:rsidP="000507E6">
      <w:pPr>
        <w:pStyle w:val="Standard"/>
      </w:pPr>
      <w:r>
        <w:t xml:space="preserve">      "id": "RU2590760C2_20160710",</w:t>
      </w:r>
    </w:p>
    <w:p w14:paraId="34B6EDDE" w14:textId="77777777" w:rsidR="00B02C8D" w:rsidRDefault="00B02C8D" w:rsidP="000507E6">
      <w:pPr>
        <w:pStyle w:val="Standard"/>
      </w:pPr>
      <w:r>
        <w:t xml:space="preserve">      "index": "jun_rupat_new_2009",</w:t>
      </w:r>
    </w:p>
    <w:p w14:paraId="68D02055" w14:textId="77777777" w:rsidR="00B02C8D" w:rsidRDefault="00B02C8D" w:rsidP="000507E6">
      <w:pPr>
        <w:pStyle w:val="Standard"/>
      </w:pPr>
      <w:r>
        <w:t xml:space="preserve">      "dataset": "ru_since_1994",</w:t>
      </w:r>
    </w:p>
    <w:p w14:paraId="1375500C" w14:textId="77777777" w:rsidR="00B02C8D" w:rsidRDefault="00B02C8D" w:rsidP="000507E6">
      <w:pPr>
        <w:pStyle w:val="Standard"/>
      </w:pPr>
      <w:r>
        <w:t xml:space="preserve">      "similarity": 82.22178,</w:t>
      </w:r>
    </w:p>
    <w:p w14:paraId="168C96CE" w14:textId="77777777" w:rsidR="00B02C8D" w:rsidRDefault="00B02C8D" w:rsidP="000507E6">
      <w:pPr>
        <w:pStyle w:val="Standard"/>
      </w:pPr>
      <w:r>
        <w:t xml:space="preserve">      "similarity_norm": 0.9879839147876914,</w:t>
      </w:r>
    </w:p>
    <w:p w14:paraId="2A822A63" w14:textId="77777777" w:rsidR="00B02C8D" w:rsidRDefault="00B02C8D" w:rsidP="000507E6">
      <w:pPr>
        <w:pStyle w:val="Standard"/>
      </w:pPr>
      <w:r>
        <w:t xml:space="preserve">      "snippet": {</w:t>
      </w:r>
    </w:p>
    <w:p w14:paraId="5EA0F1BA" w14:textId="77777777" w:rsidR="00B02C8D" w:rsidRPr="00800818" w:rsidRDefault="00B02C8D" w:rsidP="000507E6">
      <w:pPr>
        <w:pStyle w:val="Standard"/>
      </w:pPr>
      <w:r>
        <w:t xml:space="preserve">        </w:t>
      </w:r>
      <w:r w:rsidRPr="00800818">
        <w:t>"</w:t>
      </w:r>
      <w:r>
        <w:t>title</w:t>
      </w:r>
      <w:r w:rsidRPr="00800818">
        <w:t>": "&lt;</w:t>
      </w:r>
      <w:r>
        <w:t>em</w:t>
      </w:r>
      <w:r w:rsidRPr="00800818">
        <w:t>&gt;</w:t>
      </w:r>
      <w:r w:rsidRPr="00DC4A00">
        <w:rPr>
          <w:lang w:val="ru-RU"/>
        </w:rPr>
        <w:t>РАКЕТА</w:t>
      </w:r>
      <w:r w:rsidRPr="00800818">
        <w:t>&lt;/</w:t>
      </w:r>
      <w:r>
        <w:t>em</w:t>
      </w:r>
      <w:r w:rsidRPr="00800818">
        <w:t xml:space="preserve">&gt; </w:t>
      </w:r>
      <w:r w:rsidRPr="00DC4A00">
        <w:rPr>
          <w:lang w:val="ru-RU"/>
        </w:rPr>
        <w:t>И</w:t>
      </w:r>
      <w:r w:rsidRPr="00800818">
        <w:t xml:space="preserve"> </w:t>
      </w:r>
      <w:r w:rsidRPr="00DC4A00">
        <w:rPr>
          <w:lang w:val="ru-RU"/>
        </w:rPr>
        <w:t>СПОСОБ</w:t>
      </w:r>
      <w:r w:rsidRPr="00800818">
        <w:t xml:space="preserve"> </w:t>
      </w:r>
      <w:r w:rsidRPr="00DC4A00">
        <w:rPr>
          <w:lang w:val="ru-RU"/>
        </w:rPr>
        <w:t>ЕЁ</w:t>
      </w:r>
      <w:r w:rsidRPr="00800818">
        <w:t xml:space="preserve"> </w:t>
      </w:r>
      <w:r w:rsidRPr="00DC4A00">
        <w:rPr>
          <w:lang w:val="ru-RU"/>
        </w:rPr>
        <w:t>РАБОТЫ</w:t>
      </w:r>
      <w:r w:rsidRPr="00800818">
        <w:t>",</w:t>
      </w:r>
    </w:p>
    <w:p w14:paraId="5F665DA3" w14:textId="77777777" w:rsidR="00B02C8D" w:rsidRDefault="00B02C8D" w:rsidP="000507E6">
      <w:pPr>
        <w:pStyle w:val="Standard"/>
        <w:rPr>
          <w:lang w:val="ru-RU"/>
        </w:rPr>
      </w:pPr>
      <w:r w:rsidRPr="00800818">
        <w:t xml:space="preserve">        </w:t>
      </w:r>
      <w:r>
        <w:rPr>
          <w:lang w:val="ru-RU"/>
        </w:rPr>
        <w:t>"</w:t>
      </w:r>
      <w:r>
        <w:t>description</w:t>
      </w:r>
      <w:r>
        <w:rPr>
          <w:lang w:val="ru-RU"/>
        </w:rPr>
        <w:t>": "Способ работы групповой и заключается в следующем: а) при групповом пуске первой (первыми) запускается вспомогательная &lt;</w:t>
      </w:r>
      <w:r>
        <w:t>em</w:t>
      </w:r>
      <w:r>
        <w:rPr>
          <w:lang w:val="ru-RU"/>
        </w:rPr>
        <w:t>&gt;ракета&lt;/</w:t>
      </w:r>
      <w:r>
        <w:t>em</w:t>
      </w:r>
      <w:r>
        <w:rPr>
          <w:lang w:val="ru-RU"/>
        </w:rPr>
        <w:t>&gt; с двумя типами &lt;</w:t>
      </w:r>
      <w:r>
        <w:t>em</w:t>
      </w:r>
      <w:r>
        <w:rPr>
          <w:lang w:val="ru-RU"/>
        </w:rPr>
        <w:t>&gt;ракет&lt;/</w:t>
      </w:r>
      <w:r>
        <w:t>em</w:t>
      </w:r>
      <w:r>
        <w:rPr>
          <w:lang w:val="ru-RU"/>
        </w:rPr>
        <w:t>&gt; класса «воздух-воздух» - малой дальности (300-1000 м) для защиты от &lt;</w:t>
      </w:r>
      <w:r>
        <w:t>em</w:t>
      </w:r>
      <w:r>
        <w:rPr>
          <w:lang w:val="ru-RU"/>
        </w:rPr>
        <w:t>&gt;ракет&lt;/</w:t>
      </w:r>
      <w:r>
        <w:t>em</w:t>
      </w:r>
      <w:r>
        <w:rPr>
          <w:lang w:val="ru-RU"/>
        </w:rPr>
        <w:t>&gt; противника класса «воздух-воздух», и средней дальности (50-60 км) для защиты от самолетов противника, при этом воздушные цели распознаются по сумме их параметров (радиолокационная сигнатура, направление и скорость полета, тепловое излучение), б) затем запускается вспомогательная &lt;</w:t>
      </w:r>
      <w:r>
        <w:t>em</w:t>
      </w:r>
      <w:r>
        <w:rPr>
          <w:lang w:val="ru-RU"/>
        </w:rPr>
        <w:t>&gt;ракета&lt;/</w:t>
      </w:r>
      <w:r>
        <w:t>em</w:t>
      </w:r>
      <w:r>
        <w:rPr>
          <w:lang w:val="ru-RU"/>
        </w:rPr>
        <w:t>&gt; (&lt;</w:t>
      </w:r>
      <w:r>
        <w:t>em</w:t>
      </w:r>
      <w:r>
        <w:rPr>
          <w:lang w:val="ru-RU"/>
        </w:rPr>
        <w:t>&gt;ракеты&lt;/</w:t>
      </w:r>
      <w:r>
        <w:t>em</w:t>
      </w:r>
      <w:r>
        <w:rPr>
          <w:lang w:val="ru-RU"/>
        </w:rPr>
        <w:t>&gt;) с меньшими &lt;</w:t>
      </w:r>
      <w:r>
        <w:t>em</w:t>
      </w:r>
      <w:r>
        <w:rPr>
          <w:lang w:val="ru-RU"/>
        </w:rPr>
        <w:t>&gt;ракетами&lt;/</w:t>
      </w:r>
      <w:r>
        <w:t>em</w:t>
      </w:r>
      <w:r>
        <w:rPr>
          <w:lang w:val="ru-RU"/>
        </w:rPr>
        <w:t>&gt;, в) затем запускается вспомогательная &lt;</w:t>
      </w:r>
      <w:r>
        <w:t>em</w:t>
      </w:r>
      <w:r>
        <w:rPr>
          <w:lang w:val="ru-RU"/>
        </w:rPr>
        <w:t>&gt;ракета&lt;/</w:t>
      </w:r>
      <w:r>
        <w:t>em</w:t>
      </w:r>
      <w:r>
        <w:rPr>
          <w:lang w:val="ru-RU"/>
        </w:rPr>
        <w:t>&gt; (&lt;</w:t>
      </w:r>
      <w:r>
        <w:t>em</w:t>
      </w:r>
      <w:r>
        <w:rPr>
          <w:lang w:val="ru-RU"/>
        </w:rPr>
        <w:t>&gt;ракеты&lt;/</w:t>
      </w:r>
      <w:r>
        <w:t>em</w:t>
      </w:r>
      <w:r>
        <w:rPr>
          <w:lang w:val="ru-RU"/>
        </w:rPr>
        <w:t>&gt;) со снарядами, и отдельная или комбинированная с ней &lt;</w:t>
      </w:r>
      <w:r>
        <w:t>em</w:t>
      </w:r>
      <w:r>
        <w:rPr>
          <w:lang w:val="ru-RU"/>
        </w:rPr>
        <w:t>&gt;ракета&lt;/</w:t>
      </w:r>
      <w:r>
        <w:t>em</w:t>
      </w:r>
      <w:r>
        <w:rPr>
          <w:lang w:val="ru-RU"/>
        </w:rPr>
        <w:t>&gt; с аппаратурой постановки радиолокационных помех, г) затем запускается основная &lt;</w:t>
      </w:r>
      <w:r>
        <w:t>em</w:t>
      </w:r>
      <w:r>
        <w:rPr>
          <w:lang w:val="ru-RU"/>
        </w:rPr>
        <w:t>&gt;ракета&lt;/</w:t>
      </w:r>
      <w:r>
        <w:t>em</w:t>
      </w:r>
      <w:r>
        <w:rPr>
          <w:lang w:val="ru-RU"/>
        </w:rPr>
        <w:t>&gt; (&lt;</w:t>
      </w:r>
      <w:r>
        <w:t>em</w:t>
      </w:r>
      <w:r>
        <w:rPr>
          <w:lang w:val="ru-RU"/>
        </w:rPr>
        <w:t>&gt;ракеты&lt;/</w:t>
      </w:r>
      <w:r>
        <w:t>em</w:t>
      </w:r>
      <w:r>
        <w:rPr>
          <w:lang w:val="ru-RU"/>
        </w:rPr>
        <w:t>&gt;), д) при приближении к цели на 40-60 км вспомогательная &lt;</w:t>
      </w:r>
      <w:r>
        <w:t>em</w:t>
      </w:r>
      <w:r>
        <w:rPr>
          <w:lang w:val="ru-RU"/>
        </w:rPr>
        <w:t>&gt;ракета&lt;/</w:t>
      </w:r>
      <w:r>
        <w:t>em</w:t>
      </w:r>
      <w:r>
        <w:rPr>
          <w:lang w:val="ru-RU"/>
        </w:rPr>
        <w:t>&gt; с меньшими &lt;</w:t>
      </w:r>
      <w:r>
        <w:t>em</w:t>
      </w:r>
      <w:r>
        <w:rPr>
          <w:lang w:val="ru-RU"/>
        </w:rPr>
        <w:t>&gt;ракетами&lt;/</w:t>
      </w:r>
      <w:r>
        <w:t>em</w:t>
      </w:r>
      <w:r>
        <w:rPr>
          <w:lang w:val="ru-RU"/>
        </w:rPr>
        <w:t xml:space="preserve">&gt; дополнительно разгоняется, и по цели выпускаются меньшие </w:t>
      </w:r>
      <w:r>
        <w:rPr>
          <w:lang w:val="ru-RU"/>
        </w:rPr>
        <w:lastRenderedPageBreak/>
        <w:t>&lt;</w:t>
      </w:r>
      <w:r>
        <w:t>em</w:t>
      </w:r>
      <w:r>
        <w:rPr>
          <w:lang w:val="ru-RU"/>
        </w:rPr>
        <w:t>&gt;ракеты&lt;/</w:t>
      </w:r>
      <w:r>
        <w:t>em</w:t>
      </w:r>
      <w:r>
        <w:rPr>
          <w:lang w:val="ru-RU"/>
        </w:rPr>
        <w:t>&gt; с указанными выше боеголовками, е) при приближении к цели на 20-40 км вспомогательная &lt;</w:t>
      </w:r>
      <w:r>
        <w:t>em</w:t>
      </w:r>
      <w:r>
        <w:rPr>
          <w:lang w:val="ru-RU"/>
        </w:rPr>
        <w:t>&gt;ракета&lt;/</w:t>
      </w:r>
      <w:r>
        <w:t>em</w:t>
      </w:r>
      <w:r>
        <w:rPr>
          <w:lang w:val="ru-RU"/>
        </w:rPr>
        <w:t>&gt; со снарядами дополнительно ...",</w:t>
      </w:r>
    </w:p>
    <w:p w14:paraId="752313B9" w14:textId="77777777" w:rsidR="00B02C8D" w:rsidRDefault="00B02C8D" w:rsidP="000507E6">
      <w:pPr>
        <w:pStyle w:val="Standard"/>
        <w:rPr>
          <w:lang w:val="ru-RU"/>
        </w:rPr>
      </w:pPr>
      <w:r>
        <w:rPr>
          <w:lang w:val="ru-RU"/>
        </w:rPr>
        <w:t xml:space="preserve">        "</w:t>
      </w:r>
      <w:r>
        <w:t>lang</w:t>
      </w:r>
      <w:r>
        <w:rPr>
          <w:lang w:val="ru-RU"/>
        </w:rPr>
        <w:t>": "</w:t>
      </w:r>
      <w:r>
        <w:t>ru</w:t>
      </w:r>
      <w:r>
        <w:rPr>
          <w:lang w:val="ru-RU"/>
        </w:rPr>
        <w:t>",</w:t>
      </w:r>
    </w:p>
    <w:p w14:paraId="5DB8946B" w14:textId="77777777" w:rsidR="00B02C8D" w:rsidRDefault="00B02C8D" w:rsidP="000507E6">
      <w:pPr>
        <w:pStyle w:val="Standard"/>
        <w:rPr>
          <w:lang w:val="ru-RU"/>
        </w:rPr>
      </w:pPr>
      <w:r>
        <w:rPr>
          <w:lang w:val="ru-RU"/>
        </w:rPr>
        <w:t xml:space="preserve">        "</w:t>
      </w:r>
      <w:r>
        <w:t>inventor</w:t>
      </w:r>
      <w:r>
        <w:rPr>
          <w:lang w:val="ru-RU"/>
        </w:rPr>
        <w:t>": "Староверов Николай Евгеньевич (</w:t>
      </w:r>
      <w:r>
        <w:t>RU</w:t>
      </w:r>
      <w:r>
        <w:rPr>
          <w:lang w:val="ru-RU"/>
        </w:rPr>
        <w:t>)",</w:t>
      </w:r>
    </w:p>
    <w:p w14:paraId="0D22C296" w14:textId="77777777" w:rsidR="00B02C8D" w:rsidRDefault="00B02C8D" w:rsidP="000507E6">
      <w:pPr>
        <w:pStyle w:val="Standard"/>
        <w:rPr>
          <w:lang w:val="ru-RU"/>
        </w:rPr>
      </w:pPr>
      <w:r>
        <w:rPr>
          <w:lang w:val="ru-RU"/>
        </w:rPr>
        <w:t xml:space="preserve">        "</w:t>
      </w:r>
      <w:r>
        <w:t>patentee</w:t>
      </w:r>
      <w:r>
        <w:rPr>
          <w:lang w:val="ru-RU"/>
        </w:rPr>
        <w:t>": "Староверов Николай Евгеньевич (</w:t>
      </w:r>
      <w:r>
        <w:t>RU</w:t>
      </w:r>
      <w:r>
        <w:rPr>
          <w:lang w:val="ru-RU"/>
        </w:rPr>
        <w:t>)",</w:t>
      </w:r>
    </w:p>
    <w:p w14:paraId="098FB5AF" w14:textId="77777777" w:rsidR="00B02C8D" w:rsidRDefault="00B02C8D" w:rsidP="000507E6">
      <w:pPr>
        <w:pStyle w:val="Standard"/>
      </w:pPr>
      <w:r>
        <w:rPr>
          <w:lang w:val="ru-RU"/>
        </w:rPr>
        <w:t xml:space="preserve">        </w:t>
      </w:r>
      <w:r>
        <w:t>"classification": {</w:t>
      </w:r>
    </w:p>
    <w:p w14:paraId="6939AF19" w14:textId="77777777" w:rsidR="00B02C8D" w:rsidRDefault="00B02C8D" w:rsidP="000507E6">
      <w:pPr>
        <w:pStyle w:val="Standard"/>
      </w:pPr>
      <w:r>
        <w:t xml:space="preserve">          "ipc": "F41H11/00"</w:t>
      </w:r>
    </w:p>
    <w:p w14:paraId="64FF3895" w14:textId="77777777" w:rsidR="00B02C8D" w:rsidRDefault="00B02C8D" w:rsidP="000507E6">
      <w:pPr>
        <w:pStyle w:val="Standard"/>
      </w:pPr>
      <w:r>
        <w:t xml:space="preserve">        }</w:t>
      </w:r>
    </w:p>
    <w:p w14:paraId="2E2A988D" w14:textId="77777777" w:rsidR="00B02C8D" w:rsidRDefault="00B02C8D" w:rsidP="000507E6">
      <w:pPr>
        <w:pStyle w:val="Standard"/>
      </w:pPr>
      <w:r>
        <w:t xml:space="preserve">      }</w:t>
      </w:r>
    </w:p>
    <w:p w14:paraId="332B2CB2" w14:textId="77777777" w:rsidR="00B02C8D" w:rsidRDefault="00B02C8D" w:rsidP="000507E6">
      <w:pPr>
        <w:pStyle w:val="Standard"/>
      </w:pPr>
      <w:r>
        <w:t xml:space="preserve">    },</w:t>
      </w:r>
    </w:p>
    <w:p w14:paraId="1A5E697B" w14:textId="77777777" w:rsidR="00B02C8D" w:rsidRDefault="00B02C8D" w:rsidP="000507E6">
      <w:pPr>
        <w:pStyle w:val="Standard"/>
      </w:pPr>
      <w:r>
        <w:t xml:space="preserve">    {</w:t>
      </w:r>
    </w:p>
    <w:p w14:paraId="33014BBB" w14:textId="77777777" w:rsidR="00B02C8D" w:rsidRDefault="00B02C8D" w:rsidP="000507E6">
      <w:pPr>
        <w:pStyle w:val="Standard"/>
      </w:pPr>
      <w:r>
        <w:t xml:space="preserve">      "common": {</w:t>
      </w:r>
    </w:p>
    <w:p w14:paraId="53C319AD" w14:textId="77777777" w:rsidR="00B02C8D" w:rsidRDefault="00B02C8D" w:rsidP="000507E6">
      <w:pPr>
        <w:pStyle w:val="Standard"/>
      </w:pPr>
      <w:r>
        <w:t xml:space="preserve">        "publishing_office": "RU",</w:t>
      </w:r>
    </w:p>
    <w:p w14:paraId="7EBCEC64" w14:textId="77777777" w:rsidR="00B02C8D" w:rsidRDefault="00B02C8D" w:rsidP="000507E6">
      <w:pPr>
        <w:pStyle w:val="Standard"/>
      </w:pPr>
      <w:r>
        <w:t xml:space="preserve">        "document_number": "2652024",</w:t>
      </w:r>
    </w:p>
    <w:p w14:paraId="30C5C3C5" w14:textId="77777777" w:rsidR="00B02C8D" w:rsidRDefault="00B02C8D" w:rsidP="000507E6">
      <w:pPr>
        <w:pStyle w:val="Standard"/>
      </w:pPr>
      <w:r>
        <w:t xml:space="preserve">        "kind": "C1",</w:t>
      </w:r>
    </w:p>
    <w:p w14:paraId="2DF437C1" w14:textId="77777777" w:rsidR="00B02C8D" w:rsidRDefault="00B02C8D" w:rsidP="000507E6">
      <w:pPr>
        <w:pStyle w:val="Standard"/>
      </w:pPr>
      <w:r>
        <w:t xml:space="preserve">        "publication_date": "2018.04.24",</w:t>
      </w:r>
    </w:p>
    <w:p w14:paraId="0D0BC321" w14:textId="77777777" w:rsidR="00B02C8D" w:rsidRDefault="00B02C8D" w:rsidP="000507E6">
      <w:pPr>
        <w:pStyle w:val="Standard"/>
      </w:pPr>
      <w:r>
        <w:t xml:space="preserve">        "application": {</w:t>
      </w:r>
    </w:p>
    <w:p w14:paraId="17497E91" w14:textId="77777777" w:rsidR="00B02C8D" w:rsidRDefault="00B02C8D" w:rsidP="000507E6">
      <w:pPr>
        <w:pStyle w:val="Standard"/>
      </w:pPr>
      <w:r>
        <w:t xml:space="preserve">          "number": "2017110200",</w:t>
      </w:r>
    </w:p>
    <w:p w14:paraId="79892F47" w14:textId="77777777" w:rsidR="00B02C8D" w:rsidRDefault="00B02C8D" w:rsidP="000507E6">
      <w:pPr>
        <w:pStyle w:val="Standard"/>
      </w:pPr>
      <w:r>
        <w:t xml:space="preserve">          "filing_date": "2017.03.27",</w:t>
      </w:r>
    </w:p>
    <w:p w14:paraId="1EE7B640" w14:textId="77777777" w:rsidR="00B02C8D" w:rsidRDefault="00B02C8D" w:rsidP="000507E6">
      <w:pPr>
        <w:pStyle w:val="Standard"/>
      </w:pPr>
      <w:r>
        <w:t xml:space="preserve">          "rights_start_date": "2017.03.27"</w:t>
      </w:r>
    </w:p>
    <w:p w14:paraId="3A4767AD" w14:textId="77777777" w:rsidR="00B02C8D" w:rsidRDefault="00B02C8D" w:rsidP="000507E6">
      <w:pPr>
        <w:pStyle w:val="Standard"/>
      </w:pPr>
      <w:r>
        <w:t xml:space="preserve">        },</w:t>
      </w:r>
    </w:p>
    <w:p w14:paraId="60613B0D" w14:textId="77777777" w:rsidR="00B02C8D" w:rsidRDefault="00B02C8D" w:rsidP="000507E6">
      <w:pPr>
        <w:pStyle w:val="Standard"/>
      </w:pPr>
      <w:r>
        <w:t xml:space="preserve">        "classification": {</w:t>
      </w:r>
    </w:p>
    <w:p w14:paraId="0D234E72" w14:textId="77777777" w:rsidR="00B02C8D" w:rsidRDefault="00B02C8D" w:rsidP="000507E6">
      <w:pPr>
        <w:pStyle w:val="Standard"/>
      </w:pPr>
      <w:r>
        <w:t xml:space="preserve">          "cpc": [</w:t>
      </w:r>
    </w:p>
    <w:p w14:paraId="1E853466" w14:textId="77777777" w:rsidR="00B02C8D" w:rsidRDefault="00B02C8D" w:rsidP="000507E6">
      <w:pPr>
        <w:pStyle w:val="Standard"/>
      </w:pPr>
      <w:r>
        <w:t xml:space="preserve">            {</w:t>
      </w:r>
    </w:p>
    <w:p w14:paraId="7737DD61" w14:textId="77777777" w:rsidR="00B02C8D" w:rsidRDefault="00B02C8D" w:rsidP="000507E6">
      <w:pPr>
        <w:pStyle w:val="Standard"/>
      </w:pPr>
      <w:r>
        <w:t xml:space="preserve">              "main_group": "12",</w:t>
      </w:r>
    </w:p>
    <w:p w14:paraId="3534D883" w14:textId="77777777" w:rsidR="00B02C8D" w:rsidRDefault="00B02C8D" w:rsidP="000507E6">
      <w:pPr>
        <w:pStyle w:val="Standard"/>
      </w:pPr>
      <w:r>
        <w:t xml:space="preserve">              "classification_value": "invention",</w:t>
      </w:r>
    </w:p>
    <w:p w14:paraId="4762E03F" w14:textId="77777777" w:rsidR="00B02C8D" w:rsidRDefault="00B02C8D" w:rsidP="000507E6">
      <w:pPr>
        <w:pStyle w:val="Standard"/>
      </w:pPr>
      <w:r>
        <w:t xml:space="preserve">              "subgroup": "00",</w:t>
      </w:r>
    </w:p>
    <w:p w14:paraId="3741B5BE" w14:textId="77777777" w:rsidR="00B02C8D" w:rsidRDefault="00B02C8D" w:rsidP="000507E6">
      <w:pPr>
        <w:pStyle w:val="Standard"/>
      </w:pPr>
      <w:r>
        <w:t xml:space="preserve">              "subclass": "B",</w:t>
      </w:r>
    </w:p>
    <w:p w14:paraId="6EE6003B" w14:textId="77777777" w:rsidR="00B02C8D" w:rsidRDefault="00B02C8D" w:rsidP="000507E6">
      <w:pPr>
        <w:pStyle w:val="Standard"/>
      </w:pPr>
      <w:r>
        <w:t xml:space="preserve">              "section": "F",</w:t>
      </w:r>
    </w:p>
    <w:p w14:paraId="08A3B8D8" w14:textId="77777777" w:rsidR="00B02C8D" w:rsidRDefault="00B02C8D" w:rsidP="000507E6">
      <w:pPr>
        <w:pStyle w:val="Standard"/>
      </w:pPr>
      <w:r>
        <w:t xml:space="preserve">              "fullname": "F42B12/00",</w:t>
      </w:r>
    </w:p>
    <w:p w14:paraId="0BF6EF0B" w14:textId="77777777" w:rsidR="00B02C8D" w:rsidRDefault="00B02C8D" w:rsidP="000507E6">
      <w:pPr>
        <w:pStyle w:val="Standard"/>
      </w:pPr>
      <w:r>
        <w:t xml:space="preserve">              "class": "42"</w:t>
      </w:r>
    </w:p>
    <w:p w14:paraId="1B3D31CB" w14:textId="77777777" w:rsidR="00B02C8D" w:rsidRDefault="00B02C8D" w:rsidP="000507E6">
      <w:pPr>
        <w:pStyle w:val="Standard"/>
      </w:pPr>
      <w:r>
        <w:t xml:space="preserve">            },</w:t>
      </w:r>
    </w:p>
    <w:p w14:paraId="15AC0673" w14:textId="77777777" w:rsidR="00B02C8D" w:rsidRDefault="00B02C8D" w:rsidP="000507E6">
      <w:pPr>
        <w:pStyle w:val="Standard"/>
      </w:pPr>
      <w:r>
        <w:t xml:space="preserve">            {</w:t>
      </w:r>
    </w:p>
    <w:p w14:paraId="03802B1E" w14:textId="77777777" w:rsidR="00B02C8D" w:rsidRDefault="00B02C8D" w:rsidP="000507E6">
      <w:pPr>
        <w:pStyle w:val="Standard"/>
      </w:pPr>
      <w:r>
        <w:t xml:space="preserve">              "main_group": "15",</w:t>
      </w:r>
    </w:p>
    <w:p w14:paraId="6702E05C" w14:textId="77777777" w:rsidR="00B02C8D" w:rsidRDefault="00B02C8D" w:rsidP="000507E6">
      <w:pPr>
        <w:pStyle w:val="Standard"/>
      </w:pPr>
      <w:r>
        <w:t xml:space="preserve">              "classification_value": "invention",</w:t>
      </w:r>
    </w:p>
    <w:p w14:paraId="746607AE" w14:textId="77777777" w:rsidR="00B02C8D" w:rsidRDefault="00B02C8D" w:rsidP="000507E6">
      <w:pPr>
        <w:pStyle w:val="Standard"/>
      </w:pPr>
      <w:r>
        <w:t xml:space="preserve">              "subgroup": "00",</w:t>
      </w:r>
    </w:p>
    <w:p w14:paraId="09418B63" w14:textId="77777777" w:rsidR="00B02C8D" w:rsidRDefault="00B02C8D" w:rsidP="000507E6">
      <w:pPr>
        <w:pStyle w:val="Standard"/>
      </w:pPr>
      <w:r>
        <w:t xml:space="preserve">              "subclass": "B",</w:t>
      </w:r>
    </w:p>
    <w:p w14:paraId="328CFB1B" w14:textId="77777777" w:rsidR="00B02C8D" w:rsidRDefault="00B02C8D" w:rsidP="000507E6">
      <w:pPr>
        <w:pStyle w:val="Standard"/>
      </w:pPr>
      <w:r>
        <w:t xml:space="preserve">              "section": "F",</w:t>
      </w:r>
    </w:p>
    <w:p w14:paraId="6589FFBE" w14:textId="77777777" w:rsidR="00B02C8D" w:rsidRDefault="00B02C8D" w:rsidP="000507E6">
      <w:pPr>
        <w:pStyle w:val="Standard"/>
      </w:pPr>
      <w:r>
        <w:t xml:space="preserve">              "fullname": "F42B15/00",</w:t>
      </w:r>
    </w:p>
    <w:p w14:paraId="7A24FA0E" w14:textId="77777777" w:rsidR="00B02C8D" w:rsidRDefault="00B02C8D" w:rsidP="000507E6">
      <w:pPr>
        <w:pStyle w:val="Standard"/>
      </w:pPr>
      <w:r>
        <w:t xml:space="preserve">              "class": "42"</w:t>
      </w:r>
    </w:p>
    <w:p w14:paraId="7799E9B6" w14:textId="77777777" w:rsidR="00B02C8D" w:rsidRDefault="00B02C8D" w:rsidP="000507E6">
      <w:pPr>
        <w:pStyle w:val="Standard"/>
      </w:pPr>
      <w:r>
        <w:t xml:space="preserve">            }</w:t>
      </w:r>
    </w:p>
    <w:p w14:paraId="66A7EA6B" w14:textId="77777777" w:rsidR="00B02C8D" w:rsidRDefault="00B02C8D" w:rsidP="000507E6">
      <w:pPr>
        <w:pStyle w:val="Standard"/>
      </w:pPr>
      <w:r>
        <w:t xml:space="preserve">          ],</w:t>
      </w:r>
    </w:p>
    <w:p w14:paraId="52D8FC16" w14:textId="77777777" w:rsidR="00B02C8D" w:rsidRDefault="00B02C8D" w:rsidP="000507E6">
      <w:pPr>
        <w:pStyle w:val="Standard"/>
      </w:pPr>
      <w:r>
        <w:t xml:space="preserve">          "ipc": [</w:t>
      </w:r>
    </w:p>
    <w:p w14:paraId="694BC370" w14:textId="77777777" w:rsidR="00B02C8D" w:rsidRDefault="00B02C8D" w:rsidP="000507E6">
      <w:pPr>
        <w:pStyle w:val="Standard"/>
      </w:pPr>
      <w:r>
        <w:t xml:space="preserve">            {</w:t>
      </w:r>
    </w:p>
    <w:p w14:paraId="1A958BA9" w14:textId="77777777" w:rsidR="00B02C8D" w:rsidRDefault="00B02C8D" w:rsidP="000507E6">
      <w:pPr>
        <w:pStyle w:val="Standard"/>
      </w:pPr>
      <w:r>
        <w:t xml:space="preserve">              "main_group": "15",</w:t>
      </w:r>
    </w:p>
    <w:p w14:paraId="761BA26A" w14:textId="77777777" w:rsidR="00B02C8D" w:rsidRDefault="00B02C8D" w:rsidP="000507E6">
      <w:pPr>
        <w:pStyle w:val="Standard"/>
      </w:pPr>
      <w:r>
        <w:t xml:space="preserve">              "classification_value": "invention",</w:t>
      </w:r>
    </w:p>
    <w:p w14:paraId="1D32BC6A" w14:textId="77777777" w:rsidR="00B02C8D" w:rsidRDefault="00B02C8D" w:rsidP="000507E6">
      <w:pPr>
        <w:pStyle w:val="Standard"/>
      </w:pPr>
      <w:r>
        <w:t xml:space="preserve">              "subgroup": "00",</w:t>
      </w:r>
    </w:p>
    <w:p w14:paraId="3E72E462" w14:textId="77777777" w:rsidR="00B02C8D" w:rsidRDefault="00B02C8D" w:rsidP="000507E6">
      <w:pPr>
        <w:pStyle w:val="Standard"/>
      </w:pPr>
      <w:r>
        <w:t xml:space="preserve">              "subclass": "B",</w:t>
      </w:r>
    </w:p>
    <w:p w14:paraId="58B04E14" w14:textId="77777777" w:rsidR="00B02C8D" w:rsidRDefault="00B02C8D" w:rsidP="000507E6">
      <w:pPr>
        <w:pStyle w:val="Standard"/>
      </w:pPr>
      <w:r>
        <w:t xml:space="preserve">              "section": "F",</w:t>
      </w:r>
    </w:p>
    <w:p w14:paraId="7EB0443B" w14:textId="77777777" w:rsidR="00B02C8D" w:rsidRDefault="00B02C8D" w:rsidP="000507E6">
      <w:pPr>
        <w:pStyle w:val="Standard"/>
      </w:pPr>
      <w:r>
        <w:t xml:space="preserve">              "fullname": "F42B15/00",</w:t>
      </w:r>
    </w:p>
    <w:p w14:paraId="4B368C03" w14:textId="77777777" w:rsidR="00B02C8D" w:rsidRDefault="00B02C8D" w:rsidP="000507E6">
      <w:pPr>
        <w:pStyle w:val="Standard"/>
      </w:pPr>
      <w:r>
        <w:lastRenderedPageBreak/>
        <w:t xml:space="preserve">              "class": "42"</w:t>
      </w:r>
    </w:p>
    <w:p w14:paraId="06A61D3E" w14:textId="77777777" w:rsidR="00B02C8D" w:rsidRDefault="00B02C8D" w:rsidP="000507E6">
      <w:pPr>
        <w:pStyle w:val="Standard"/>
      </w:pPr>
      <w:r>
        <w:t xml:space="preserve">            },</w:t>
      </w:r>
    </w:p>
    <w:p w14:paraId="2DBC984F" w14:textId="77777777" w:rsidR="00B02C8D" w:rsidRDefault="00B02C8D" w:rsidP="000507E6">
      <w:pPr>
        <w:pStyle w:val="Standard"/>
      </w:pPr>
      <w:r>
        <w:t xml:space="preserve">            {</w:t>
      </w:r>
    </w:p>
    <w:p w14:paraId="372BDECC" w14:textId="77777777" w:rsidR="00B02C8D" w:rsidRDefault="00B02C8D" w:rsidP="000507E6">
      <w:pPr>
        <w:pStyle w:val="Standard"/>
      </w:pPr>
      <w:r>
        <w:t xml:space="preserve">              "main_group": "12",</w:t>
      </w:r>
    </w:p>
    <w:p w14:paraId="290F189E" w14:textId="77777777" w:rsidR="00B02C8D" w:rsidRDefault="00B02C8D" w:rsidP="000507E6">
      <w:pPr>
        <w:pStyle w:val="Standard"/>
      </w:pPr>
      <w:r>
        <w:t xml:space="preserve">              "classification_value": "invention",</w:t>
      </w:r>
    </w:p>
    <w:p w14:paraId="43303D70" w14:textId="77777777" w:rsidR="00B02C8D" w:rsidRDefault="00B02C8D" w:rsidP="000507E6">
      <w:pPr>
        <w:pStyle w:val="Standard"/>
      </w:pPr>
      <w:r>
        <w:t xml:space="preserve">              "subgroup": "00",</w:t>
      </w:r>
    </w:p>
    <w:p w14:paraId="2CB1DBF0" w14:textId="77777777" w:rsidR="00B02C8D" w:rsidRDefault="00B02C8D" w:rsidP="000507E6">
      <w:pPr>
        <w:pStyle w:val="Standard"/>
      </w:pPr>
      <w:r>
        <w:t xml:space="preserve">              "subclass": "B",</w:t>
      </w:r>
    </w:p>
    <w:p w14:paraId="3E4F4F65" w14:textId="77777777" w:rsidR="00B02C8D" w:rsidRDefault="00B02C8D" w:rsidP="000507E6">
      <w:pPr>
        <w:pStyle w:val="Standard"/>
      </w:pPr>
      <w:r>
        <w:t xml:space="preserve">              "section": "F",</w:t>
      </w:r>
    </w:p>
    <w:p w14:paraId="03A59AEE" w14:textId="77777777" w:rsidR="00B02C8D" w:rsidRDefault="00B02C8D" w:rsidP="000507E6">
      <w:pPr>
        <w:pStyle w:val="Standard"/>
      </w:pPr>
      <w:r>
        <w:t xml:space="preserve">              "fullname": "F42B12/00",</w:t>
      </w:r>
    </w:p>
    <w:p w14:paraId="033549A6" w14:textId="77777777" w:rsidR="00B02C8D" w:rsidRDefault="00B02C8D" w:rsidP="000507E6">
      <w:pPr>
        <w:pStyle w:val="Standard"/>
      </w:pPr>
      <w:r>
        <w:t xml:space="preserve">              "class": "42"</w:t>
      </w:r>
    </w:p>
    <w:p w14:paraId="2E5706B9" w14:textId="77777777" w:rsidR="00B02C8D" w:rsidRDefault="00B02C8D" w:rsidP="000507E6">
      <w:pPr>
        <w:pStyle w:val="Standard"/>
      </w:pPr>
      <w:r>
        <w:t xml:space="preserve">            }</w:t>
      </w:r>
    </w:p>
    <w:p w14:paraId="5BA9C17F" w14:textId="77777777" w:rsidR="00B02C8D" w:rsidRDefault="00B02C8D" w:rsidP="000507E6">
      <w:pPr>
        <w:pStyle w:val="Standard"/>
      </w:pPr>
      <w:r>
        <w:t xml:space="preserve">          ]</w:t>
      </w:r>
    </w:p>
    <w:p w14:paraId="1A711143" w14:textId="77777777" w:rsidR="00B02C8D" w:rsidRDefault="00B02C8D" w:rsidP="000507E6">
      <w:pPr>
        <w:pStyle w:val="Standard"/>
      </w:pPr>
      <w:r>
        <w:t xml:space="preserve">        }</w:t>
      </w:r>
    </w:p>
    <w:p w14:paraId="7EAFEEEF" w14:textId="77777777" w:rsidR="00B02C8D" w:rsidRDefault="00B02C8D" w:rsidP="000507E6">
      <w:pPr>
        <w:pStyle w:val="Standard"/>
      </w:pPr>
      <w:r>
        <w:t xml:space="preserve">      },</w:t>
      </w:r>
    </w:p>
    <w:p w14:paraId="3E6E3E7C" w14:textId="77777777" w:rsidR="00B02C8D" w:rsidRDefault="00B02C8D" w:rsidP="000507E6">
      <w:pPr>
        <w:pStyle w:val="Standard"/>
      </w:pPr>
      <w:r>
        <w:t xml:space="preserve">      "meta": {</w:t>
      </w:r>
    </w:p>
    <w:p w14:paraId="265FF809" w14:textId="77777777" w:rsidR="00B02C8D" w:rsidRDefault="00B02C8D" w:rsidP="000507E6">
      <w:pPr>
        <w:pStyle w:val="Standard"/>
      </w:pPr>
      <w:r>
        <w:t xml:space="preserve">        "source": {</w:t>
      </w:r>
    </w:p>
    <w:p w14:paraId="4ABB34B4" w14:textId="77777777" w:rsidR="00B02C8D" w:rsidRDefault="00B02C8D" w:rsidP="000507E6">
      <w:pPr>
        <w:pStyle w:val="Standard"/>
      </w:pPr>
      <w:r>
        <w:t xml:space="preserve">          "path": "/RUPAT_NEW_2009/RU/C1/20180424/0002652024",</w:t>
      </w:r>
    </w:p>
    <w:p w14:paraId="0AE1C984" w14:textId="77777777" w:rsidR="00B02C8D" w:rsidRDefault="00B02C8D" w:rsidP="000507E6">
      <w:pPr>
        <w:pStyle w:val="Standard"/>
      </w:pPr>
      <w:r>
        <w:t xml:space="preserve">          "file": "0002652024.xml",</w:t>
      </w:r>
    </w:p>
    <w:p w14:paraId="12FC848E" w14:textId="77777777" w:rsidR="00B02C8D" w:rsidRDefault="00B02C8D" w:rsidP="000507E6">
      <w:pPr>
        <w:pStyle w:val="Standard"/>
      </w:pPr>
      <w:r>
        <w:t xml:space="preserve">          "index": "RUPAT_NEW_2009",</w:t>
      </w:r>
    </w:p>
    <w:p w14:paraId="7C75E684" w14:textId="77777777" w:rsidR="00B02C8D" w:rsidRDefault="00B02C8D" w:rsidP="000507E6">
      <w:pPr>
        <w:pStyle w:val="Standard"/>
      </w:pPr>
      <w:r>
        <w:t xml:space="preserve">          "from": "patsearch"</w:t>
      </w:r>
    </w:p>
    <w:p w14:paraId="5219593A" w14:textId="77777777" w:rsidR="00B02C8D" w:rsidRPr="00533480" w:rsidRDefault="00B02C8D" w:rsidP="000507E6">
      <w:pPr>
        <w:pStyle w:val="Standard"/>
        <w:rPr>
          <w:lang w:val="fr-FR"/>
        </w:rPr>
      </w:pPr>
      <w:r>
        <w:t xml:space="preserve">        </w:t>
      </w:r>
      <w:r w:rsidRPr="00533480">
        <w:rPr>
          <w:lang w:val="fr-FR"/>
        </w:rPr>
        <w:t>}</w:t>
      </w:r>
    </w:p>
    <w:p w14:paraId="3180E8E7" w14:textId="77777777" w:rsidR="00B02C8D" w:rsidRPr="00533480" w:rsidRDefault="00B02C8D" w:rsidP="000507E6">
      <w:pPr>
        <w:pStyle w:val="Standard"/>
        <w:rPr>
          <w:lang w:val="fr-FR"/>
        </w:rPr>
      </w:pPr>
      <w:r w:rsidRPr="00533480">
        <w:rPr>
          <w:lang w:val="fr-FR"/>
        </w:rPr>
        <w:t xml:space="preserve">      },</w:t>
      </w:r>
    </w:p>
    <w:p w14:paraId="3973AFCC" w14:textId="77777777" w:rsidR="00B02C8D" w:rsidRPr="00533480" w:rsidRDefault="00B02C8D" w:rsidP="000507E6">
      <w:pPr>
        <w:pStyle w:val="Standard"/>
        <w:rPr>
          <w:lang w:val="fr-FR"/>
        </w:rPr>
      </w:pPr>
      <w:r w:rsidRPr="00533480">
        <w:rPr>
          <w:lang w:val="fr-FR"/>
        </w:rPr>
        <w:t xml:space="preserve">      "biblio": {</w:t>
      </w:r>
    </w:p>
    <w:p w14:paraId="262C02B2" w14:textId="77777777" w:rsidR="00B02C8D" w:rsidRPr="00533480" w:rsidRDefault="00B02C8D" w:rsidP="000507E6">
      <w:pPr>
        <w:pStyle w:val="Standard"/>
        <w:rPr>
          <w:lang w:val="fr-FR"/>
        </w:rPr>
      </w:pPr>
      <w:r w:rsidRPr="00533480">
        <w:rPr>
          <w:lang w:val="fr-FR"/>
        </w:rPr>
        <w:t xml:space="preserve">        "ru": {</w:t>
      </w:r>
    </w:p>
    <w:p w14:paraId="01703B7D" w14:textId="77777777" w:rsidR="00B02C8D" w:rsidRDefault="00B02C8D" w:rsidP="000507E6">
      <w:pPr>
        <w:pStyle w:val="Standard"/>
        <w:rPr>
          <w:lang w:val="ru-RU"/>
        </w:rPr>
      </w:pPr>
      <w:r w:rsidRPr="00533480">
        <w:rPr>
          <w:lang w:val="fr-FR"/>
        </w:rPr>
        <w:t xml:space="preserve">          "citations": "RU 2527610 C2, 10.09.2014. </w:t>
      </w:r>
      <w:r>
        <w:t xml:space="preserve">RU 23100 U1, 20.05.2002. RU 2367893 С2, 20.09.2009. RU 95107360 А1, 10.04.1997. US 4560595 A, 24.12.1985. </w:t>
      </w:r>
      <w:r>
        <w:rPr>
          <w:lang w:val="ru-RU"/>
        </w:rPr>
        <w:t>СТЕПАНОВ В. В., Современные противотанковые средства, Санкт-Петербург, Реноме, 2016, с. 122-134.",</w:t>
      </w:r>
    </w:p>
    <w:p w14:paraId="49A6CF33" w14:textId="77777777" w:rsidR="00B02C8D" w:rsidRDefault="00B02C8D" w:rsidP="000507E6">
      <w:pPr>
        <w:pStyle w:val="Standard"/>
        <w:rPr>
          <w:lang w:val="ru-RU"/>
        </w:rPr>
      </w:pPr>
      <w:r>
        <w:rPr>
          <w:lang w:val="ru-RU"/>
        </w:rPr>
        <w:t xml:space="preserve">          "</w:t>
      </w:r>
      <w:r>
        <w:t>inventor</w:t>
      </w:r>
      <w:r>
        <w:rPr>
          <w:lang w:val="ru-RU"/>
        </w:rPr>
        <w:t>": [</w:t>
      </w:r>
    </w:p>
    <w:p w14:paraId="1F67B87D" w14:textId="77777777" w:rsidR="00B02C8D" w:rsidRDefault="00B02C8D" w:rsidP="000507E6">
      <w:pPr>
        <w:pStyle w:val="Standard"/>
        <w:rPr>
          <w:lang w:val="ru-RU"/>
        </w:rPr>
      </w:pPr>
      <w:r>
        <w:rPr>
          <w:lang w:val="ru-RU"/>
        </w:rPr>
        <w:t xml:space="preserve">            {</w:t>
      </w:r>
    </w:p>
    <w:p w14:paraId="691D53FF" w14:textId="77777777" w:rsidR="00B02C8D" w:rsidRDefault="00B02C8D" w:rsidP="000507E6">
      <w:pPr>
        <w:pStyle w:val="Standard"/>
        <w:rPr>
          <w:lang w:val="ru-RU"/>
        </w:rPr>
      </w:pPr>
      <w:r>
        <w:rPr>
          <w:lang w:val="ru-RU"/>
        </w:rPr>
        <w:t xml:space="preserve">              "</w:t>
      </w:r>
      <w:r>
        <w:t>name</w:t>
      </w:r>
      <w:r>
        <w:rPr>
          <w:lang w:val="ru-RU"/>
        </w:rPr>
        <w:t>": "Староверов Николай Евгеньевич (</w:t>
      </w:r>
      <w:r>
        <w:t>RU</w:t>
      </w:r>
      <w:r>
        <w:rPr>
          <w:lang w:val="ru-RU"/>
        </w:rPr>
        <w:t>)"</w:t>
      </w:r>
    </w:p>
    <w:p w14:paraId="252C4D82" w14:textId="77777777" w:rsidR="00B02C8D" w:rsidRDefault="00B02C8D" w:rsidP="000507E6">
      <w:pPr>
        <w:pStyle w:val="Standard"/>
        <w:rPr>
          <w:lang w:val="ru-RU"/>
        </w:rPr>
      </w:pPr>
      <w:r>
        <w:rPr>
          <w:lang w:val="ru-RU"/>
        </w:rPr>
        <w:t xml:space="preserve">            }</w:t>
      </w:r>
    </w:p>
    <w:p w14:paraId="2FA62EF9" w14:textId="77777777" w:rsidR="00B02C8D" w:rsidRDefault="00B02C8D" w:rsidP="000507E6">
      <w:pPr>
        <w:pStyle w:val="Standard"/>
        <w:rPr>
          <w:lang w:val="ru-RU"/>
        </w:rPr>
      </w:pPr>
      <w:r>
        <w:rPr>
          <w:lang w:val="ru-RU"/>
        </w:rPr>
        <w:t xml:space="preserve">          ],</w:t>
      </w:r>
    </w:p>
    <w:p w14:paraId="1564C985" w14:textId="77777777" w:rsidR="00B02C8D" w:rsidRDefault="00B02C8D" w:rsidP="000507E6">
      <w:pPr>
        <w:pStyle w:val="Standard"/>
        <w:rPr>
          <w:lang w:val="ru-RU"/>
        </w:rPr>
      </w:pPr>
      <w:r>
        <w:rPr>
          <w:lang w:val="ru-RU"/>
        </w:rPr>
        <w:t xml:space="preserve">          "</w:t>
      </w:r>
      <w:r>
        <w:t>title</w:t>
      </w:r>
      <w:r>
        <w:rPr>
          <w:lang w:val="ru-RU"/>
        </w:rPr>
        <w:t>": "Ракета с динамическими помехами",</w:t>
      </w:r>
    </w:p>
    <w:p w14:paraId="5693BC98" w14:textId="77777777" w:rsidR="00B02C8D" w:rsidRDefault="00B02C8D" w:rsidP="000507E6">
      <w:pPr>
        <w:pStyle w:val="Standard"/>
        <w:rPr>
          <w:lang w:val="ru-RU"/>
        </w:rPr>
      </w:pPr>
      <w:r>
        <w:rPr>
          <w:lang w:val="ru-RU"/>
        </w:rPr>
        <w:t xml:space="preserve">          "</w:t>
      </w:r>
      <w:r>
        <w:t>patentee</w:t>
      </w:r>
      <w:r>
        <w:rPr>
          <w:lang w:val="ru-RU"/>
        </w:rPr>
        <w:t>": [</w:t>
      </w:r>
    </w:p>
    <w:p w14:paraId="7CB705C8" w14:textId="77777777" w:rsidR="00B02C8D" w:rsidRDefault="00B02C8D" w:rsidP="000507E6">
      <w:pPr>
        <w:pStyle w:val="Standard"/>
        <w:rPr>
          <w:lang w:val="ru-RU"/>
        </w:rPr>
      </w:pPr>
      <w:r>
        <w:rPr>
          <w:lang w:val="ru-RU"/>
        </w:rPr>
        <w:t xml:space="preserve">            {</w:t>
      </w:r>
    </w:p>
    <w:p w14:paraId="1465BF72" w14:textId="77777777" w:rsidR="00B02C8D" w:rsidRDefault="00B02C8D" w:rsidP="000507E6">
      <w:pPr>
        <w:pStyle w:val="Standard"/>
        <w:rPr>
          <w:lang w:val="ru-RU"/>
        </w:rPr>
      </w:pPr>
      <w:r>
        <w:rPr>
          <w:lang w:val="ru-RU"/>
        </w:rPr>
        <w:t xml:space="preserve">              "</w:t>
      </w:r>
      <w:r>
        <w:t>name</w:t>
      </w:r>
      <w:r>
        <w:rPr>
          <w:lang w:val="ru-RU"/>
        </w:rPr>
        <w:t>": "Староверов Николай Евгеньевич (</w:t>
      </w:r>
      <w:r>
        <w:t>RU</w:t>
      </w:r>
      <w:r>
        <w:rPr>
          <w:lang w:val="ru-RU"/>
        </w:rPr>
        <w:t>)"</w:t>
      </w:r>
    </w:p>
    <w:p w14:paraId="1E6E4093" w14:textId="77777777" w:rsidR="00B02C8D" w:rsidRPr="00533480" w:rsidRDefault="00B02C8D" w:rsidP="000507E6">
      <w:pPr>
        <w:pStyle w:val="Standard"/>
        <w:rPr>
          <w:lang w:val="fr-FR"/>
        </w:rPr>
      </w:pPr>
      <w:r>
        <w:rPr>
          <w:lang w:val="ru-RU"/>
        </w:rPr>
        <w:t xml:space="preserve">            </w:t>
      </w:r>
      <w:r w:rsidRPr="00533480">
        <w:rPr>
          <w:lang w:val="fr-FR"/>
        </w:rPr>
        <w:t>}</w:t>
      </w:r>
    </w:p>
    <w:p w14:paraId="06AFF7CF" w14:textId="77777777" w:rsidR="00B02C8D" w:rsidRPr="00533480" w:rsidRDefault="00B02C8D" w:rsidP="000507E6">
      <w:pPr>
        <w:pStyle w:val="Standard"/>
        <w:rPr>
          <w:lang w:val="fr-FR"/>
        </w:rPr>
      </w:pPr>
      <w:r w:rsidRPr="00533480">
        <w:rPr>
          <w:lang w:val="fr-FR"/>
        </w:rPr>
        <w:t xml:space="preserve">          ],</w:t>
      </w:r>
    </w:p>
    <w:p w14:paraId="27C280B7" w14:textId="77777777" w:rsidR="00B02C8D" w:rsidRPr="00533480" w:rsidRDefault="00B02C8D" w:rsidP="000507E6">
      <w:pPr>
        <w:pStyle w:val="Standard"/>
        <w:rPr>
          <w:lang w:val="fr-FR"/>
        </w:rPr>
      </w:pPr>
      <w:r w:rsidRPr="00533480">
        <w:rPr>
          <w:lang w:val="fr-FR"/>
        </w:rPr>
        <w:t xml:space="preserve">          "citations_parsed": [</w:t>
      </w:r>
    </w:p>
    <w:p w14:paraId="6BD0AF04" w14:textId="77777777" w:rsidR="00B02C8D" w:rsidRPr="00533480" w:rsidRDefault="00B02C8D" w:rsidP="000507E6">
      <w:pPr>
        <w:pStyle w:val="Standard"/>
        <w:rPr>
          <w:lang w:val="fr-FR"/>
        </w:rPr>
      </w:pPr>
      <w:r w:rsidRPr="00533480">
        <w:rPr>
          <w:lang w:val="fr-FR"/>
        </w:rPr>
        <w:t xml:space="preserve">            {</w:t>
      </w:r>
    </w:p>
    <w:p w14:paraId="3FD711AE" w14:textId="77777777" w:rsidR="00B02C8D" w:rsidRPr="00533480" w:rsidRDefault="00B02C8D" w:rsidP="000507E6">
      <w:pPr>
        <w:pStyle w:val="Standard"/>
        <w:rPr>
          <w:lang w:val="fr-FR"/>
        </w:rPr>
      </w:pPr>
      <w:r w:rsidRPr="00533480">
        <w:rPr>
          <w:lang w:val="fr-FR"/>
        </w:rPr>
        <w:t xml:space="preserve">              "doc": {</w:t>
      </w:r>
    </w:p>
    <w:p w14:paraId="38CE2956" w14:textId="77777777" w:rsidR="00B02C8D" w:rsidRPr="00533480" w:rsidRDefault="00B02C8D" w:rsidP="000507E6">
      <w:pPr>
        <w:pStyle w:val="Standard"/>
        <w:rPr>
          <w:lang w:val="fr-FR"/>
        </w:rPr>
      </w:pPr>
      <w:r w:rsidRPr="00533480">
        <w:rPr>
          <w:lang w:val="fr-FR"/>
        </w:rPr>
        <w:t xml:space="preserve">                "document_number": "2527610",</w:t>
      </w:r>
    </w:p>
    <w:p w14:paraId="58149C03" w14:textId="77777777" w:rsidR="00B02C8D" w:rsidRDefault="00B02C8D" w:rsidP="000507E6">
      <w:pPr>
        <w:pStyle w:val="Standard"/>
      </w:pPr>
      <w:r w:rsidRPr="00533480">
        <w:rPr>
          <w:lang w:val="fr-FR"/>
        </w:rPr>
        <w:t xml:space="preserve">                </w:t>
      </w:r>
      <w:r>
        <w:t>"kind": "C2",</w:t>
      </w:r>
    </w:p>
    <w:p w14:paraId="29B1FBC7" w14:textId="77777777" w:rsidR="00B02C8D" w:rsidRDefault="00B02C8D" w:rsidP="000507E6">
      <w:pPr>
        <w:pStyle w:val="Standard"/>
      </w:pPr>
      <w:r>
        <w:t xml:space="preserve">                "identity": "RU2527610C2",</w:t>
      </w:r>
    </w:p>
    <w:p w14:paraId="2C14CF38" w14:textId="77777777" w:rsidR="00B02C8D" w:rsidRDefault="00B02C8D" w:rsidP="000507E6">
      <w:pPr>
        <w:pStyle w:val="Standard"/>
      </w:pPr>
      <w:r>
        <w:t xml:space="preserve">                "publication_date": "2014.09.10",</w:t>
      </w:r>
    </w:p>
    <w:p w14:paraId="355E6D96" w14:textId="77777777" w:rsidR="00B02C8D" w:rsidRDefault="00B02C8D" w:rsidP="000507E6">
      <w:pPr>
        <w:pStyle w:val="Standard"/>
      </w:pPr>
      <w:r>
        <w:t xml:space="preserve">                "id": "RU2527610C2_20140910",</w:t>
      </w:r>
    </w:p>
    <w:p w14:paraId="029EEFF5" w14:textId="77777777" w:rsidR="00B02C8D" w:rsidRDefault="00B02C8D" w:rsidP="000507E6">
      <w:pPr>
        <w:pStyle w:val="Standard"/>
      </w:pPr>
      <w:r>
        <w:t xml:space="preserve">                "publishing_office": "RU"</w:t>
      </w:r>
    </w:p>
    <w:p w14:paraId="26684307" w14:textId="77777777" w:rsidR="00B02C8D" w:rsidRDefault="00B02C8D" w:rsidP="000507E6">
      <w:pPr>
        <w:pStyle w:val="Standard"/>
      </w:pPr>
      <w:r>
        <w:t xml:space="preserve">              },</w:t>
      </w:r>
    </w:p>
    <w:p w14:paraId="08E01FCB" w14:textId="77777777" w:rsidR="00B02C8D" w:rsidRDefault="00B02C8D" w:rsidP="000507E6">
      <w:pPr>
        <w:pStyle w:val="Standard"/>
      </w:pPr>
      <w:r>
        <w:t xml:space="preserve">              "text": "RU 2527610 C2, 10.09.2014."</w:t>
      </w:r>
    </w:p>
    <w:p w14:paraId="1930545D" w14:textId="77777777" w:rsidR="00B02C8D" w:rsidRDefault="00B02C8D" w:rsidP="000507E6">
      <w:pPr>
        <w:pStyle w:val="Standard"/>
      </w:pPr>
      <w:r>
        <w:t xml:space="preserve">            },</w:t>
      </w:r>
    </w:p>
    <w:p w14:paraId="6E212E4D" w14:textId="77777777" w:rsidR="00B02C8D" w:rsidRDefault="00B02C8D" w:rsidP="000507E6">
      <w:pPr>
        <w:pStyle w:val="Standard"/>
      </w:pPr>
      <w:r>
        <w:lastRenderedPageBreak/>
        <w:t xml:space="preserve">            {</w:t>
      </w:r>
    </w:p>
    <w:p w14:paraId="09FA3ADC" w14:textId="77777777" w:rsidR="00B02C8D" w:rsidRDefault="00B02C8D" w:rsidP="000507E6">
      <w:pPr>
        <w:pStyle w:val="Standard"/>
      </w:pPr>
      <w:r>
        <w:t xml:space="preserve">              "doc": {</w:t>
      </w:r>
    </w:p>
    <w:p w14:paraId="5FB0B933" w14:textId="77777777" w:rsidR="00B02C8D" w:rsidRDefault="00B02C8D" w:rsidP="000507E6">
      <w:pPr>
        <w:pStyle w:val="Standard"/>
      </w:pPr>
      <w:r>
        <w:t xml:space="preserve">                "document_number": "23100",</w:t>
      </w:r>
    </w:p>
    <w:p w14:paraId="19BDCAF9" w14:textId="77777777" w:rsidR="00B02C8D" w:rsidRDefault="00B02C8D" w:rsidP="000507E6">
      <w:pPr>
        <w:pStyle w:val="Standard"/>
      </w:pPr>
      <w:r>
        <w:t xml:space="preserve">                "kind": "U1",</w:t>
      </w:r>
    </w:p>
    <w:p w14:paraId="21206616" w14:textId="77777777" w:rsidR="00B02C8D" w:rsidRPr="00533480" w:rsidRDefault="00B02C8D" w:rsidP="000507E6">
      <w:pPr>
        <w:pStyle w:val="Standard"/>
        <w:rPr>
          <w:lang w:val="fr-FR"/>
        </w:rPr>
      </w:pPr>
      <w:r>
        <w:t xml:space="preserve">                </w:t>
      </w:r>
      <w:r w:rsidRPr="00533480">
        <w:rPr>
          <w:lang w:val="fr-FR"/>
        </w:rPr>
        <w:t>"identity": "RU23100U1",</w:t>
      </w:r>
    </w:p>
    <w:p w14:paraId="72F9133C" w14:textId="77777777" w:rsidR="00B02C8D" w:rsidRPr="00533480" w:rsidRDefault="00B02C8D" w:rsidP="000507E6">
      <w:pPr>
        <w:pStyle w:val="Standard"/>
        <w:rPr>
          <w:lang w:val="fr-FR"/>
        </w:rPr>
      </w:pPr>
      <w:r w:rsidRPr="00533480">
        <w:rPr>
          <w:lang w:val="fr-FR"/>
        </w:rPr>
        <w:t xml:space="preserve">                "publication_date": "2002.05.20",</w:t>
      </w:r>
    </w:p>
    <w:p w14:paraId="5863DC4E" w14:textId="77777777" w:rsidR="00B02C8D" w:rsidRPr="00533480" w:rsidRDefault="00B02C8D" w:rsidP="000507E6">
      <w:pPr>
        <w:pStyle w:val="Standard"/>
        <w:rPr>
          <w:lang w:val="fr-FR"/>
        </w:rPr>
      </w:pPr>
      <w:r w:rsidRPr="00533480">
        <w:rPr>
          <w:lang w:val="fr-FR"/>
        </w:rPr>
        <w:t xml:space="preserve">                "id": "RU23100U1_20020520",</w:t>
      </w:r>
    </w:p>
    <w:p w14:paraId="0A0791C1" w14:textId="77777777" w:rsidR="00B02C8D" w:rsidRDefault="00B02C8D" w:rsidP="000507E6">
      <w:pPr>
        <w:pStyle w:val="Standard"/>
      </w:pPr>
      <w:r w:rsidRPr="00533480">
        <w:rPr>
          <w:lang w:val="fr-FR"/>
        </w:rPr>
        <w:t xml:space="preserve">                </w:t>
      </w:r>
      <w:r>
        <w:t>"publishing_office": "RU"</w:t>
      </w:r>
    </w:p>
    <w:p w14:paraId="5F6F3E6D" w14:textId="77777777" w:rsidR="00B02C8D" w:rsidRDefault="00B02C8D" w:rsidP="000507E6">
      <w:pPr>
        <w:pStyle w:val="Standard"/>
      </w:pPr>
      <w:r>
        <w:t xml:space="preserve">              },</w:t>
      </w:r>
    </w:p>
    <w:p w14:paraId="49BAC6F8" w14:textId="77777777" w:rsidR="00B02C8D" w:rsidRDefault="00B02C8D" w:rsidP="000507E6">
      <w:pPr>
        <w:pStyle w:val="Standard"/>
      </w:pPr>
      <w:r>
        <w:t xml:space="preserve">              "text": "RU 23100 U1, 20.05.2002."</w:t>
      </w:r>
    </w:p>
    <w:p w14:paraId="1D6FFD19" w14:textId="77777777" w:rsidR="00B02C8D" w:rsidRDefault="00B02C8D" w:rsidP="000507E6">
      <w:pPr>
        <w:pStyle w:val="Standard"/>
      </w:pPr>
      <w:r>
        <w:t xml:space="preserve">            },</w:t>
      </w:r>
    </w:p>
    <w:p w14:paraId="6C4D7C39" w14:textId="77777777" w:rsidR="00B02C8D" w:rsidRDefault="00B02C8D" w:rsidP="000507E6">
      <w:pPr>
        <w:pStyle w:val="Standard"/>
      </w:pPr>
      <w:r>
        <w:t xml:space="preserve">            {</w:t>
      </w:r>
    </w:p>
    <w:p w14:paraId="73A3963B" w14:textId="77777777" w:rsidR="00B02C8D" w:rsidRDefault="00B02C8D" w:rsidP="000507E6">
      <w:pPr>
        <w:pStyle w:val="Standard"/>
      </w:pPr>
      <w:r>
        <w:t xml:space="preserve">              "doc": {</w:t>
      </w:r>
    </w:p>
    <w:p w14:paraId="65C75BA1" w14:textId="77777777" w:rsidR="00B02C8D" w:rsidRDefault="00B02C8D" w:rsidP="000507E6">
      <w:pPr>
        <w:pStyle w:val="Standard"/>
      </w:pPr>
      <w:r>
        <w:t xml:space="preserve">                "document_number": "2367893",</w:t>
      </w:r>
    </w:p>
    <w:p w14:paraId="2C13159E" w14:textId="77777777" w:rsidR="00B02C8D" w:rsidRDefault="00B02C8D" w:rsidP="000507E6">
      <w:pPr>
        <w:pStyle w:val="Standard"/>
      </w:pPr>
      <w:r>
        <w:t xml:space="preserve">                "kind": "C2",</w:t>
      </w:r>
    </w:p>
    <w:p w14:paraId="733117FA" w14:textId="77777777" w:rsidR="00B02C8D" w:rsidRDefault="00B02C8D" w:rsidP="000507E6">
      <w:pPr>
        <w:pStyle w:val="Standard"/>
      </w:pPr>
      <w:r>
        <w:t xml:space="preserve">                "identity": "RU2367893C2",</w:t>
      </w:r>
    </w:p>
    <w:p w14:paraId="3D71B9E5" w14:textId="77777777" w:rsidR="00B02C8D" w:rsidRDefault="00B02C8D" w:rsidP="000507E6">
      <w:pPr>
        <w:pStyle w:val="Standard"/>
      </w:pPr>
      <w:r>
        <w:t xml:space="preserve">                "publication_date": "2009.09.20",</w:t>
      </w:r>
    </w:p>
    <w:p w14:paraId="4EF56B92" w14:textId="77777777" w:rsidR="00B02C8D" w:rsidRDefault="00B02C8D" w:rsidP="000507E6">
      <w:pPr>
        <w:pStyle w:val="Standard"/>
      </w:pPr>
      <w:r>
        <w:t xml:space="preserve">                "id": "RU2367893C2_20090920",</w:t>
      </w:r>
    </w:p>
    <w:p w14:paraId="382C90AA" w14:textId="77777777" w:rsidR="00B02C8D" w:rsidRDefault="00B02C8D" w:rsidP="000507E6">
      <w:pPr>
        <w:pStyle w:val="Standard"/>
      </w:pPr>
      <w:r>
        <w:t xml:space="preserve">                "publishing_office": "RU"</w:t>
      </w:r>
    </w:p>
    <w:p w14:paraId="20B68E52" w14:textId="77777777" w:rsidR="00B02C8D" w:rsidRDefault="00B02C8D" w:rsidP="000507E6">
      <w:pPr>
        <w:pStyle w:val="Standard"/>
      </w:pPr>
      <w:r>
        <w:t xml:space="preserve">              },</w:t>
      </w:r>
    </w:p>
    <w:p w14:paraId="167E9AFC" w14:textId="77777777" w:rsidR="00B02C8D" w:rsidRDefault="00B02C8D" w:rsidP="000507E6">
      <w:pPr>
        <w:pStyle w:val="Standard"/>
      </w:pPr>
      <w:r>
        <w:t xml:space="preserve">              "text": "RU 2367893 С2, 20.09.2009."</w:t>
      </w:r>
    </w:p>
    <w:p w14:paraId="120C7C0F" w14:textId="77777777" w:rsidR="00B02C8D" w:rsidRDefault="00B02C8D" w:rsidP="000507E6">
      <w:pPr>
        <w:pStyle w:val="Standard"/>
      </w:pPr>
      <w:r>
        <w:t xml:space="preserve">            },</w:t>
      </w:r>
    </w:p>
    <w:p w14:paraId="03FFFC02" w14:textId="77777777" w:rsidR="00B02C8D" w:rsidRDefault="00B02C8D" w:rsidP="000507E6">
      <w:pPr>
        <w:pStyle w:val="Standard"/>
      </w:pPr>
      <w:r>
        <w:t xml:space="preserve">            {</w:t>
      </w:r>
    </w:p>
    <w:p w14:paraId="0E7380D1" w14:textId="77777777" w:rsidR="00B02C8D" w:rsidRDefault="00B02C8D" w:rsidP="000507E6">
      <w:pPr>
        <w:pStyle w:val="Standard"/>
      </w:pPr>
      <w:r>
        <w:t xml:space="preserve">              "doc": {</w:t>
      </w:r>
    </w:p>
    <w:p w14:paraId="00218C39" w14:textId="77777777" w:rsidR="00B02C8D" w:rsidRDefault="00B02C8D" w:rsidP="000507E6">
      <w:pPr>
        <w:pStyle w:val="Standard"/>
      </w:pPr>
      <w:r>
        <w:t xml:space="preserve">                "document_number": "95107360",</w:t>
      </w:r>
    </w:p>
    <w:p w14:paraId="220D2653" w14:textId="77777777" w:rsidR="00B02C8D" w:rsidRDefault="00B02C8D" w:rsidP="000507E6">
      <w:pPr>
        <w:pStyle w:val="Standard"/>
      </w:pPr>
      <w:r>
        <w:t xml:space="preserve">                "kind": "A1",</w:t>
      </w:r>
    </w:p>
    <w:p w14:paraId="6D83F9CB" w14:textId="77777777" w:rsidR="00B02C8D" w:rsidRDefault="00B02C8D" w:rsidP="000507E6">
      <w:pPr>
        <w:pStyle w:val="Standard"/>
      </w:pPr>
      <w:r>
        <w:t xml:space="preserve">                "identity": "RU95107360A1",</w:t>
      </w:r>
    </w:p>
    <w:p w14:paraId="7B12DF72" w14:textId="77777777" w:rsidR="00B02C8D" w:rsidRDefault="00B02C8D" w:rsidP="000507E6">
      <w:pPr>
        <w:pStyle w:val="Standard"/>
      </w:pPr>
      <w:r>
        <w:t xml:space="preserve">                "publication_date": "1997.04.10",</w:t>
      </w:r>
    </w:p>
    <w:p w14:paraId="1E131E9D" w14:textId="77777777" w:rsidR="00B02C8D" w:rsidRDefault="00B02C8D" w:rsidP="000507E6">
      <w:pPr>
        <w:pStyle w:val="Standard"/>
      </w:pPr>
      <w:r>
        <w:t xml:space="preserve">                "id": "RU95107360A1_19970410",</w:t>
      </w:r>
    </w:p>
    <w:p w14:paraId="5E8A2CCC" w14:textId="77777777" w:rsidR="00B02C8D" w:rsidRDefault="00B02C8D" w:rsidP="000507E6">
      <w:pPr>
        <w:pStyle w:val="Standard"/>
      </w:pPr>
      <w:r>
        <w:t xml:space="preserve">                "publishing_office": "RU"</w:t>
      </w:r>
    </w:p>
    <w:p w14:paraId="75E57E0D" w14:textId="77777777" w:rsidR="00B02C8D" w:rsidRDefault="00B02C8D" w:rsidP="000507E6">
      <w:pPr>
        <w:pStyle w:val="Standard"/>
      </w:pPr>
      <w:r>
        <w:t xml:space="preserve">              },</w:t>
      </w:r>
    </w:p>
    <w:p w14:paraId="0021A0CD" w14:textId="77777777" w:rsidR="00B02C8D" w:rsidRDefault="00B02C8D" w:rsidP="000507E6">
      <w:pPr>
        <w:pStyle w:val="Standard"/>
      </w:pPr>
      <w:r>
        <w:t xml:space="preserve">              "text": "RU 95107360 А1, 10.04.1997."</w:t>
      </w:r>
    </w:p>
    <w:p w14:paraId="2522977D" w14:textId="77777777" w:rsidR="00B02C8D" w:rsidRDefault="00B02C8D" w:rsidP="000507E6">
      <w:pPr>
        <w:pStyle w:val="Standard"/>
      </w:pPr>
      <w:r>
        <w:t xml:space="preserve">            },</w:t>
      </w:r>
    </w:p>
    <w:p w14:paraId="3B1A6709" w14:textId="77777777" w:rsidR="00B02C8D" w:rsidRDefault="00B02C8D" w:rsidP="000507E6">
      <w:pPr>
        <w:pStyle w:val="Standard"/>
      </w:pPr>
      <w:r>
        <w:t xml:space="preserve">            {</w:t>
      </w:r>
    </w:p>
    <w:p w14:paraId="7EEF9736" w14:textId="77777777" w:rsidR="00B02C8D" w:rsidRDefault="00B02C8D" w:rsidP="000507E6">
      <w:pPr>
        <w:pStyle w:val="Standard"/>
      </w:pPr>
      <w:r>
        <w:t xml:space="preserve">              "doc": {</w:t>
      </w:r>
    </w:p>
    <w:p w14:paraId="4888F5BE" w14:textId="77777777" w:rsidR="00B02C8D" w:rsidRDefault="00B02C8D" w:rsidP="000507E6">
      <w:pPr>
        <w:pStyle w:val="Standard"/>
      </w:pPr>
      <w:r>
        <w:t xml:space="preserve">                "document_number": "4560595",</w:t>
      </w:r>
    </w:p>
    <w:p w14:paraId="49484F11" w14:textId="77777777" w:rsidR="00B02C8D" w:rsidRDefault="00B02C8D" w:rsidP="000507E6">
      <w:pPr>
        <w:pStyle w:val="Standard"/>
      </w:pPr>
      <w:r>
        <w:t xml:space="preserve">                "kind": "A",</w:t>
      </w:r>
    </w:p>
    <w:p w14:paraId="760E1F3B" w14:textId="77777777" w:rsidR="00B02C8D" w:rsidRDefault="00B02C8D" w:rsidP="000507E6">
      <w:pPr>
        <w:pStyle w:val="Standard"/>
      </w:pPr>
      <w:r>
        <w:t xml:space="preserve">                "identity": "US4560595A",</w:t>
      </w:r>
    </w:p>
    <w:p w14:paraId="16D11565" w14:textId="77777777" w:rsidR="00B02C8D" w:rsidRDefault="00B02C8D" w:rsidP="000507E6">
      <w:pPr>
        <w:pStyle w:val="Standard"/>
      </w:pPr>
      <w:r>
        <w:t xml:space="preserve">                "publication_date": "1985.12.24",</w:t>
      </w:r>
    </w:p>
    <w:p w14:paraId="6E2E7A03" w14:textId="77777777" w:rsidR="00B02C8D" w:rsidRDefault="00B02C8D" w:rsidP="000507E6">
      <w:pPr>
        <w:pStyle w:val="Standard"/>
      </w:pPr>
      <w:r>
        <w:t xml:space="preserve">                "id": "US4560595A_19851224",</w:t>
      </w:r>
    </w:p>
    <w:p w14:paraId="080BB962" w14:textId="77777777" w:rsidR="00B02C8D" w:rsidRDefault="00B02C8D" w:rsidP="000507E6">
      <w:pPr>
        <w:pStyle w:val="Standard"/>
      </w:pPr>
      <w:r>
        <w:t xml:space="preserve">                "publishing_office": "US"</w:t>
      </w:r>
    </w:p>
    <w:p w14:paraId="44D3947B" w14:textId="77777777" w:rsidR="00B02C8D" w:rsidRPr="00800818" w:rsidRDefault="00B02C8D" w:rsidP="000507E6">
      <w:pPr>
        <w:pStyle w:val="Standard"/>
        <w:rPr>
          <w:lang w:val="ru-RU"/>
        </w:rPr>
      </w:pPr>
      <w:r>
        <w:t xml:space="preserve">              </w:t>
      </w:r>
      <w:r w:rsidRPr="00800818">
        <w:rPr>
          <w:lang w:val="ru-RU"/>
        </w:rPr>
        <w:t>},</w:t>
      </w:r>
    </w:p>
    <w:p w14:paraId="03F40F26" w14:textId="77777777" w:rsidR="00B02C8D" w:rsidRPr="00800818" w:rsidRDefault="00B02C8D" w:rsidP="000507E6">
      <w:pPr>
        <w:pStyle w:val="Standard"/>
        <w:rPr>
          <w:lang w:val="ru-RU"/>
        </w:rPr>
      </w:pPr>
      <w:r w:rsidRPr="00800818">
        <w:rPr>
          <w:lang w:val="ru-RU"/>
        </w:rPr>
        <w:t xml:space="preserve">              "</w:t>
      </w:r>
      <w:r>
        <w:t>text</w:t>
      </w:r>
      <w:r w:rsidRPr="00800818">
        <w:rPr>
          <w:lang w:val="ru-RU"/>
        </w:rPr>
        <w:t>": "</w:t>
      </w:r>
      <w:r>
        <w:t>US</w:t>
      </w:r>
      <w:r w:rsidRPr="00800818">
        <w:rPr>
          <w:lang w:val="ru-RU"/>
        </w:rPr>
        <w:t xml:space="preserve"> 4560595 </w:t>
      </w:r>
      <w:r>
        <w:t>A</w:t>
      </w:r>
      <w:r w:rsidRPr="00800818">
        <w:rPr>
          <w:lang w:val="ru-RU"/>
        </w:rPr>
        <w:t>, 24.12.1985."</w:t>
      </w:r>
    </w:p>
    <w:p w14:paraId="44F5DDD3" w14:textId="77777777" w:rsidR="00B02C8D" w:rsidRDefault="00B02C8D" w:rsidP="000507E6">
      <w:pPr>
        <w:pStyle w:val="Standard"/>
        <w:rPr>
          <w:lang w:val="ru-RU"/>
        </w:rPr>
      </w:pPr>
      <w:r w:rsidRPr="00800818">
        <w:rPr>
          <w:lang w:val="ru-RU"/>
        </w:rPr>
        <w:t xml:space="preserve">            </w:t>
      </w:r>
      <w:r>
        <w:rPr>
          <w:lang w:val="ru-RU"/>
        </w:rPr>
        <w:t>},</w:t>
      </w:r>
    </w:p>
    <w:p w14:paraId="274BCA43" w14:textId="77777777" w:rsidR="00B02C8D" w:rsidRDefault="00B02C8D" w:rsidP="000507E6">
      <w:pPr>
        <w:pStyle w:val="Standard"/>
        <w:rPr>
          <w:lang w:val="ru-RU"/>
        </w:rPr>
      </w:pPr>
      <w:r>
        <w:rPr>
          <w:lang w:val="ru-RU"/>
        </w:rPr>
        <w:t xml:space="preserve">            {</w:t>
      </w:r>
    </w:p>
    <w:p w14:paraId="219B2151" w14:textId="77777777" w:rsidR="00B02C8D" w:rsidRDefault="00B02C8D" w:rsidP="000507E6">
      <w:pPr>
        <w:pStyle w:val="Standard"/>
        <w:rPr>
          <w:lang w:val="ru-RU"/>
        </w:rPr>
      </w:pPr>
      <w:r>
        <w:rPr>
          <w:lang w:val="ru-RU"/>
        </w:rPr>
        <w:t xml:space="preserve">              "</w:t>
      </w:r>
      <w:r>
        <w:t>text</w:t>
      </w:r>
      <w:r>
        <w:rPr>
          <w:lang w:val="ru-RU"/>
        </w:rPr>
        <w:t>": "СТЕПАНОВ В. В., Современные противотанковые средства, Санкт-Петербург, Реноме, 2016, с. 122-134."</w:t>
      </w:r>
    </w:p>
    <w:p w14:paraId="5759E403" w14:textId="77777777" w:rsidR="00B02C8D" w:rsidRDefault="00B02C8D" w:rsidP="000507E6">
      <w:pPr>
        <w:pStyle w:val="Standard"/>
      </w:pPr>
      <w:r>
        <w:rPr>
          <w:lang w:val="ru-RU"/>
        </w:rPr>
        <w:t xml:space="preserve">            </w:t>
      </w:r>
      <w:r>
        <w:t>}</w:t>
      </w:r>
    </w:p>
    <w:p w14:paraId="2E8D1AC9" w14:textId="77777777" w:rsidR="00B02C8D" w:rsidRDefault="00B02C8D" w:rsidP="000507E6">
      <w:pPr>
        <w:pStyle w:val="Standard"/>
      </w:pPr>
      <w:r>
        <w:t xml:space="preserve">          ]</w:t>
      </w:r>
    </w:p>
    <w:p w14:paraId="764966BC" w14:textId="77777777" w:rsidR="00B02C8D" w:rsidRDefault="00B02C8D" w:rsidP="000507E6">
      <w:pPr>
        <w:pStyle w:val="Standard"/>
      </w:pPr>
      <w:r>
        <w:t xml:space="preserve">        },</w:t>
      </w:r>
    </w:p>
    <w:p w14:paraId="78F732B4" w14:textId="77777777" w:rsidR="00B02C8D" w:rsidRDefault="00B02C8D" w:rsidP="000507E6">
      <w:pPr>
        <w:pStyle w:val="Standard"/>
      </w:pPr>
      <w:r>
        <w:lastRenderedPageBreak/>
        <w:t xml:space="preserve">        "en": {</w:t>
      </w:r>
    </w:p>
    <w:p w14:paraId="3E611FB2" w14:textId="77777777" w:rsidR="00B02C8D" w:rsidRDefault="00B02C8D" w:rsidP="000507E6">
      <w:pPr>
        <w:pStyle w:val="Standard"/>
      </w:pPr>
      <w:r>
        <w:t xml:space="preserve">          "inventor": [</w:t>
      </w:r>
    </w:p>
    <w:p w14:paraId="2F09D6B1" w14:textId="77777777" w:rsidR="00B02C8D" w:rsidRDefault="00B02C8D" w:rsidP="000507E6">
      <w:pPr>
        <w:pStyle w:val="Standard"/>
      </w:pPr>
      <w:r>
        <w:t xml:space="preserve">            {</w:t>
      </w:r>
    </w:p>
    <w:p w14:paraId="277E14C7" w14:textId="77777777" w:rsidR="00B02C8D" w:rsidRDefault="00B02C8D" w:rsidP="000507E6">
      <w:pPr>
        <w:pStyle w:val="Standard"/>
      </w:pPr>
      <w:r>
        <w:t xml:space="preserve">              "name": "Staroverov Nikolaj Evgenevich (RU)"</w:t>
      </w:r>
    </w:p>
    <w:p w14:paraId="2AEFCCEB" w14:textId="77777777" w:rsidR="00B02C8D" w:rsidRDefault="00B02C8D" w:rsidP="000507E6">
      <w:pPr>
        <w:pStyle w:val="Standard"/>
      </w:pPr>
      <w:r>
        <w:t xml:space="preserve">            }</w:t>
      </w:r>
    </w:p>
    <w:p w14:paraId="4C9516CE" w14:textId="77777777" w:rsidR="00B02C8D" w:rsidRDefault="00B02C8D" w:rsidP="000507E6">
      <w:pPr>
        <w:pStyle w:val="Standard"/>
      </w:pPr>
      <w:r>
        <w:t xml:space="preserve">          ],</w:t>
      </w:r>
    </w:p>
    <w:p w14:paraId="0E98C8F6" w14:textId="77777777" w:rsidR="00B02C8D" w:rsidRDefault="00B02C8D" w:rsidP="000507E6">
      <w:pPr>
        <w:pStyle w:val="Standard"/>
      </w:pPr>
      <w:r>
        <w:t xml:space="preserve">          "title": "MISSILES WITH DYNAMIC NOISE",</w:t>
      </w:r>
    </w:p>
    <w:p w14:paraId="16623CF8" w14:textId="77777777" w:rsidR="00B02C8D" w:rsidRDefault="00B02C8D" w:rsidP="000507E6">
      <w:pPr>
        <w:pStyle w:val="Standard"/>
      </w:pPr>
      <w:r>
        <w:t xml:space="preserve">          "patentee": [</w:t>
      </w:r>
    </w:p>
    <w:p w14:paraId="51C9A107" w14:textId="77777777" w:rsidR="00B02C8D" w:rsidRDefault="00B02C8D" w:rsidP="000507E6">
      <w:pPr>
        <w:pStyle w:val="Standard"/>
      </w:pPr>
      <w:r>
        <w:t xml:space="preserve">            {</w:t>
      </w:r>
    </w:p>
    <w:p w14:paraId="3F336674" w14:textId="77777777" w:rsidR="00B02C8D" w:rsidRDefault="00B02C8D" w:rsidP="000507E6">
      <w:pPr>
        <w:pStyle w:val="Standard"/>
      </w:pPr>
      <w:r>
        <w:t xml:space="preserve">              "name": "Staroverov Nikolaj Evgenevich (RU)"</w:t>
      </w:r>
    </w:p>
    <w:p w14:paraId="31EE52F9" w14:textId="77777777" w:rsidR="00B02C8D" w:rsidRDefault="00B02C8D" w:rsidP="000507E6">
      <w:pPr>
        <w:pStyle w:val="Standard"/>
      </w:pPr>
      <w:r>
        <w:t xml:space="preserve">            }</w:t>
      </w:r>
    </w:p>
    <w:p w14:paraId="1EF1E457" w14:textId="77777777" w:rsidR="00B02C8D" w:rsidRDefault="00B02C8D" w:rsidP="000507E6">
      <w:pPr>
        <w:pStyle w:val="Standard"/>
      </w:pPr>
      <w:r>
        <w:t xml:space="preserve">          ]</w:t>
      </w:r>
    </w:p>
    <w:p w14:paraId="40D194D4" w14:textId="77777777" w:rsidR="00B02C8D" w:rsidRDefault="00B02C8D" w:rsidP="000507E6">
      <w:pPr>
        <w:pStyle w:val="Standard"/>
      </w:pPr>
      <w:r>
        <w:t xml:space="preserve">        }</w:t>
      </w:r>
    </w:p>
    <w:p w14:paraId="43475DD6" w14:textId="77777777" w:rsidR="00B02C8D" w:rsidRDefault="00B02C8D" w:rsidP="000507E6">
      <w:pPr>
        <w:pStyle w:val="Standard"/>
      </w:pPr>
      <w:r>
        <w:t xml:space="preserve">      },</w:t>
      </w:r>
    </w:p>
    <w:p w14:paraId="23E7A5E6" w14:textId="77777777" w:rsidR="00B02C8D" w:rsidRDefault="00B02C8D" w:rsidP="000507E6">
      <w:pPr>
        <w:pStyle w:val="Standard"/>
      </w:pPr>
      <w:r>
        <w:t xml:space="preserve">      "drawings": [</w:t>
      </w:r>
    </w:p>
    <w:p w14:paraId="08D42327" w14:textId="77777777" w:rsidR="00B02C8D" w:rsidRDefault="00B02C8D" w:rsidP="000507E6">
      <w:pPr>
        <w:pStyle w:val="Standard"/>
      </w:pPr>
      <w:r>
        <w:t xml:space="preserve">        {</w:t>
      </w:r>
    </w:p>
    <w:p w14:paraId="4D55444B" w14:textId="77777777" w:rsidR="00B02C8D" w:rsidRDefault="00B02C8D" w:rsidP="000507E6">
      <w:pPr>
        <w:pStyle w:val="Standard"/>
      </w:pPr>
      <w:r>
        <w:t xml:space="preserve">          "url": "/media/RUPAT_NEW_2009/RU/C1/20180424/0002652024/00000001.tif",</w:t>
      </w:r>
    </w:p>
    <w:p w14:paraId="5B29C2C4" w14:textId="77777777" w:rsidR="00B02C8D" w:rsidRDefault="00B02C8D" w:rsidP="000507E6">
      <w:pPr>
        <w:pStyle w:val="Standard"/>
      </w:pPr>
      <w:r>
        <w:t xml:space="preserve">          "width": "210",</w:t>
      </w:r>
    </w:p>
    <w:p w14:paraId="6C21CB04" w14:textId="77777777" w:rsidR="00B02C8D" w:rsidRDefault="00B02C8D" w:rsidP="000507E6">
      <w:pPr>
        <w:pStyle w:val="Standard"/>
      </w:pPr>
      <w:r>
        <w:t xml:space="preserve">          "height": "297"</w:t>
      </w:r>
    </w:p>
    <w:p w14:paraId="67765548" w14:textId="77777777" w:rsidR="00B02C8D" w:rsidRDefault="00B02C8D" w:rsidP="000507E6">
      <w:pPr>
        <w:pStyle w:val="Standard"/>
      </w:pPr>
      <w:r>
        <w:t xml:space="preserve">        }</w:t>
      </w:r>
    </w:p>
    <w:p w14:paraId="41B29CAC" w14:textId="77777777" w:rsidR="00B02C8D" w:rsidRDefault="00B02C8D" w:rsidP="000507E6">
      <w:pPr>
        <w:pStyle w:val="Standard"/>
      </w:pPr>
      <w:r>
        <w:t xml:space="preserve">      ],</w:t>
      </w:r>
    </w:p>
    <w:p w14:paraId="7C315370" w14:textId="77777777" w:rsidR="00B02C8D" w:rsidRDefault="00B02C8D" w:rsidP="000507E6">
      <w:pPr>
        <w:pStyle w:val="Standard"/>
      </w:pPr>
      <w:r>
        <w:t xml:space="preserve">      "id": "RU2652024C1_20180424",</w:t>
      </w:r>
    </w:p>
    <w:p w14:paraId="0B5AF18B" w14:textId="77777777" w:rsidR="00B02C8D" w:rsidRDefault="00B02C8D" w:rsidP="000507E6">
      <w:pPr>
        <w:pStyle w:val="Standard"/>
      </w:pPr>
      <w:r>
        <w:t xml:space="preserve">      "index": "jun_rupat_new_2009",</w:t>
      </w:r>
    </w:p>
    <w:p w14:paraId="3AF10CBB" w14:textId="77777777" w:rsidR="00B02C8D" w:rsidRDefault="00B02C8D" w:rsidP="000507E6">
      <w:pPr>
        <w:pStyle w:val="Standard"/>
      </w:pPr>
      <w:r>
        <w:t xml:space="preserve">      "dataset": "ru_since_1994",</w:t>
      </w:r>
    </w:p>
    <w:p w14:paraId="4C82345B" w14:textId="77777777" w:rsidR="00B02C8D" w:rsidRDefault="00B02C8D" w:rsidP="000507E6">
      <w:pPr>
        <w:pStyle w:val="Standard"/>
      </w:pPr>
      <w:r>
        <w:t xml:space="preserve">      "similarity": 82.048965,</w:t>
      </w:r>
    </w:p>
    <w:p w14:paraId="3A1F5968" w14:textId="77777777" w:rsidR="00B02C8D" w:rsidRDefault="00B02C8D" w:rsidP="000507E6">
      <w:pPr>
        <w:pStyle w:val="Standard"/>
      </w:pPr>
      <w:r>
        <w:t xml:space="preserve">      "similarity_norm": 0.9879589107462086,</w:t>
      </w:r>
    </w:p>
    <w:p w14:paraId="5FB5B628" w14:textId="77777777" w:rsidR="00B02C8D" w:rsidRPr="00800818" w:rsidRDefault="00B02C8D" w:rsidP="000507E6">
      <w:pPr>
        <w:pStyle w:val="Standard"/>
        <w:rPr>
          <w:lang w:val="ru-RU"/>
        </w:rPr>
      </w:pPr>
      <w:r>
        <w:t xml:space="preserve">      </w:t>
      </w:r>
      <w:r w:rsidRPr="00800818">
        <w:rPr>
          <w:lang w:val="ru-RU"/>
        </w:rPr>
        <w:t>"</w:t>
      </w:r>
      <w:r>
        <w:t>snippet</w:t>
      </w:r>
      <w:r w:rsidRPr="00800818">
        <w:rPr>
          <w:lang w:val="ru-RU"/>
        </w:rPr>
        <w:t>": {</w:t>
      </w:r>
    </w:p>
    <w:p w14:paraId="591A1264" w14:textId="77777777" w:rsidR="00B02C8D" w:rsidRDefault="00B02C8D" w:rsidP="000507E6">
      <w:pPr>
        <w:pStyle w:val="Standard"/>
        <w:rPr>
          <w:lang w:val="ru-RU"/>
        </w:rPr>
      </w:pPr>
      <w:r w:rsidRPr="00800818">
        <w:rPr>
          <w:lang w:val="ru-RU"/>
        </w:rPr>
        <w:t xml:space="preserve">        </w:t>
      </w:r>
      <w:r>
        <w:rPr>
          <w:lang w:val="ru-RU"/>
        </w:rPr>
        <w:t>"</w:t>
      </w:r>
      <w:r>
        <w:t>title</w:t>
      </w:r>
      <w:r>
        <w:rPr>
          <w:lang w:val="ru-RU"/>
        </w:rPr>
        <w:t>": "&lt;</w:t>
      </w:r>
      <w:r>
        <w:t>em</w:t>
      </w:r>
      <w:r>
        <w:rPr>
          <w:lang w:val="ru-RU"/>
        </w:rPr>
        <w:t>&gt;Ракета&lt;/</w:t>
      </w:r>
      <w:r>
        <w:t>em</w:t>
      </w:r>
      <w:r>
        <w:rPr>
          <w:lang w:val="ru-RU"/>
        </w:rPr>
        <w:t>&gt; с динамическими помехами",</w:t>
      </w:r>
    </w:p>
    <w:p w14:paraId="58407BD1" w14:textId="77777777" w:rsidR="00B02C8D" w:rsidRDefault="00B02C8D" w:rsidP="000507E6">
      <w:pPr>
        <w:pStyle w:val="Standard"/>
        <w:rPr>
          <w:lang w:val="ru-RU"/>
        </w:rPr>
      </w:pPr>
      <w:r>
        <w:rPr>
          <w:lang w:val="ru-RU"/>
        </w:rPr>
        <w:t xml:space="preserve">        "</w:t>
      </w:r>
      <w:r>
        <w:t>description</w:t>
      </w:r>
      <w:r>
        <w:rPr>
          <w:lang w:val="ru-RU"/>
        </w:rPr>
        <w:t>": "Но створка является необязательной, так как пуск ложных &lt;</w:t>
      </w:r>
      <w:r>
        <w:t>em</w:t>
      </w:r>
      <w:r>
        <w:rPr>
          <w:lang w:val="ru-RU"/>
        </w:rPr>
        <w:t>&gt;ракет&lt;/</w:t>
      </w:r>
      <w:r>
        <w:t>em</w:t>
      </w:r>
      <w:r>
        <w:rPr>
          <w:lang w:val="ru-RU"/>
        </w:rPr>
        <w:t>&gt; производится в непосредственной близости от танка и небольшое ухудшение аэродинамики при этом не имеет существенного значения. Работает противотанковая &lt;</w:t>
      </w:r>
      <w:r>
        <w:t>em</w:t>
      </w:r>
      <w:r>
        <w:rPr>
          <w:lang w:val="ru-RU"/>
        </w:rPr>
        <w:t>&gt;ракета&lt;/</w:t>
      </w:r>
      <w:r>
        <w:t>em</w:t>
      </w:r>
      <w:r>
        <w:rPr>
          <w:lang w:val="ru-RU"/>
        </w:rPr>
        <w:t>&gt; так: примерно за 100 метров до танка (зависит от скорости &lt;</w:t>
      </w:r>
      <w:r>
        <w:t>em</w:t>
      </w:r>
      <w:r>
        <w:rPr>
          <w:lang w:val="ru-RU"/>
        </w:rPr>
        <w:t>&gt;ракеты&lt;/</w:t>
      </w:r>
      <w:r>
        <w:t>em</w:t>
      </w:r>
      <w:r>
        <w:rPr>
          <w:lang w:val="ru-RU"/>
        </w:rPr>
        <w:t>&gt;) по сигналу дальномера люки центросимметрично (то есть диаметрально) открываются, и &lt;</w:t>
      </w:r>
      <w:r>
        <w:t>em</w:t>
      </w:r>
      <w:r>
        <w:rPr>
          <w:lang w:val="ru-RU"/>
        </w:rPr>
        <w:t>&gt;ракеты&lt;/</w:t>
      </w:r>
      <w:r>
        <w:t>em</w:t>
      </w:r>
      <w:r>
        <w:rPr>
          <w:lang w:val="ru-RU"/>
        </w:rPr>
        <w:t>&gt; выпускаются вперед. При этом возможны два случая - если &lt;</w:t>
      </w:r>
      <w:r>
        <w:t>em</w:t>
      </w:r>
      <w:r>
        <w:rPr>
          <w:lang w:val="ru-RU"/>
        </w:rPr>
        <w:t>&gt;ракета&lt;/</w:t>
      </w:r>
      <w:r>
        <w:t>em</w:t>
      </w:r>
      <w:r>
        <w:rPr>
          <w:lang w:val="ru-RU"/>
        </w:rPr>
        <w:t>&gt; неуправляемая («граната» гранатомета), то пускать ложные &lt;</w:t>
      </w:r>
      <w:r>
        <w:t>em</w:t>
      </w:r>
      <w:r>
        <w:rPr>
          <w:lang w:val="ru-RU"/>
        </w:rPr>
        <w:t>&gt;ракеты&lt;/</w:t>
      </w:r>
      <w:r>
        <w:t>em</w:t>
      </w:r>
      <w:r>
        <w:rPr>
          <w:lang w:val="ru-RU"/>
        </w:rPr>
        <w:t>&gt; обязательно надо парами, чтобы несимметричное обтекание противотанковой &lt;</w:t>
      </w:r>
      <w:r>
        <w:t>em</w:t>
      </w:r>
      <w:r>
        <w:rPr>
          <w:lang w:val="ru-RU"/>
        </w:rPr>
        <w:t>&gt;ракеты&lt;/</w:t>
      </w:r>
      <w:r>
        <w:t>em</w:t>
      </w:r>
      <w:r>
        <w:rPr>
          <w:lang w:val="ru-RU"/>
        </w:rPr>
        <w:t>&gt; не увело ее с нужного курса. То есть, приближаясь к танку, противотанковая &lt;</w:t>
      </w:r>
      <w:r>
        <w:t>em</w:t>
      </w:r>
      <w:r>
        <w:rPr>
          <w:lang w:val="ru-RU"/>
        </w:rPr>
        <w:t>&gt;ракета&lt;/</w:t>
      </w:r>
      <w:r>
        <w:t>em</w:t>
      </w:r>
      <w:r>
        <w:rPr>
          <w:lang w:val="ru-RU"/>
        </w:rPr>
        <w:t>&gt; выпустит три пары ложных &lt;</w:t>
      </w:r>
      <w:r>
        <w:t>em</w:t>
      </w:r>
      <w:r>
        <w:rPr>
          <w:lang w:val="ru-RU"/>
        </w:rPr>
        <w:t>&gt;ракет&lt;/</w:t>
      </w:r>
      <w:r>
        <w:t>em</w:t>
      </w:r>
      <w:r>
        <w:rPr>
          <w:lang w:val="ru-RU"/>
        </w:rPr>
        <w:t>&gt; 2. Если же &lt;</w:t>
      </w:r>
      <w:r>
        <w:t>em</w:t>
      </w:r>
      <w:r>
        <w:rPr>
          <w:lang w:val="ru-RU"/>
        </w:rPr>
        <w:t>&gt;ракета&lt;/</w:t>
      </w:r>
      <w:r>
        <w:t>em</w:t>
      </w:r>
      <w:r>
        <w:rPr>
          <w:lang w:val="ru-RU"/>
        </w:rPr>
        <w:t>&gt; управляемая, то можно пускать ложные &lt;</w:t>
      </w:r>
      <w:r>
        <w:t>em</w:t>
      </w:r>
      <w:r>
        <w:rPr>
          <w:lang w:val="ru-RU"/>
        </w:rPr>
        <w:t>&gt;ракеты&lt;/</w:t>
      </w:r>
      <w:r>
        <w:t>em</w:t>
      </w:r>
      <w:r>
        <w:rPr>
          <w:lang w:val="ru-RU"/>
        </w:rPr>
        <w:t>&gt; по одной - это в наибольшей степени затруднит работу защитной системы танка. Более того, открывать все шесть люков при этом можно не парами, а сразу (но пускать все равно надо центросимметрично).",</w:t>
      </w:r>
    </w:p>
    <w:p w14:paraId="3CDAD392" w14:textId="77777777" w:rsidR="00B02C8D" w:rsidRDefault="00B02C8D" w:rsidP="000507E6">
      <w:pPr>
        <w:pStyle w:val="Standard"/>
        <w:rPr>
          <w:lang w:val="ru-RU"/>
        </w:rPr>
      </w:pPr>
      <w:r>
        <w:rPr>
          <w:lang w:val="ru-RU"/>
        </w:rPr>
        <w:t xml:space="preserve">        "</w:t>
      </w:r>
      <w:r>
        <w:t>lang</w:t>
      </w:r>
      <w:r>
        <w:rPr>
          <w:lang w:val="ru-RU"/>
        </w:rPr>
        <w:t>": "</w:t>
      </w:r>
      <w:r>
        <w:t>ru</w:t>
      </w:r>
      <w:r>
        <w:rPr>
          <w:lang w:val="ru-RU"/>
        </w:rPr>
        <w:t>",</w:t>
      </w:r>
    </w:p>
    <w:p w14:paraId="31F36F4B" w14:textId="77777777" w:rsidR="00B02C8D" w:rsidRDefault="00B02C8D" w:rsidP="000507E6">
      <w:pPr>
        <w:pStyle w:val="Standard"/>
        <w:rPr>
          <w:lang w:val="ru-RU"/>
        </w:rPr>
      </w:pPr>
      <w:r>
        <w:rPr>
          <w:lang w:val="ru-RU"/>
        </w:rPr>
        <w:t xml:space="preserve">        "</w:t>
      </w:r>
      <w:r>
        <w:t>inventor</w:t>
      </w:r>
      <w:r>
        <w:rPr>
          <w:lang w:val="ru-RU"/>
        </w:rPr>
        <w:t>": "Староверов Николай Евгеньевич (</w:t>
      </w:r>
      <w:r>
        <w:t>RU</w:t>
      </w:r>
      <w:r>
        <w:rPr>
          <w:lang w:val="ru-RU"/>
        </w:rPr>
        <w:t>)",</w:t>
      </w:r>
    </w:p>
    <w:p w14:paraId="63014F42" w14:textId="77777777" w:rsidR="00B02C8D" w:rsidRDefault="00B02C8D" w:rsidP="000507E6">
      <w:pPr>
        <w:pStyle w:val="Standard"/>
        <w:rPr>
          <w:lang w:val="ru-RU"/>
        </w:rPr>
      </w:pPr>
      <w:r>
        <w:rPr>
          <w:lang w:val="ru-RU"/>
        </w:rPr>
        <w:t xml:space="preserve">        "</w:t>
      </w:r>
      <w:r>
        <w:t>patentee</w:t>
      </w:r>
      <w:r>
        <w:rPr>
          <w:lang w:val="ru-RU"/>
        </w:rPr>
        <w:t>": "Староверов Николай Евгеньевич (</w:t>
      </w:r>
      <w:r>
        <w:t>RU</w:t>
      </w:r>
      <w:r>
        <w:rPr>
          <w:lang w:val="ru-RU"/>
        </w:rPr>
        <w:t>)",</w:t>
      </w:r>
    </w:p>
    <w:p w14:paraId="444A8DF6" w14:textId="77777777" w:rsidR="00B02C8D" w:rsidRDefault="00B02C8D" w:rsidP="000507E6">
      <w:pPr>
        <w:pStyle w:val="Standard"/>
      </w:pPr>
      <w:r>
        <w:rPr>
          <w:lang w:val="ru-RU"/>
        </w:rPr>
        <w:t xml:space="preserve">        </w:t>
      </w:r>
      <w:r>
        <w:t>"classification": {</w:t>
      </w:r>
    </w:p>
    <w:p w14:paraId="7B350149" w14:textId="77777777" w:rsidR="00B02C8D" w:rsidRDefault="00B02C8D" w:rsidP="000507E6">
      <w:pPr>
        <w:pStyle w:val="Standard"/>
      </w:pPr>
      <w:r>
        <w:t xml:space="preserve">          "ipc": "F42B15/00"</w:t>
      </w:r>
    </w:p>
    <w:p w14:paraId="3B7F5571" w14:textId="77777777" w:rsidR="00B02C8D" w:rsidRDefault="00B02C8D" w:rsidP="000507E6">
      <w:pPr>
        <w:pStyle w:val="Standard"/>
      </w:pPr>
      <w:r>
        <w:t xml:space="preserve">        }</w:t>
      </w:r>
    </w:p>
    <w:p w14:paraId="1EFD96B6" w14:textId="77777777" w:rsidR="00B02C8D" w:rsidRDefault="00B02C8D" w:rsidP="000507E6">
      <w:pPr>
        <w:pStyle w:val="Standard"/>
      </w:pPr>
      <w:r>
        <w:t xml:space="preserve">      }</w:t>
      </w:r>
    </w:p>
    <w:p w14:paraId="018B829D" w14:textId="77777777" w:rsidR="00B02C8D" w:rsidRDefault="00B02C8D" w:rsidP="000507E6">
      <w:pPr>
        <w:pStyle w:val="Standard"/>
      </w:pPr>
      <w:r>
        <w:t xml:space="preserve">    },</w:t>
      </w:r>
    </w:p>
    <w:p w14:paraId="601E60E1" w14:textId="77777777" w:rsidR="00B02C8D" w:rsidRDefault="00B02C8D" w:rsidP="000507E6">
      <w:pPr>
        <w:pStyle w:val="Standard"/>
      </w:pPr>
      <w:r>
        <w:lastRenderedPageBreak/>
        <w:t xml:space="preserve">    {</w:t>
      </w:r>
    </w:p>
    <w:p w14:paraId="08777926" w14:textId="77777777" w:rsidR="00B02C8D" w:rsidRDefault="00B02C8D" w:rsidP="000507E6">
      <w:pPr>
        <w:pStyle w:val="Standard"/>
      </w:pPr>
      <w:r>
        <w:t xml:space="preserve">      "common": {</w:t>
      </w:r>
    </w:p>
    <w:p w14:paraId="6A6F6AD6" w14:textId="77777777" w:rsidR="00B02C8D" w:rsidRDefault="00B02C8D" w:rsidP="000507E6">
      <w:pPr>
        <w:pStyle w:val="Standard"/>
      </w:pPr>
      <w:r>
        <w:t xml:space="preserve">        "publishing_office": "RU",</w:t>
      </w:r>
    </w:p>
    <w:p w14:paraId="4F62913F" w14:textId="77777777" w:rsidR="00B02C8D" w:rsidRDefault="00B02C8D" w:rsidP="000507E6">
      <w:pPr>
        <w:pStyle w:val="Standard"/>
      </w:pPr>
      <w:r>
        <w:t xml:space="preserve">        "document_number": "2482436",</w:t>
      </w:r>
    </w:p>
    <w:p w14:paraId="136B013F" w14:textId="77777777" w:rsidR="00B02C8D" w:rsidRDefault="00B02C8D" w:rsidP="000507E6">
      <w:pPr>
        <w:pStyle w:val="Standard"/>
      </w:pPr>
      <w:r>
        <w:t xml:space="preserve">        "kind": "C1",</w:t>
      </w:r>
    </w:p>
    <w:p w14:paraId="0B1B7BD2" w14:textId="77777777" w:rsidR="00B02C8D" w:rsidRDefault="00B02C8D" w:rsidP="000507E6">
      <w:pPr>
        <w:pStyle w:val="Standard"/>
      </w:pPr>
      <w:r>
        <w:t xml:space="preserve">        "publication_date": "2013.05.20",</w:t>
      </w:r>
    </w:p>
    <w:p w14:paraId="3869E807" w14:textId="77777777" w:rsidR="00B02C8D" w:rsidRDefault="00B02C8D" w:rsidP="000507E6">
      <w:pPr>
        <w:pStyle w:val="Standard"/>
      </w:pPr>
      <w:r>
        <w:t xml:space="preserve">        "application": {</w:t>
      </w:r>
    </w:p>
    <w:p w14:paraId="51F72BFC" w14:textId="77777777" w:rsidR="00B02C8D" w:rsidRDefault="00B02C8D" w:rsidP="000507E6">
      <w:pPr>
        <w:pStyle w:val="Standard"/>
      </w:pPr>
      <w:r>
        <w:t xml:space="preserve">          "number": "2011145800/11",</w:t>
      </w:r>
    </w:p>
    <w:p w14:paraId="125F3B6A" w14:textId="77777777" w:rsidR="00B02C8D" w:rsidRDefault="00B02C8D" w:rsidP="000507E6">
      <w:pPr>
        <w:pStyle w:val="Standard"/>
      </w:pPr>
      <w:r>
        <w:t xml:space="preserve">          "filing_date": "2011.11.10",</w:t>
      </w:r>
    </w:p>
    <w:p w14:paraId="6A771551" w14:textId="77777777" w:rsidR="00B02C8D" w:rsidRDefault="00B02C8D" w:rsidP="000507E6">
      <w:pPr>
        <w:pStyle w:val="Standard"/>
      </w:pPr>
      <w:r>
        <w:t xml:space="preserve">          "rights_start_date": "2011.11.10"</w:t>
      </w:r>
    </w:p>
    <w:p w14:paraId="7579AD06" w14:textId="77777777" w:rsidR="00B02C8D" w:rsidRDefault="00B02C8D" w:rsidP="000507E6">
      <w:pPr>
        <w:pStyle w:val="Standard"/>
      </w:pPr>
      <w:r>
        <w:t xml:space="preserve">        },</w:t>
      </w:r>
    </w:p>
    <w:p w14:paraId="57EFAEE6" w14:textId="77777777" w:rsidR="00B02C8D" w:rsidRDefault="00B02C8D" w:rsidP="000507E6">
      <w:pPr>
        <w:pStyle w:val="Standard"/>
      </w:pPr>
      <w:r>
        <w:t xml:space="preserve">        "classification": {</w:t>
      </w:r>
    </w:p>
    <w:p w14:paraId="211580CD" w14:textId="77777777" w:rsidR="00B02C8D" w:rsidRDefault="00B02C8D" w:rsidP="000507E6">
      <w:pPr>
        <w:pStyle w:val="Standard"/>
      </w:pPr>
      <w:r>
        <w:t xml:space="preserve">          "ipc": [</w:t>
      </w:r>
    </w:p>
    <w:p w14:paraId="50FB0ABE" w14:textId="77777777" w:rsidR="00B02C8D" w:rsidRDefault="00B02C8D" w:rsidP="000507E6">
      <w:pPr>
        <w:pStyle w:val="Standard"/>
      </w:pPr>
      <w:r>
        <w:t xml:space="preserve">            {</w:t>
      </w:r>
    </w:p>
    <w:p w14:paraId="49D805CC" w14:textId="77777777" w:rsidR="00B02C8D" w:rsidRDefault="00B02C8D" w:rsidP="000507E6">
      <w:pPr>
        <w:pStyle w:val="Standard"/>
      </w:pPr>
      <w:r>
        <w:t xml:space="preserve">              "main_group": "15",</w:t>
      </w:r>
    </w:p>
    <w:p w14:paraId="7F6336BA" w14:textId="77777777" w:rsidR="00B02C8D" w:rsidRDefault="00B02C8D" w:rsidP="000507E6">
      <w:pPr>
        <w:pStyle w:val="Standard"/>
      </w:pPr>
      <w:r>
        <w:t xml:space="preserve">              "classification_value": "invention",</w:t>
      </w:r>
    </w:p>
    <w:p w14:paraId="1C3772B0" w14:textId="77777777" w:rsidR="00B02C8D" w:rsidRDefault="00B02C8D" w:rsidP="000507E6">
      <w:pPr>
        <w:pStyle w:val="Standard"/>
      </w:pPr>
      <w:r>
        <w:t xml:space="preserve">              "subgroup": "00",</w:t>
      </w:r>
    </w:p>
    <w:p w14:paraId="163779D2" w14:textId="77777777" w:rsidR="00B02C8D" w:rsidRDefault="00B02C8D" w:rsidP="000507E6">
      <w:pPr>
        <w:pStyle w:val="Standard"/>
      </w:pPr>
      <w:r>
        <w:t xml:space="preserve">              "subclass": "B",</w:t>
      </w:r>
    </w:p>
    <w:p w14:paraId="69492363" w14:textId="77777777" w:rsidR="00B02C8D" w:rsidRDefault="00B02C8D" w:rsidP="000507E6">
      <w:pPr>
        <w:pStyle w:val="Standard"/>
      </w:pPr>
      <w:r>
        <w:t xml:space="preserve">              "section": "F",</w:t>
      </w:r>
    </w:p>
    <w:p w14:paraId="35DF6C59" w14:textId="77777777" w:rsidR="00B02C8D" w:rsidRDefault="00B02C8D" w:rsidP="000507E6">
      <w:pPr>
        <w:pStyle w:val="Standard"/>
      </w:pPr>
      <w:r>
        <w:t xml:space="preserve">              "fullname": "F42B15/00",</w:t>
      </w:r>
    </w:p>
    <w:p w14:paraId="574C74F0" w14:textId="77777777" w:rsidR="00B02C8D" w:rsidRDefault="00B02C8D" w:rsidP="000507E6">
      <w:pPr>
        <w:pStyle w:val="Standard"/>
      </w:pPr>
      <w:r>
        <w:t xml:space="preserve">              "class": "42"</w:t>
      </w:r>
    </w:p>
    <w:p w14:paraId="2B2EF687" w14:textId="77777777" w:rsidR="00B02C8D" w:rsidRDefault="00B02C8D" w:rsidP="000507E6">
      <w:pPr>
        <w:pStyle w:val="Standard"/>
      </w:pPr>
      <w:r>
        <w:t xml:space="preserve">            }</w:t>
      </w:r>
    </w:p>
    <w:p w14:paraId="43B45CA1" w14:textId="77777777" w:rsidR="00B02C8D" w:rsidRDefault="00B02C8D" w:rsidP="000507E6">
      <w:pPr>
        <w:pStyle w:val="Standard"/>
      </w:pPr>
      <w:r>
        <w:t xml:space="preserve">          ]</w:t>
      </w:r>
    </w:p>
    <w:p w14:paraId="7952602E" w14:textId="77777777" w:rsidR="00B02C8D" w:rsidRDefault="00B02C8D" w:rsidP="000507E6">
      <w:pPr>
        <w:pStyle w:val="Standard"/>
      </w:pPr>
      <w:r>
        <w:t xml:space="preserve">        }</w:t>
      </w:r>
    </w:p>
    <w:p w14:paraId="6840C0CA" w14:textId="77777777" w:rsidR="00B02C8D" w:rsidRDefault="00B02C8D" w:rsidP="000507E6">
      <w:pPr>
        <w:pStyle w:val="Standard"/>
      </w:pPr>
      <w:r>
        <w:t xml:space="preserve">      },</w:t>
      </w:r>
    </w:p>
    <w:p w14:paraId="1730FDCC" w14:textId="77777777" w:rsidR="00B02C8D" w:rsidRDefault="00B02C8D" w:rsidP="000507E6">
      <w:pPr>
        <w:pStyle w:val="Standard"/>
      </w:pPr>
      <w:r>
        <w:t xml:space="preserve">      "meta": {</w:t>
      </w:r>
    </w:p>
    <w:p w14:paraId="4D852A9D" w14:textId="77777777" w:rsidR="00B02C8D" w:rsidRDefault="00B02C8D" w:rsidP="000507E6">
      <w:pPr>
        <w:pStyle w:val="Standard"/>
      </w:pPr>
      <w:r>
        <w:t xml:space="preserve">        "source": {</w:t>
      </w:r>
    </w:p>
    <w:p w14:paraId="08C0A906" w14:textId="77777777" w:rsidR="00B02C8D" w:rsidRDefault="00B02C8D" w:rsidP="000507E6">
      <w:pPr>
        <w:pStyle w:val="Standard"/>
      </w:pPr>
      <w:r>
        <w:t xml:space="preserve">          "path": "/RUPAT_NEW_2009/RU/C1/20130520/0002482436",</w:t>
      </w:r>
    </w:p>
    <w:p w14:paraId="6220F271" w14:textId="77777777" w:rsidR="00B02C8D" w:rsidRDefault="00B02C8D" w:rsidP="000507E6">
      <w:pPr>
        <w:pStyle w:val="Standard"/>
      </w:pPr>
      <w:r>
        <w:t xml:space="preserve">          "file": "0002482436.xml",</w:t>
      </w:r>
    </w:p>
    <w:p w14:paraId="2501B9C9" w14:textId="77777777" w:rsidR="00B02C8D" w:rsidRDefault="00B02C8D" w:rsidP="000507E6">
      <w:pPr>
        <w:pStyle w:val="Standard"/>
      </w:pPr>
      <w:r>
        <w:t xml:space="preserve">          "index": "RUPAT_NEW_2009",</w:t>
      </w:r>
    </w:p>
    <w:p w14:paraId="4E411A9A" w14:textId="77777777" w:rsidR="00B02C8D" w:rsidRDefault="00B02C8D" w:rsidP="000507E6">
      <w:pPr>
        <w:pStyle w:val="Standard"/>
      </w:pPr>
      <w:r>
        <w:t xml:space="preserve">          "from": "patsearch"</w:t>
      </w:r>
    </w:p>
    <w:p w14:paraId="32A663D5" w14:textId="77777777" w:rsidR="00B02C8D" w:rsidRPr="00533480" w:rsidRDefault="00B02C8D" w:rsidP="000507E6">
      <w:pPr>
        <w:pStyle w:val="Standard"/>
        <w:rPr>
          <w:lang w:val="fr-FR"/>
        </w:rPr>
      </w:pPr>
      <w:r>
        <w:t xml:space="preserve">        </w:t>
      </w:r>
      <w:r w:rsidRPr="00533480">
        <w:rPr>
          <w:lang w:val="fr-FR"/>
        </w:rPr>
        <w:t>}</w:t>
      </w:r>
    </w:p>
    <w:p w14:paraId="3450ACB5" w14:textId="77777777" w:rsidR="00B02C8D" w:rsidRPr="00533480" w:rsidRDefault="00B02C8D" w:rsidP="000507E6">
      <w:pPr>
        <w:pStyle w:val="Standard"/>
        <w:rPr>
          <w:lang w:val="fr-FR"/>
        </w:rPr>
      </w:pPr>
      <w:r w:rsidRPr="00533480">
        <w:rPr>
          <w:lang w:val="fr-FR"/>
        </w:rPr>
        <w:t xml:space="preserve">      },</w:t>
      </w:r>
    </w:p>
    <w:p w14:paraId="15FE7CCA" w14:textId="77777777" w:rsidR="00B02C8D" w:rsidRPr="00533480" w:rsidRDefault="00B02C8D" w:rsidP="000507E6">
      <w:pPr>
        <w:pStyle w:val="Standard"/>
        <w:rPr>
          <w:lang w:val="fr-FR"/>
        </w:rPr>
      </w:pPr>
      <w:r w:rsidRPr="00533480">
        <w:rPr>
          <w:lang w:val="fr-FR"/>
        </w:rPr>
        <w:t xml:space="preserve">      "biblio": {</w:t>
      </w:r>
    </w:p>
    <w:p w14:paraId="5F060D79" w14:textId="77777777" w:rsidR="00B02C8D" w:rsidRPr="00533480" w:rsidRDefault="00B02C8D" w:rsidP="000507E6">
      <w:pPr>
        <w:pStyle w:val="Standard"/>
        <w:rPr>
          <w:lang w:val="fr-FR"/>
        </w:rPr>
      </w:pPr>
      <w:r w:rsidRPr="00533480">
        <w:rPr>
          <w:lang w:val="fr-FR"/>
        </w:rPr>
        <w:t xml:space="preserve">        "ru": {</w:t>
      </w:r>
    </w:p>
    <w:p w14:paraId="063FCEBA" w14:textId="77777777" w:rsidR="00B02C8D" w:rsidRPr="00533480" w:rsidRDefault="00B02C8D" w:rsidP="000507E6">
      <w:pPr>
        <w:pStyle w:val="Standard"/>
        <w:rPr>
          <w:lang w:val="fr-FR"/>
        </w:rPr>
      </w:pPr>
      <w:r w:rsidRPr="00533480">
        <w:rPr>
          <w:lang w:val="fr-FR"/>
        </w:rPr>
        <w:t xml:space="preserve">          "citations": "RU 2310809 </w:t>
      </w:r>
      <w:r>
        <w:t>С</w:t>
      </w:r>
      <w:r w:rsidRPr="00533480">
        <w:rPr>
          <w:lang w:val="fr-FR"/>
        </w:rPr>
        <w:t xml:space="preserve">2, 20.11.2007. RU 2258898 C1, 20.08.2005. </w:t>
      </w:r>
      <w:r>
        <w:t>ЕР</w:t>
      </w:r>
      <w:r w:rsidRPr="00533480">
        <w:rPr>
          <w:lang w:val="fr-FR"/>
        </w:rPr>
        <w:t xml:space="preserve"> 0930994 </w:t>
      </w:r>
      <w:r>
        <w:t>В</w:t>
      </w:r>
      <w:r w:rsidRPr="00533480">
        <w:rPr>
          <w:lang w:val="fr-FR"/>
        </w:rPr>
        <w:t>1, 05.03.2003.",</w:t>
      </w:r>
    </w:p>
    <w:p w14:paraId="58EA5B09" w14:textId="77777777" w:rsidR="00B02C8D" w:rsidRPr="00533480" w:rsidRDefault="00B02C8D" w:rsidP="000507E6">
      <w:pPr>
        <w:pStyle w:val="Standard"/>
        <w:rPr>
          <w:lang w:val="fr-FR"/>
        </w:rPr>
      </w:pPr>
      <w:r w:rsidRPr="00533480">
        <w:rPr>
          <w:lang w:val="fr-FR"/>
        </w:rPr>
        <w:t xml:space="preserve">          "inventor": [</w:t>
      </w:r>
    </w:p>
    <w:p w14:paraId="31B33B37" w14:textId="77777777" w:rsidR="00B02C8D" w:rsidRPr="00A37370" w:rsidRDefault="00B02C8D" w:rsidP="000507E6">
      <w:pPr>
        <w:pStyle w:val="Standard"/>
        <w:rPr>
          <w:lang w:val="ru-RU"/>
        </w:rPr>
      </w:pPr>
      <w:r w:rsidRPr="00533480">
        <w:rPr>
          <w:lang w:val="fr-FR"/>
        </w:rPr>
        <w:t xml:space="preserve">            </w:t>
      </w:r>
      <w:r w:rsidRPr="00A37370">
        <w:rPr>
          <w:lang w:val="ru-RU"/>
        </w:rPr>
        <w:t>{</w:t>
      </w:r>
    </w:p>
    <w:p w14:paraId="43F389BE" w14:textId="77777777" w:rsidR="00B02C8D" w:rsidRDefault="00B02C8D" w:rsidP="000507E6">
      <w:pPr>
        <w:pStyle w:val="Standard"/>
        <w:rPr>
          <w:lang w:val="ru-RU"/>
        </w:rPr>
      </w:pPr>
      <w:r w:rsidRPr="00A37370">
        <w:rPr>
          <w:lang w:val="ru-RU"/>
        </w:rPr>
        <w:t xml:space="preserve">              </w:t>
      </w:r>
      <w:r>
        <w:rPr>
          <w:lang w:val="ru-RU"/>
        </w:rPr>
        <w:t>"</w:t>
      </w:r>
      <w:r>
        <w:t>name</w:t>
      </w:r>
      <w:r>
        <w:rPr>
          <w:lang w:val="ru-RU"/>
        </w:rPr>
        <w:t>": "Староверов Николай Евгеньевич (</w:t>
      </w:r>
      <w:r>
        <w:t>RU</w:t>
      </w:r>
      <w:r>
        <w:rPr>
          <w:lang w:val="ru-RU"/>
        </w:rPr>
        <w:t>)"</w:t>
      </w:r>
    </w:p>
    <w:p w14:paraId="70F812EA" w14:textId="77777777" w:rsidR="00B02C8D" w:rsidRDefault="00B02C8D" w:rsidP="000507E6">
      <w:pPr>
        <w:pStyle w:val="Standard"/>
        <w:rPr>
          <w:lang w:val="ru-RU"/>
        </w:rPr>
      </w:pPr>
      <w:r>
        <w:rPr>
          <w:lang w:val="ru-RU"/>
        </w:rPr>
        <w:t xml:space="preserve">            }</w:t>
      </w:r>
    </w:p>
    <w:p w14:paraId="77FA937D" w14:textId="77777777" w:rsidR="00B02C8D" w:rsidRDefault="00B02C8D" w:rsidP="000507E6">
      <w:pPr>
        <w:pStyle w:val="Standard"/>
        <w:rPr>
          <w:lang w:val="ru-RU"/>
        </w:rPr>
      </w:pPr>
      <w:r>
        <w:rPr>
          <w:lang w:val="ru-RU"/>
        </w:rPr>
        <w:t xml:space="preserve">          ],</w:t>
      </w:r>
    </w:p>
    <w:p w14:paraId="62F9259C" w14:textId="77777777" w:rsidR="00B02C8D" w:rsidRDefault="00B02C8D" w:rsidP="000507E6">
      <w:pPr>
        <w:pStyle w:val="Standard"/>
        <w:rPr>
          <w:lang w:val="ru-RU"/>
        </w:rPr>
      </w:pPr>
      <w:r>
        <w:rPr>
          <w:lang w:val="ru-RU"/>
        </w:rPr>
        <w:t xml:space="preserve">          "</w:t>
      </w:r>
      <w:r>
        <w:t>title</w:t>
      </w:r>
      <w:r>
        <w:rPr>
          <w:lang w:val="ru-RU"/>
        </w:rPr>
        <w:t>": "РАКЕТА С БЕСКОРПУСНЫМ ДВИГАТЕЛЕМ (ВАРИАНТЫ)",</w:t>
      </w:r>
    </w:p>
    <w:p w14:paraId="0B24AD9D" w14:textId="77777777" w:rsidR="00B02C8D" w:rsidRDefault="00B02C8D" w:rsidP="000507E6">
      <w:pPr>
        <w:pStyle w:val="Standard"/>
        <w:rPr>
          <w:lang w:val="ru-RU"/>
        </w:rPr>
      </w:pPr>
      <w:r>
        <w:rPr>
          <w:lang w:val="ru-RU"/>
        </w:rPr>
        <w:t xml:space="preserve">          "</w:t>
      </w:r>
      <w:r>
        <w:t>patentee</w:t>
      </w:r>
      <w:r>
        <w:rPr>
          <w:lang w:val="ru-RU"/>
        </w:rPr>
        <w:t>": [</w:t>
      </w:r>
    </w:p>
    <w:p w14:paraId="19250EA5" w14:textId="77777777" w:rsidR="00B02C8D" w:rsidRDefault="00B02C8D" w:rsidP="000507E6">
      <w:pPr>
        <w:pStyle w:val="Standard"/>
        <w:rPr>
          <w:lang w:val="ru-RU"/>
        </w:rPr>
      </w:pPr>
      <w:r>
        <w:rPr>
          <w:lang w:val="ru-RU"/>
        </w:rPr>
        <w:t xml:space="preserve">            {</w:t>
      </w:r>
    </w:p>
    <w:p w14:paraId="3DAF82AB" w14:textId="77777777" w:rsidR="00B02C8D" w:rsidRDefault="00B02C8D" w:rsidP="000507E6">
      <w:pPr>
        <w:pStyle w:val="Standard"/>
        <w:rPr>
          <w:lang w:val="ru-RU"/>
        </w:rPr>
      </w:pPr>
      <w:r>
        <w:rPr>
          <w:lang w:val="ru-RU"/>
        </w:rPr>
        <w:t xml:space="preserve">              "</w:t>
      </w:r>
      <w:r>
        <w:t>name</w:t>
      </w:r>
      <w:r>
        <w:rPr>
          <w:lang w:val="ru-RU"/>
        </w:rPr>
        <w:t>": "Староверов Николай Евгеньевич (</w:t>
      </w:r>
      <w:r>
        <w:t>RU</w:t>
      </w:r>
      <w:r>
        <w:rPr>
          <w:lang w:val="ru-RU"/>
        </w:rPr>
        <w:t>)"</w:t>
      </w:r>
    </w:p>
    <w:p w14:paraId="1134B2D7" w14:textId="77777777" w:rsidR="00B02C8D" w:rsidRPr="00533480" w:rsidRDefault="00B02C8D" w:rsidP="000507E6">
      <w:pPr>
        <w:pStyle w:val="Standard"/>
        <w:rPr>
          <w:lang w:val="fr-FR"/>
        </w:rPr>
      </w:pPr>
      <w:r>
        <w:rPr>
          <w:lang w:val="ru-RU"/>
        </w:rPr>
        <w:t xml:space="preserve">            </w:t>
      </w:r>
      <w:r w:rsidRPr="00533480">
        <w:rPr>
          <w:lang w:val="fr-FR"/>
        </w:rPr>
        <w:t>}</w:t>
      </w:r>
    </w:p>
    <w:p w14:paraId="2DBD97FB" w14:textId="77777777" w:rsidR="00B02C8D" w:rsidRPr="00533480" w:rsidRDefault="00B02C8D" w:rsidP="000507E6">
      <w:pPr>
        <w:pStyle w:val="Standard"/>
        <w:rPr>
          <w:lang w:val="fr-FR"/>
        </w:rPr>
      </w:pPr>
      <w:r w:rsidRPr="00533480">
        <w:rPr>
          <w:lang w:val="fr-FR"/>
        </w:rPr>
        <w:t xml:space="preserve">          ],</w:t>
      </w:r>
    </w:p>
    <w:p w14:paraId="5D7C42A9" w14:textId="77777777" w:rsidR="00B02C8D" w:rsidRPr="00533480" w:rsidRDefault="00B02C8D" w:rsidP="000507E6">
      <w:pPr>
        <w:pStyle w:val="Standard"/>
        <w:rPr>
          <w:lang w:val="fr-FR"/>
        </w:rPr>
      </w:pPr>
      <w:r w:rsidRPr="00533480">
        <w:rPr>
          <w:lang w:val="fr-FR"/>
        </w:rPr>
        <w:t xml:space="preserve">          "citations_parsed": [</w:t>
      </w:r>
    </w:p>
    <w:p w14:paraId="03163C5E" w14:textId="77777777" w:rsidR="00B02C8D" w:rsidRPr="00533480" w:rsidRDefault="00B02C8D" w:rsidP="000507E6">
      <w:pPr>
        <w:pStyle w:val="Standard"/>
        <w:rPr>
          <w:lang w:val="fr-FR"/>
        </w:rPr>
      </w:pPr>
      <w:r w:rsidRPr="00533480">
        <w:rPr>
          <w:lang w:val="fr-FR"/>
        </w:rPr>
        <w:t xml:space="preserve">            {</w:t>
      </w:r>
    </w:p>
    <w:p w14:paraId="07169601" w14:textId="77777777" w:rsidR="00B02C8D" w:rsidRPr="00533480" w:rsidRDefault="00B02C8D" w:rsidP="000507E6">
      <w:pPr>
        <w:pStyle w:val="Standard"/>
        <w:rPr>
          <w:lang w:val="fr-FR"/>
        </w:rPr>
      </w:pPr>
      <w:r w:rsidRPr="00533480">
        <w:rPr>
          <w:lang w:val="fr-FR"/>
        </w:rPr>
        <w:lastRenderedPageBreak/>
        <w:t xml:space="preserve">              "doc": {</w:t>
      </w:r>
    </w:p>
    <w:p w14:paraId="08854C28" w14:textId="77777777" w:rsidR="00B02C8D" w:rsidRPr="00533480" w:rsidRDefault="00B02C8D" w:rsidP="000507E6">
      <w:pPr>
        <w:pStyle w:val="Standard"/>
        <w:rPr>
          <w:lang w:val="fr-FR"/>
        </w:rPr>
      </w:pPr>
      <w:r w:rsidRPr="00533480">
        <w:rPr>
          <w:lang w:val="fr-FR"/>
        </w:rPr>
        <w:t xml:space="preserve">                "document_number": "2310809",</w:t>
      </w:r>
    </w:p>
    <w:p w14:paraId="7CC74FF1" w14:textId="77777777" w:rsidR="00B02C8D" w:rsidRDefault="00B02C8D" w:rsidP="000507E6">
      <w:pPr>
        <w:pStyle w:val="Standard"/>
      </w:pPr>
      <w:r w:rsidRPr="00533480">
        <w:rPr>
          <w:lang w:val="fr-FR"/>
        </w:rPr>
        <w:t xml:space="preserve">                </w:t>
      </w:r>
      <w:r>
        <w:t>"kind": "C2",</w:t>
      </w:r>
    </w:p>
    <w:p w14:paraId="0552D50E" w14:textId="77777777" w:rsidR="00B02C8D" w:rsidRDefault="00B02C8D" w:rsidP="000507E6">
      <w:pPr>
        <w:pStyle w:val="Standard"/>
      </w:pPr>
      <w:r>
        <w:t xml:space="preserve">                "identity": "RU2310809C2",</w:t>
      </w:r>
    </w:p>
    <w:p w14:paraId="55C43A73" w14:textId="77777777" w:rsidR="00B02C8D" w:rsidRDefault="00B02C8D" w:rsidP="000507E6">
      <w:pPr>
        <w:pStyle w:val="Standard"/>
      </w:pPr>
      <w:r>
        <w:t xml:space="preserve">                "publication_date": "2007.11.20",</w:t>
      </w:r>
    </w:p>
    <w:p w14:paraId="640328BD" w14:textId="77777777" w:rsidR="00B02C8D" w:rsidRDefault="00B02C8D" w:rsidP="000507E6">
      <w:pPr>
        <w:pStyle w:val="Standard"/>
      </w:pPr>
      <w:r>
        <w:t xml:space="preserve">                "id": "RU2310809C2_20071120",</w:t>
      </w:r>
    </w:p>
    <w:p w14:paraId="683EC821" w14:textId="77777777" w:rsidR="00B02C8D" w:rsidRDefault="00B02C8D" w:rsidP="000507E6">
      <w:pPr>
        <w:pStyle w:val="Standard"/>
      </w:pPr>
      <w:r>
        <w:t xml:space="preserve">                "publishing_office": "RU"</w:t>
      </w:r>
    </w:p>
    <w:p w14:paraId="4B90824A" w14:textId="77777777" w:rsidR="00B02C8D" w:rsidRDefault="00B02C8D" w:rsidP="000507E6">
      <w:pPr>
        <w:pStyle w:val="Standard"/>
      </w:pPr>
      <w:r>
        <w:t xml:space="preserve">              },</w:t>
      </w:r>
    </w:p>
    <w:p w14:paraId="01E324BB" w14:textId="77777777" w:rsidR="00B02C8D" w:rsidRDefault="00B02C8D" w:rsidP="000507E6">
      <w:pPr>
        <w:pStyle w:val="Standard"/>
      </w:pPr>
      <w:r>
        <w:t xml:space="preserve">              "text": "RU 2310809 С2, 20.11.2007."</w:t>
      </w:r>
    </w:p>
    <w:p w14:paraId="0204D73B" w14:textId="77777777" w:rsidR="00B02C8D" w:rsidRDefault="00B02C8D" w:rsidP="000507E6">
      <w:pPr>
        <w:pStyle w:val="Standard"/>
      </w:pPr>
      <w:r>
        <w:t xml:space="preserve">            },</w:t>
      </w:r>
    </w:p>
    <w:p w14:paraId="0EC195E1" w14:textId="77777777" w:rsidR="00B02C8D" w:rsidRDefault="00B02C8D" w:rsidP="000507E6">
      <w:pPr>
        <w:pStyle w:val="Standard"/>
      </w:pPr>
      <w:r>
        <w:t xml:space="preserve">            {</w:t>
      </w:r>
    </w:p>
    <w:p w14:paraId="339F9FFE" w14:textId="77777777" w:rsidR="00B02C8D" w:rsidRDefault="00B02C8D" w:rsidP="000507E6">
      <w:pPr>
        <w:pStyle w:val="Standard"/>
      </w:pPr>
      <w:r>
        <w:t xml:space="preserve">              "doc": {</w:t>
      </w:r>
    </w:p>
    <w:p w14:paraId="0DC99B87" w14:textId="77777777" w:rsidR="00B02C8D" w:rsidRDefault="00B02C8D" w:rsidP="000507E6">
      <w:pPr>
        <w:pStyle w:val="Standard"/>
      </w:pPr>
      <w:r>
        <w:t xml:space="preserve">                "document_number": "2258898",</w:t>
      </w:r>
    </w:p>
    <w:p w14:paraId="0A60398D" w14:textId="77777777" w:rsidR="00B02C8D" w:rsidRDefault="00B02C8D" w:rsidP="000507E6">
      <w:pPr>
        <w:pStyle w:val="Standard"/>
      </w:pPr>
      <w:r>
        <w:t xml:space="preserve">                "kind": "C1",</w:t>
      </w:r>
    </w:p>
    <w:p w14:paraId="288C8FD8" w14:textId="77777777" w:rsidR="00B02C8D" w:rsidRDefault="00B02C8D" w:rsidP="000507E6">
      <w:pPr>
        <w:pStyle w:val="Standard"/>
      </w:pPr>
      <w:r>
        <w:t xml:space="preserve">                "identity": "RU2258898C1",</w:t>
      </w:r>
    </w:p>
    <w:p w14:paraId="33771F18" w14:textId="77777777" w:rsidR="00B02C8D" w:rsidRDefault="00B02C8D" w:rsidP="000507E6">
      <w:pPr>
        <w:pStyle w:val="Standard"/>
      </w:pPr>
      <w:r>
        <w:t xml:space="preserve">                "publication_date": "2005.08.20",</w:t>
      </w:r>
    </w:p>
    <w:p w14:paraId="7BF0BC73" w14:textId="77777777" w:rsidR="00B02C8D" w:rsidRDefault="00B02C8D" w:rsidP="000507E6">
      <w:pPr>
        <w:pStyle w:val="Standard"/>
      </w:pPr>
      <w:r>
        <w:t xml:space="preserve">                "id": "RU2258898C1_20050820",</w:t>
      </w:r>
    </w:p>
    <w:p w14:paraId="5D7A74B9" w14:textId="77777777" w:rsidR="00B02C8D" w:rsidRDefault="00B02C8D" w:rsidP="000507E6">
      <w:pPr>
        <w:pStyle w:val="Standard"/>
      </w:pPr>
      <w:r>
        <w:t xml:space="preserve">                "publishing_office": "RU"</w:t>
      </w:r>
    </w:p>
    <w:p w14:paraId="3DDCBB3E" w14:textId="77777777" w:rsidR="00B02C8D" w:rsidRDefault="00B02C8D" w:rsidP="000507E6">
      <w:pPr>
        <w:pStyle w:val="Standard"/>
      </w:pPr>
      <w:r>
        <w:t xml:space="preserve">              },</w:t>
      </w:r>
    </w:p>
    <w:p w14:paraId="580811CA" w14:textId="77777777" w:rsidR="00B02C8D" w:rsidRDefault="00B02C8D" w:rsidP="000507E6">
      <w:pPr>
        <w:pStyle w:val="Standard"/>
      </w:pPr>
      <w:r>
        <w:t xml:space="preserve">              "text": "RU 2258898 C1, 20.08.2005."</w:t>
      </w:r>
    </w:p>
    <w:p w14:paraId="489F4B2C" w14:textId="77777777" w:rsidR="00B02C8D" w:rsidRDefault="00B02C8D" w:rsidP="000507E6">
      <w:pPr>
        <w:pStyle w:val="Standard"/>
      </w:pPr>
      <w:r>
        <w:t xml:space="preserve">            },</w:t>
      </w:r>
    </w:p>
    <w:p w14:paraId="2213BA31" w14:textId="77777777" w:rsidR="00B02C8D" w:rsidRDefault="00B02C8D" w:rsidP="000507E6">
      <w:pPr>
        <w:pStyle w:val="Standard"/>
      </w:pPr>
      <w:r>
        <w:t xml:space="preserve">            {</w:t>
      </w:r>
    </w:p>
    <w:p w14:paraId="69DAB028" w14:textId="77777777" w:rsidR="00B02C8D" w:rsidRDefault="00B02C8D" w:rsidP="000507E6">
      <w:pPr>
        <w:pStyle w:val="Standard"/>
      </w:pPr>
      <w:r>
        <w:t xml:space="preserve">              "doc": {</w:t>
      </w:r>
    </w:p>
    <w:p w14:paraId="05A4DDE1" w14:textId="77777777" w:rsidR="00B02C8D" w:rsidRDefault="00B02C8D" w:rsidP="000507E6">
      <w:pPr>
        <w:pStyle w:val="Standard"/>
      </w:pPr>
      <w:r>
        <w:t xml:space="preserve">                "document_number": "0930994",</w:t>
      </w:r>
    </w:p>
    <w:p w14:paraId="20E0B112" w14:textId="77777777" w:rsidR="00B02C8D" w:rsidRDefault="00B02C8D" w:rsidP="000507E6">
      <w:pPr>
        <w:pStyle w:val="Standard"/>
      </w:pPr>
      <w:r>
        <w:t xml:space="preserve">                "kind": "B1",</w:t>
      </w:r>
    </w:p>
    <w:p w14:paraId="66F5B915" w14:textId="77777777" w:rsidR="00B02C8D" w:rsidRDefault="00B02C8D" w:rsidP="000507E6">
      <w:pPr>
        <w:pStyle w:val="Standard"/>
      </w:pPr>
      <w:r>
        <w:t xml:space="preserve">                "identity": "EP0930994B1",</w:t>
      </w:r>
    </w:p>
    <w:p w14:paraId="7BCA47A5" w14:textId="77777777" w:rsidR="00B02C8D" w:rsidRDefault="00B02C8D" w:rsidP="000507E6">
      <w:pPr>
        <w:pStyle w:val="Standard"/>
      </w:pPr>
      <w:r>
        <w:t xml:space="preserve">                "publication_date": "2003.03.05",</w:t>
      </w:r>
    </w:p>
    <w:p w14:paraId="1A2B9029" w14:textId="77777777" w:rsidR="00B02C8D" w:rsidRDefault="00B02C8D" w:rsidP="000507E6">
      <w:pPr>
        <w:pStyle w:val="Standard"/>
      </w:pPr>
      <w:r>
        <w:t xml:space="preserve">                "id": "EP0930994B1_20030305",</w:t>
      </w:r>
    </w:p>
    <w:p w14:paraId="14463B41" w14:textId="77777777" w:rsidR="00B02C8D" w:rsidRDefault="00B02C8D" w:rsidP="000507E6">
      <w:pPr>
        <w:pStyle w:val="Standard"/>
      </w:pPr>
      <w:r>
        <w:t xml:space="preserve">                "publishing_office": "EP"</w:t>
      </w:r>
    </w:p>
    <w:p w14:paraId="655BF597" w14:textId="77777777" w:rsidR="00B02C8D" w:rsidRPr="00533480" w:rsidRDefault="00B02C8D" w:rsidP="000507E6">
      <w:pPr>
        <w:pStyle w:val="Standard"/>
        <w:rPr>
          <w:lang w:val="fr-FR"/>
        </w:rPr>
      </w:pPr>
      <w:r>
        <w:t xml:space="preserve">              </w:t>
      </w:r>
      <w:r w:rsidRPr="00533480">
        <w:rPr>
          <w:lang w:val="fr-FR"/>
        </w:rPr>
        <w:t>},</w:t>
      </w:r>
    </w:p>
    <w:p w14:paraId="13E99EEA" w14:textId="77777777" w:rsidR="00B02C8D" w:rsidRPr="00533480" w:rsidRDefault="00B02C8D" w:rsidP="000507E6">
      <w:pPr>
        <w:pStyle w:val="Standard"/>
        <w:rPr>
          <w:lang w:val="fr-FR"/>
        </w:rPr>
      </w:pPr>
      <w:r w:rsidRPr="00533480">
        <w:rPr>
          <w:lang w:val="fr-FR"/>
        </w:rPr>
        <w:t xml:space="preserve">              "text": "</w:t>
      </w:r>
      <w:r>
        <w:t>ЕР</w:t>
      </w:r>
      <w:r w:rsidRPr="00533480">
        <w:rPr>
          <w:lang w:val="fr-FR"/>
        </w:rPr>
        <w:t xml:space="preserve"> 0930994 </w:t>
      </w:r>
      <w:r>
        <w:t>В</w:t>
      </w:r>
      <w:r w:rsidRPr="00533480">
        <w:rPr>
          <w:lang w:val="fr-FR"/>
        </w:rPr>
        <w:t>1, 05.03.2003."</w:t>
      </w:r>
    </w:p>
    <w:p w14:paraId="0482308F" w14:textId="77777777" w:rsidR="00B02C8D" w:rsidRPr="00533480" w:rsidRDefault="00B02C8D" w:rsidP="000507E6">
      <w:pPr>
        <w:pStyle w:val="Standard"/>
        <w:rPr>
          <w:lang w:val="fr-FR"/>
        </w:rPr>
      </w:pPr>
      <w:r w:rsidRPr="00533480">
        <w:rPr>
          <w:lang w:val="fr-FR"/>
        </w:rPr>
        <w:t xml:space="preserve">            }</w:t>
      </w:r>
    </w:p>
    <w:p w14:paraId="118D7E3F" w14:textId="77777777" w:rsidR="00B02C8D" w:rsidRPr="00533480" w:rsidRDefault="00B02C8D" w:rsidP="000507E6">
      <w:pPr>
        <w:pStyle w:val="Standard"/>
        <w:rPr>
          <w:lang w:val="fr-FR"/>
        </w:rPr>
      </w:pPr>
      <w:r w:rsidRPr="00533480">
        <w:rPr>
          <w:lang w:val="fr-FR"/>
        </w:rPr>
        <w:t xml:space="preserve">          ]</w:t>
      </w:r>
    </w:p>
    <w:p w14:paraId="7C30F560" w14:textId="77777777" w:rsidR="00B02C8D" w:rsidRPr="00533480" w:rsidRDefault="00B02C8D" w:rsidP="000507E6">
      <w:pPr>
        <w:pStyle w:val="Standard"/>
        <w:rPr>
          <w:lang w:val="fr-FR"/>
        </w:rPr>
      </w:pPr>
      <w:r w:rsidRPr="00533480">
        <w:rPr>
          <w:lang w:val="fr-FR"/>
        </w:rPr>
        <w:t xml:space="preserve">        },</w:t>
      </w:r>
    </w:p>
    <w:p w14:paraId="7D425071" w14:textId="77777777" w:rsidR="00B02C8D" w:rsidRPr="00533480" w:rsidRDefault="00B02C8D" w:rsidP="000507E6">
      <w:pPr>
        <w:pStyle w:val="Standard"/>
        <w:rPr>
          <w:lang w:val="fr-FR"/>
        </w:rPr>
      </w:pPr>
      <w:r w:rsidRPr="00533480">
        <w:rPr>
          <w:lang w:val="fr-FR"/>
        </w:rPr>
        <w:t xml:space="preserve">        "en": {</w:t>
      </w:r>
    </w:p>
    <w:p w14:paraId="741506E5" w14:textId="77777777" w:rsidR="00B02C8D" w:rsidRPr="00533480" w:rsidRDefault="00B02C8D" w:rsidP="000507E6">
      <w:pPr>
        <w:pStyle w:val="Standard"/>
        <w:rPr>
          <w:lang w:val="fr-FR"/>
        </w:rPr>
      </w:pPr>
      <w:r w:rsidRPr="00533480">
        <w:rPr>
          <w:lang w:val="fr-FR"/>
        </w:rPr>
        <w:t xml:space="preserve">          "inventor": [</w:t>
      </w:r>
    </w:p>
    <w:p w14:paraId="65B6652B" w14:textId="77777777" w:rsidR="00B02C8D" w:rsidRDefault="00B02C8D" w:rsidP="000507E6">
      <w:pPr>
        <w:pStyle w:val="Standard"/>
      </w:pPr>
      <w:r w:rsidRPr="00533480">
        <w:rPr>
          <w:lang w:val="fr-FR"/>
        </w:rPr>
        <w:t xml:space="preserve">            </w:t>
      </w:r>
      <w:r>
        <w:t>{</w:t>
      </w:r>
    </w:p>
    <w:p w14:paraId="215404B4" w14:textId="77777777" w:rsidR="00B02C8D" w:rsidRDefault="00B02C8D" w:rsidP="000507E6">
      <w:pPr>
        <w:pStyle w:val="Standard"/>
      </w:pPr>
      <w:r>
        <w:t xml:space="preserve">              "name": "Staroverov Nikolaj Evgen'evich (RU)"</w:t>
      </w:r>
    </w:p>
    <w:p w14:paraId="2F453E51" w14:textId="77777777" w:rsidR="00B02C8D" w:rsidRDefault="00B02C8D" w:rsidP="000507E6">
      <w:pPr>
        <w:pStyle w:val="Standard"/>
      </w:pPr>
      <w:r>
        <w:t xml:space="preserve">            }</w:t>
      </w:r>
    </w:p>
    <w:p w14:paraId="0E746380" w14:textId="77777777" w:rsidR="00B02C8D" w:rsidRDefault="00B02C8D" w:rsidP="000507E6">
      <w:pPr>
        <w:pStyle w:val="Standard"/>
      </w:pPr>
      <w:r>
        <w:t xml:space="preserve">          ],</w:t>
      </w:r>
    </w:p>
    <w:p w14:paraId="2219D036" w14:textId="77777777" w:rsidR="00B02C8D" w:rsidRDefault="00B02C8D" w:rsidP="000507E6">
      <w:pPr>
        <w:pStyle w:val="Standard"/>
      </w:pPr>
      <w:r>
        <w:t xml:space="preserve">          "title": "ROCKET WITH FRAMELESS MOTOR /VERSIONS/",</w:t>
      </w:r>
    </w:p>
    <w:p w14:paraId="53556F9F" w14:textId="77777777" w:rsidR="00B02C8D" w:rsidRDefault="00B02C8D" w:rsidP="000507E6">
      <w:pPr>
        <w:pStyle w:val="Standard"/>
      </w:pPr>
      <w:r>
        <w:t xml:space="preserve">          "patentee": [</w:t>
      </w:r>
    </w:p>
    <w:p w14:paraId="0FA815F5" w14:textId="77777777" w:rsidR="00B02C8D" w:rsidRDefault="00B02C8D" w:rsidP="000507E6">
      <w:pPr>
        <w:pStyle w:val="Standard"/>
      </w:pPr>
      <w:r>
        <w:t xml:space="preserve">            {</w:t>
      </w:r>
    </w:p>
    <w:p w14:paraId="3E5F20C2" w14:textId="77777777" w:rsidR="00B02C8D" w:rsidRDefault="00B02C8D" w:rsidP="000507E6">
      <w:pPr>
        <w:pStyle w:val="Standard"/>
      </w:pPr>
      <w:r>
        <w:t xml:space="preserve">              "name": "Staroverov Nikolaj Evgen'evich (RU)"</w:t>
      </w:r>
    </w:p>
    <w:p w14:paraId="62789AA0" w14:textId="77777777" w:rsidR="00B02C8D" w:rsidRDefault="00B02C8D" w:rsidP="000507E6">
      <w:pPr>
        <w:pStyle w:val="Standard"/>
      </w:pPr>
      <w:r>
        <w:t xml:space="preserve">            }</w:t>
      </w:r>
    </w:p>
    <w:p w14:paraId="47D0D865" w14:textId="77777777" w:rsidR="00B02C8D" w:rsidRDefault="00B02C8D" w:rsidP="000507E6">
      <w:pPr>
        <w:pStyle w:val="Standard"/>
      </w:pPr>
      <w:r>
        <w:t xml:space="preserve">          ]</w:t>
      </w:r>
    </w:p>
    <w:p w14:paraId="320A8697" w14:textId="77777777" w:rsidR="00B02C8D" w:rsidRDefault="00B02C8D" w:rsidP="000507E6">
      <w:pPr>
        <w:pStyle w:val="Standard"/>
      </w:pPr>
      <w:r>
        <w:t xml:space="preserve">        }</w:t>
      </w:r>
    </w:p>
    <w:p w14:paraId="58DA17E9" w14:textId="77777777" w:rsidR="00B02C8D" w:rsidRDefault="00B02C8D" w:rsidP="000507E6">
      <w:pPr>
        <w:pStyle w:val="Standard"/>
      </w:pPr>
      <w:r>
        <w:t xml:space="preserve">      },</w:t>
      </w:r>
    </w:p>
    <w:p w14:paraId="41D4234E" w14:textId="77777777" w:rsidR="00B02C8D" w:rsidRDefault="00B02C8D" w:rsidP="000507E6">
      <w:pPr>
        <w:pStyle w:val="Standard"/>
      </w:pPr>
      <w:r>
        <w:t xml:space="preserve">      "id": "RU2482436C1_20130520",</w:t>
      </w:r>
    </w:p>
    <w:p w14:paraId="025B4321" w14:textId="77777777" w:rsidR="00B02C8D" w:rsidRDefault="00B02C8D" w:rsidP="000507E6">
      <w:pPr>
        <w:pStyle w:val="Standard"/>
      </w:pPr>
      <w:r>
        <w:t xml:space="preserve">      "index": "jun_rupat_new_2009",</w:t>
      </w:r>
    </w:p>
    <w:p w14:paraId="022AE9A9" w14:textId="77777777" w:rsidR="00B02C8D" w:rsidRDefault="00B02C8D" w:rsidP="000507E6">
      <w:pPr>
        <w:pStyle w:val="Standard"/>
      </w:pPr>
      <w:r>
        <w:lastRenderedPageBreak/>
        <w:t xml:space="preserve">      "dataset": "ru_since_1994",</w:t>
      </w:r>
    </w:p>
    <w:p w14:paraId="4352B35E" w14:textId="77777777" w:rsidR="00B02C8D" w:rsidRDefault="00B02C8D" w:rsidP="000507E6">
      <w:pPr>
        <w:pStyle w:val="Standard"/>
      </w:pPr>
      <w:r>
        <w:t xml:space="preserve">      "similarity": 81.42508,</w:t>
      </w:r>
    </w:p>
    <w:p w14:paraId="56B7E5C0" w14:textId="77777777" w:rsidR="00B02C8D" w:rsidRDefault="00B02C8D" w:rsidP="000507E6">
      <w:pPr>
        <w:pStyle w:val="Standard"/>
      </w:pPr>
      <w:r>
        <w:t xml:space="preserve">      "similarity_norm": 0.9878677703436867,</w:t>
      </w:r>
    </w:p>
    <w:p w14:paraId="67F5C952" w14:textId="77777777" w:rsidR="00B02C8D" w:rsidRPr="00800818" w:rsidRDefault="00B02C8D" w:rsidP="000507E6">
      <w:pPr>
        <w:pStyle w:val="Standard"/>
        <w:rPr>
          <w:lang w:val="ru-RU"/>
        </w:rPr>
      </w:pPr>
      <w:r>
        <w:t xml:space="preserve">      </w:t>
      </w:r>
      <w:r w:rsidRPr="00800818">
        <w:rPr>
          <w:lang w:val="ru-RU"/>
        </w:rPr>
        <w:t>"</w:t>
      </w:r>
      <w:r>
        <w:t>snippet</w:t>
      </w:r>
      <w:r w:rsidRPr="00800818">
        <w:rPr>
          <w:lang w:val="ru-RU"/>
        </w:rPr>
        <w:t>": {</w:t>
      </w:r>
    </w:p>
    <w:p w14:paraId="5B392F12" w14:textId="77777777" w:rsidR="00B02C8D" w:rsidRPr="000B1459" w:rsidRDefault="00B02C8D" w:rsidP="000507E6">
      <w:pPr>
        <w:pStyle w:val="Standard"/>
        <w:rPr>
          <w:lang w:val="ru-RU"/>
        </w:rPr>
      </w:pPr>
      <w:r w:rsidRPr="00800818">
        <w:rPr>
          <w:lang w:val="ru-RU"/>
        </w:rPr>
        <w:t xml:space="preserve">        </w:t>
      </w:r>
      <w:r w:rsidRPr="000B1459">
        <w:rPr>
          <w:lang w:val="ru-RU"/>
        </w:rPr>
        <w:t>"</w:t>
      </w:r>
      <w:r>
        <w:t>title</w:t>
      </w:r>
      <w:r w:rsidRPr="000B1459">
        <w:rPr>
          <w:lang w:val="ru-RU"/>
        </w:rPr>
        <w:t>": "&lt;</w:t>
      </w:r>
      <w:r>
        <w:t>em</w:t>
      </w:r>
      <w:r w:rsidRPr="000B1459">
        <w:rPr>
          <w:lang w:val="ru-RU"/>
        </w:rPr>
        <w:t>&gt;</w:t>
      </w:r>
      <w:r>
        <w:rPr>
          <w:lang w:val="ru-RU"/>
        </w:rPr>
        <w:t>РАКЕТА</w:t>
      </w:r>
      <w:r w:rsidRPr="000B1459">
        <w:rPr>
          <w:lang w:val="ru-RU"/>
        </w:rPr>
        <w:t>&lt;/</w:t>
      </w:r>
      <w:r>
        <w:t>em</w:t>
      </w:r>
      <w:r w:rsidRPr="000B1459">
        <w:rPr>
          <w:lang w:val="ru-RU"/>
        </w:rPr>
        <w:t xml:space="preserve">&gt; </w:t>
      </w:r>
      <w:r>
        <w:rPr>
          <w:lang w:val="ru-RU"/>
        </w:rPr>
        <w:t>С</w:t>
      </w:r>
      <w:r w:rsidRPr="000B1459">
        <w:rPr>
          <w:lang w:val="ru-RU"/>
        </w:rPr>
        <w:t xml:space="preserve"> </w:t>
      </w:r>
      <w:r>
        <w:rPr>
          <w:lang w:val="ru-RU"/>
        </w:rPr>
        <w:t>БЕСКОРПУСНЫМ</w:t>
      </w:r>
      <w:r w:rsidRPr="000B1459">
        <w:rPr>
          <w:lang w:val="ru-RU"/>
        </w:rPr>
        <w:t xml:space="preserve"> </w:t>
      </w:r>
      <w:r>
        <w:rPr>
          <w:lang w:val="ru-RU"/>
        </w:rPr>
        <w:t>ДВИГАТЕЛЕМ</w:t>
      </w:r>
      <w:r w:rsidRPr="000B1459">
        <w:rPr>
          <w:lang w:val="ru-RU"/>
        </w:rPr>
        <w:t xml:space="preserve"> (</w:t>
      </w:r>
      <w:r>
        <w:rPr>
          <w:lang w:val="ru-RU"/>
        </w:rPr>
        <w:t>ВАРИАНТЫ</w:t>
      </w:r>
      <w:r w:rsidRPr="000B1459">
        <w:rPr>
          <w:lang w:val="ru-RU"/>
        </w:rPr>
        <w:t>)",</w:t>
      </w:r>
    </w:p>
    <w:p w14:paraId="3BCFAF0A" w14:textId="77777777" w:rsidR="00B02C8D" w:rsidRDefault="00B02C8D" w:rsidP="000507E6">
      <w:pPr>
        <w:pStyle w:val="Standard"/>
        <w:rPr>
          <w:lang w:val="ru-RU"/>
        </w:rPr>
      </w:pPr>
      <w:r w:rsidRPr="000B1459">
        <w:rPr>
          <w:lang w:val="ru-RU"/>
        </w:rPr>
        <w:t xml:space="preserve">        </w:t>
      </w:r>
      <w:r>
        <w:rPr>
          <w:lang w:val="ru-RU"/>
        </w:rPr>
        <w:t>"</w:t>
      </w:r>
      <w:r>
        <w:t>description</w:t>
      </w:r>
      <w:r>
        <w:rPr>
          <w:lang w:val="ru-RU"/>
        </w:rPr>
        <w:t>": "Работает &lt;</w:t>
      </w:r>
      <w:r>
        <w:t>em</w:t>
      </w:r>
      <w:r>
        <w:rPr>
          <w:lang w:val="ru-RU"/>
        </w:rPr>
        <w:t>&gt;ракета&lt;/</w:t>
      </w:r>
      <w:r>
        <w:t>em</w:t>
      </w:r>
      <w:r>
        <w:rPr>
          <w:lang w:val="ru-RU"/>
        </w:rPr>
        <w:t>&gt; так: при пуске все три катапультных узла синхронно отсоединяются, &lt;</w:t>
      </w:r>
      <w:r>
        <w:t>em</w:t>
      </w:r>
      <w:r>
        <w:rPr>
          <w:lang w:val="ru-RU"/>
        </w:rPr>
        <w:t>&gt;ракета&lt;/</w:t>
      </w:r>
      <w:r>
        <w:t>em</w:t>
      </w:r>
      <w:r>
        <w:rPr>
          <w:lang w:val="ru-RU"/>
        </w:rPr>
        <w:t>&gt; отделяется от самолета, и через некоторое время включается ракетный двигатель.",</w:t>
      </w:r>
    </w:p>
    <w:p w14:paraId="297AE2E2" w14:textId="77777777" w:rsidR="00B02C8D" w:rsidRDefault="00B02C8D" w:rsidP="000507E6">
      <w:pPr>
        <w:pStyle w:val="Standard"/>
        <w:rPr>
          <w:lang w:val="ru-RU"/>
        </w:rPr>
      </w:pPr>
      <w:r>
        <w:rPr>
          <w:lang w:val="ru-RU"/>
        </w:rPr>
        <w:t xml:space="preserve">        "</w:t>
      </w:r>
      <w:r>
        <w:t>lang</w:t>
      </w:r>
      <w:r>
        <w:rPr>
          <w:lang w:val="ru-RU"/>
        </w:rPr>
        <w:t>": "</w:t>
      </w:r>
      <w:r>
        <w:t>ru</w:t>
      </w:r>
      <w:r>
        <w:rPr>
          <w:lang w:val="ru-RU"/>
        </w:rPr>
        <w:t>",</w:t>
      </w:r>
    </w:p>
    <w:p w14:paraId="6A5EC02E" w14:textId="77777777" w:rsidR="00B02C8D" w:rsidRDefault="00B02C8D" w:rsidP="000507E6">
      <w:pPr>
        <w:pStyle w:val="Standard"/>
        <w:rPr>
          <w:lang w:val="ru-RU"/>
        </w:rPr>
      </w:pPr>
      <w:r>
        <w:rPr>
          <w:lang w:val="ru-RU"/>
        </w:rPr>
        <w:t xml:space="preserve">        "</w:t>
      </w:r>
      <w:r>
        <w:t>inventor</w:t>
      </w:r>
      <w:r>
        <w:rPr>
          <w:lang w:val="ru-RU"/>
        </w:rPr>
        <w:t>": "Староверов Николай Евгеньевич (</w:t>
      </w:r>
      <w:r>
        <w:t>RU</w:t>
      </w:r>
      <w:r>
        <w:rPr>
          <w:lang w:val="ru-RU"/>
        </w:rPr>
        <w:t>)",</w:t>
      </w:r>
    </w:p>
    <w:p w14:paraId="4FFF9ADF" w14:textId="77777777" w:rsidR="00B02C8D" w:rsidRDefault="00B02C8D" w:rsidP="000507E6">
      <w:pPr>
        <w:pStyle w:val="Standard"/>
        <w:rPr>
          <w:lang w:val="ru-RU"/>
        </w:rPr>
      </w:pPr>
      <w:r>
        <w:rPr>
          <w:lang w:val="ru-RU"/>
        </w:rPr>
        <w:t xml:space="preserve">        "</w:t>
      </w:r>
      <w:r>
        <w:t>patentee</w:t>
      </w:r>
      <w:r>
        <w:rPr>
          <w:lang w:val="ru-RU"/>
        </w:rPr>
        <w:t>": "Староверов Николай Евгеньевич (</w:t>
      </w:r>
      <w:r>
        <w:t>RU</w:t>
      </w:r>
      <w:r>
        <w:rPr>
          <w:lang w:val="ru-RU"/>
        </w:rPr>
        <w:t>)",</w:t>
      </w:r>
    </w:p>
    <w:p w14:paraId="1BE54803" w14:textId="77777777" w:rsidR="00B02C8D" w:rsidRDefault="00B02C8D" w:rsidP="000507E6">
      <w:pPr>
        <w:pStyle w:val="Standard"/>
      </w:pPr>
      <w:r>
        <w:rPr>
          <w:lang w:val="ru-RU"/>
        </w:rPr>
        <w:t xml:space="preserve">        </w:t>
      </w:r>
      <w:r>
        <w:t>"classification": {</w:t>
      </w:r>
    </w:p>
    <w:p w14:paraId="46085D40" w14:textId="77777777" w:rsidR="00B02C8D" w:rsidRDefault="00B02C8D" w:rsidP="000507E6">
      <w:pPr>
        <w:pStyle w:val="Standard"/>
      </w:pPr>
      <w:r>
        <w:t xml:space="preserve">          "ipc": "F42B15/00"</w:t>
      </w:r>
    </w:p>
    <w:p w14:paraId="49EE4900" w14:textId="77777777" w:rsidR="00B02C8D" w:rsidRDefault="00B02C8D" w:rsidP="000507E6">
      <w:pPr>
        <w:pStyle w:val="Standard"/>
      </w:pPr>
      <w:r>
        <w:t xml:space="preserve">        }</w:t>
      </w:r>
    </w:p>
    <w:p w14:paraId="55735C4A" w14:textId="77777777" w:rsidR="00B02C8D" w:rsidRDefault="00B02C8D" w:rsidP="000507E6">
      <w:pPr>
        <w:pStyle w:val="Standard"/>
      </w:pPr>
      <w:r>
        <w:t xml:space="preserve">      }</w:t>
      </w:r>
    </w:p>
    <w:p w14:paraId="45A8742D" w14:textId="77777777" w:rsidR="00B02C8D" w:rsidRDefault="00B02C8D" w:rsidP="000507E6">
      <w:pPr>
        <w:pStyle w:val="Standard"/>
      </w:pPr>
      <w:r>
        <w:t xml:space="preserve">    },</w:t>
      </w:r>
    </w:p>
    <w:p w14:paraId="6A7DAE66" w14:textId="77777777" w:rsidR="00B02C8D" w:rsidRDefault="00B02C8D" w:rsidP="000507E6">
      <w:pPr>
        <w:pStyle w:val="Standard"/>
      </w:pPr>
      <w:r>
        <w:t xml:space="preserve">    {</w:t>
      </w:r>
    </w:p>
    <w:p w14:paraId="729866E7" w14:textId="77777777" w:rsidR="00B02C8D" w:rsidRDefault="00B02C8D" w:rsidP="000507E6">
      <w:pPr>
        <w:pStyle w:val="Standard"/>
      </w:pPr>
      <w:r>
        <w:t xml:space="preserve">      "common": {</w:t>
      </w:r>
    </w:p>
    <w:p w14:paraId="5BB0A2AE" w14:textId="77777777" w:rsidR="00B02C8D" w:rsidRDefault="00B02C8D" w:rsidP="000507E6">
      <w:pPr>
        <w:pStyle w:val="Standard"/>
      </w:pPr>
      <w:r>
        <w:t xml:space="preserve">        "publishing_office": "RU",</w:t>
      </w:r>
    </w:p>
    <w:p w14:paraId="225DC34E" w14:textId="77777777" w:rsidR="00B02C8D" w:rsidRDefault="00B02C8D" w:rsidP="000507E6">
      <w:pPr>
        <w:pStyle w:val="Standard"/>
      </w:pPr>
      <w:r>
        <w:t xml:space="preserve">        "document_number": "2439476",</w:t>
      </w:r>
    </w:p>
    <w:p w14:paraId="021A55DD" w14:textId="77777777" w:rsidR="00B02C8D" w:rsidRDefault="00B02C8D" w:rsidP="000507E6">
      <w:pPr>
        <w:pStyle w:val="Standard"/>
      </w:pPr>
      <w:r>
        <w:t xml:space="preserve">        "kind": "C2",</w:t>
      </w:r>
    </w:p>
    <w:p w14:paraId="475CC08C" w14:textId="77777777" w:rsidR="00B02C8D" w:rsidRDefault="00B02C8D" w:rsidP="000507E6">
      <w:pPr>
        <w:pStyle w:val="Standard"/>
      </w:pPr>
      <w:r>
        <w:t xml:space="preserve">        "publication_date": "2012.01.10",</w:t>
      </w:r>
    </w:p>
    <w:p w14:paraId="4C539CB8" w14:textId="77777777" w:rsidR="00B02C8D" w:rsidRDefault="00B02C8D" w:rsidP="000507E6">
      <w:pPr>
        <w:pStyle w:val="Standard"/>
      </w:pPr>
      <w:r>
        <w:t xml:space="preserve">        "application": {</w:t>
      </w:r>
    </w:p>
    <w:p w14:paraId="3EB011DD" w14:textId="77777777" w:rsidR="00B02C8D" w:rsidRDefault="00B02C8D" w:rsidP="000507E6">
      <w:pPr>
        <w:pStyle w:val="Standard"/>
      </w:pPr>
      <w:r>
        <w:t xml:space="preserve">          "number": "2009110075/11",</w:t>
      </w:r>
    </w:p>
    <w:p w14:paraId="03AA2F05" w14:textId="77777777" w:rsidR="00B02C8D" w:rsidRDefault="00B02C8D" w:rsidP="000507E6">
      <w:pPr>
        <w:pStyle w:val="Standard"/>
      </w:pPr>
      <w:r>
        <w:t xml:space="preserve">          "filing_date": "2009.03.19",</w:t>
      </w:r>
    </w:p>
    <w:p w14:paraId="32DA7D3A" w14:textId="77777777" w:rsidR="00B02C8D" w:rsidRDefault="00B02C8D" w:rsidP="000507E6">
      <w:pPr>
        <w:pStyle w:val="Standard"/>
      </w:pPr>
      <w:r>
        <w:t xml:space="preserve">          "rights_start_date": "2009.03.19"</w:t>
      </w:r>
    </w:p>
    <w:p w14:paraId="0302EC92" w14:textId="77777777" w:rsidR="00B02C8D" w:rsidRDefault="00B02C8D" w:rsidP="000507E6">
      <w:pPr>
        <w:pStyle w:val="Standard"/>
      </w:pPr>
      <w:r>
        <w:t xml:space="preserve">        },</w:t>
      </w:r>
    </w:p>
    <w:p w14:paraId="223A4FFE" w14:textId="77777777" w:rsidR="00B02C8D" w:rsidRDefault="00B02C8D" w:rsidP="000507E6">
      <w:pPr>
        <w:pStyle w:val="Standard"/>
      </w:pPr>
      <w:r>
        <w:t xml:space="preserve">        "classification": {</w:t>
      </w:r>
    </w:p>
    <w:p w14:paraId="321B8A89" w14:textId="77777777" w:rsidR="00B02C8D" w:rsidRDefault="00B02C8D" w:rsidP="000507E6">
      <w:pPr>
        <w:pStyle w:val="Standard"/>
      </w:pPr>
      <w:r>
        <w:t xml:space="preserve">          "ipc": [</w:t>
      </w:r>
    </w:p>
    <w:p w14:paraId="659E6A48" w14:textId="77777777" w:rsidR="00B02C8D" w:rsidRDefault="00B02C8D" w:rsidP="000507E6">
      <w:pPr>
        <w:pStyle w:val="Standard"/>
      </w:pPr>
      <w:r>
        <w:t xml:space="preserve">            {</w:t>
      </w:r>
    </w:p>
    <w:p w14:paraId="0960350F" w14:textId="77777777" w:rsidR="00B02C8D" w:rsidRDefault="00B02C8D" w:rsidP="000507E6">
      <w:pPr>
        <w:pStyle w:val="Standard"/>
      </w:pPr>
      <w:r>
        <w:t xml:space="preserve">              "main_group": "15",</w:t>
      </w:r>
    </w:p>
    <w:p w14:paraId="4AE03F50" w14:textId="77777777" w:rsidR="00B02C8D" w:rsidRDefault="00B02C8D" w:rsidP="000507E6">
      <w:pPr>
        <w:pStyle w:val="Standard"/>
      </w:pPr>
      <w:r>
        <w:t xml:space="preserve">              "classification_value": "invention",</w:t>
      </w:r>
    </w:p>
    <w:p w14:paraId="17E9C91D" w14:textId="77777777" w:rsidR="00B02C8D" w:rsidRDefault="00B02C8D" w:rsidP="000507E6">
      <w:pPr>
        <w:pStyle w:val="Standard"/>
      </w:pPr>
      <w:r>
        <w:t xml:space="preserve">              "subgroup": "00",</w:t>
      </w:r>
    </w:p>
    <w:p w14:paraId="7ED52A55" w14:textId="77777777" w:rsidR="00B02C8D" w:rsidRDefault="00B02C8D" w:rsidP="000507E6">
      <w:pPr>
        <w:pStyle w:val="Standard"/>
      </w:pPr>
      <w:r>
        <w:t xml:space="preserve">              "subclass": "B",</w:t>
      </w:r>
    </w:p>
    <w:p w14:paraId="52C6060C" w14:textId="77777777" w:rsidR="00B02C8D" w:rsidRDefault="00B02C8D" w:rsidP="000507E6">
      <w:pPr>
        <w:pStyle w:val="Standard"/>
      </w:pPr>
      <w:r>
        <w:t xml:space="preserve">              "section": "F",</w:t>
      </w:r>
    </w:p>
    <w:p w14:paraId="11E2EE47" w14:textId="77777777" w:rsidR="00B02C8D" w:rsidRDefault="00B02C8D" w:rsidP="000507E6">
      <w:pPr>
        <w:pStyle w:val="Standard"/>
      </w:pPr>
      <w:r>
        <w:t xml:space="preserve">              "fullname": "F42B15/00",</w:t>
      </w:r>
    </w:p>
    <w:p w14:paraId="49DBCD32" w14:textId="77777777" w:rsidR="00B02C8D" w:rsidRDefault="00B02C8D" w:rsidP="000507E6">
      <w:pPr>
        <w:pStyle w:val="Standard"/>
      </w:pPr>
      <w:r>
        <w:t xml:space="preserve">              "class": "42"</w:t>
      </w:r>
    </w:p>
    <w:p w14:paraId="105BC1DF" w14:textId="77777777" w:rsidR="00B02C8D" w:rsidRDefault="00B02C8D" w:rsidP="000507E6">
      <w:pPr>
        <w:pStyle w:val="Standard"/>
      </w:pPr>
      <w:r>
        <w:t xml:space="preserve">            }</w:t>
      </w:r>
    </w:p>
    <w:p w14:paraId="2B293F29" w14:textId="77777777" w:rsidR="00B02C8D" w:rsidRDefault="00B02C8D" w:rsidP="000507E6">
      <w:pPr>
        <w:pStyle w:val="Standard"/>
      </w:pPr>
      <w:r>
        <w:t xml:space="preserve">          ]</w:t>
      </w:r>
    </w:p>
    <w:p w14:paraId="6868D5BE" w14:textId="77777777" w:rsidR="00B02C8D" w:rsidRDefault="00B02C8D" w:rsidP="000507E6">
      <w:pPr>
        <w:pStyle w:val="Standard"/>
      </w:pPr>
      <w:r>
        <w:t xml:space="preserve">        }</w:t>
      </w:r>
    </w:p>
    <w:p w14:paraId="18DCCFAA" w14:textId="77777777" w:rsidR="00B02C8D" w:rsidRDefault="00B02C8D" w:rsidP="000507E6">
      <w:pPr>
        <w:pStyle w:val="Standard"/>
      </w:pPr>
      <w:r>
        <w:t xml:space="preserve">      },</w:t>
      </w:r>
    </w:p>
    <w:p w14:paraId="6A1766FA" w14:textId="77777777" w:rsidR="00B02C8D" w:rsidRDefault="00B02C8D" w:rsidP="000507E6">
      <w:pPr>
        <w:pStyle w:val="Standard"/>
      </w:pPr>
      <w:r>
        <w:t xml:space="preserve">      "meta": {</w:t>
      </w:r>
    </w:p>
    <w:p w14:paraId="1ED663D5" w14:textId="77777777" w:rsidR="00B02C8D" w:rsidRDefault="00B02C8D" w:rsidP="000507E6">
      <w:pPr>
        <w:pStyle w:val="Standard"/>
      </w:pPr>
      <w:r>
        <w:t xml:space="preserve">        "source": {</w:t>
      </w:r>
    </w:p>
    <w:p w14:paraId="21C0A225" w14:textId="77777777" w:rsidR="00B02C8D" w:rsidRDefault="00B02C8D" w:rsidP="000507E6">
      <w:pPr>
        <w:pStyle w:val="Standard"/>
      </w:pPr>
      <w:r>
        <w:t xml:space="preserve">          "path": "/RUPAT_NEW_2009/RU/C2/20120110/0002439476",</w:t>
      </w:r>
    </w:p>
    <w:p w14:paraId="76192F05" w14:textId="77777777" w:rsidR="00B02C8D" w:rsidRDefault="00B02C8D" w:rsidP="000507E6">
      <w:pPr>
        <w:pStyle w:val="Standard"/>
      </w:pPr>
      <w:r>
        <w:t xml:space="preserve">          "file": "0002439476.xml",</w:t>
      </w:r>
    </w:p>
    <w:p w14:paraId="3F2DBAE4" w14:textId="77777777" w:rsidR="00B02C8D" w:rsidRDefault="00B02C8D" w:rsidP="000507E6">
      <w:pPr>
        <w:pStyle w:val="Standard"/>
      </w:pPr>
      <w:r>
        <w:t xml:space="preserve">          "index": "RUPAT_NEW_2009",</w:t>
      </w:r>
    </w:p>
    <w:p w14:paraId="5867A234" w14:textId="77777777" w:rsidR="00B02C8D" w:rsidRDefault="00B02C8D" w:rsidP="000507E6">
      <w:pPr>
        <w:pStyle w:val="Standard"/>
      </w:pPr>
      <w:r>
        <w:t xml:space="preserve">          "from": "patsearch"</w:t>
      </w:r>
    </w:p>
    <w:p w14:paraId="1AC69BE1" w14:textId="77777777" w:rsidR="00B02C8D" w:rsidRDefault="00B02C8D" w:rsidP="000507E6">
      <w:pPr>
        <w:pStyle w:val="Standard"/>
      </w:pPr>
      <w:r>
        <w:t xml:space="preserve">        }</w:t>
      </w:r>
    </w:p>
    <w:p w14:paraId="5056CB4C" w14:textId="77777777" w:rsidR="00B02C8D" w:rsidRDefault="00B02C8D" w:rsidP="000507E6">
      <w:pPr>
        <w:pStyle w:val="Standard"/>
      </w:pPr>
      <w:r>
        <w:t xml:space="preserve">      },</w:t>
      </w:r>
    </w:p>
    <w:p w14:paraId="2CC2042B" w14:textId="77777777" w:rsidR="00B02C8D" w:rsidRDefault="00B02C8D" w:rsidP="000507E6">
      <w:pPr>
        <w:pStyle w:val="Standard"/>
      </w:pPr>
      <w:r>
        <w:t xml:space="preserve">      "biblio": {</w:t>
      </w:r>
    </w:p>
    <w:p w14:paraId="2A26AC21" w14:textId="77777777" w:rsidR="00B02C8D" w:rsidRDefault="00B02C8D" w:rsidP="000507E6">
      <w:pPr>
        <w:pStyle w:val="Standard"/>
      </w:pPr>
      <w:r>
        <w:lastRenderedPageBreak/>
        <w:t xml:space="preserve">        "ru": {</w:t>
      </w:r>
    </w:p>
    <w:p w14:paraId="28A644E8" w14:textId="77777777" w:rsidR="00B02C8D" w:rsidRDefault="00B02C8D" w:rsidP="000507E6">
      <w:pPr>
        <w:pStyle w:val="Standard"/>
        <w:rPr>
          <w:lang w:val="ru-RU"/>
        </w:rPr>
      </w:pPr>
      <w:r>
        <w:t xml:space="preserve">          "citations": "ОСТОСЛАВСКИЙ И.В., СТРАЖЕВА И.В. ДИНАМИКА ПОЛЕТА. </w:t>
      </w:r>
      <w:r>
        <w:rPr>
          <w:lang w:val="ru-RU"/>
        </w:rPr>
        <w:t xml:space="preserve">ТРАЕКТОРИИ ЛЕТАТЕЛЬНЫХ АППАРАТОВ. - М.: МАШИНОСТРОЕНИЕ, 1969, с.94-95, рис.2.3. ЛОКК А.С. УПРАВЛЕНИЕ СНАРЯДАМИ. - М.: ГОСУДАРСТВЕННОЕ ИЗДАТЕЛЬСТВО ФИЗИКО-МАТЕМАТИЧЕСКОЙ ЛИТЕРАТУРЫ, 1958 с.74, 75, рис.2.19. ПЕТРОВ В.П., СОЧИВКО А.А. УПРАВЛЕНИЕ РАКЕТАМИ. - М.: ВОЕННОЕ ИЗДАТЕЛЬСТВО МИНИСТЕРСТВА ОБОРОНЫ СССР, 1963, с.44-45, рис.23, с.66-68, с.115, 116, с.139-142, рис.72, рис.37. </w:t>
      </w:r>
      <w:r>
        <w:t>RU</w:t>
      </w:r>
      <w:r>
        <w:rPr>
          <w:lang w:val="ru-RU"/>
        </w:rPr>
        <w:t xml:space="preserve"> 2111445 </w:t>
      </w:r>
      <w:r>
        <w:t>C</w:t>
      </w:r>
      <w:r>
        <w:rPr>
          <w:lang w:val="ru-RU"/>
        </w:rPr>
        <w:t xml:space="preserve">1, 20.05.1998. ШИРОКОРАД А.Б. ИСТОРИЯ АВИАЦИОННОГО ВООРУЖЕНИЯ. - МИНСК: из-во ХАРВЕСТ, 1999, с.321-324, с.344-346, с.450-454, рис.105, рис.122, рис.162-165. </w:t>
      </w:r>
      <w:r>
        <w:t>RU</w:t>
      </w:r>
      <w:r>
        <w:rPr>
          <w:lang w:val="ru-RU"/>
        </w:rPr>
        <w:t xml:space="preserve"> 2184927 </w:t>
      </w:r>
      <w:r>
        <w:t>C</w:t>
      </w:r>
      <w:r>
        <w:rPr>
          <w:lang w:val="ru-RU"/>
        </w:rPr>
        <w:t xml:space="preserve">1, 10.07.2002. </w:t>
      </w:r>
      <w:r>
        <w:t>US</w:t>
      </w:r>
      <w:r>
        <w:rPr>
          <w:lang w:val="ru-RU"/>
        </w:rPr>
        <w:t xml:space="preserve"> 3415466 </w:t>
      </w:r>
      <w:r>
        <w:t>A</w:t>
      </w:r>
      <w:r>
        <w:rPr>
          <w:lang w:val="ru-RU"/>
        </w:rPr>
        <w:t>, 16.05.1966.",</w:t>
      </w:r>
    </w:p>
    <w:p w14:paraId="0DAE46BC" w14:textId="77777777" w:rsidR="00B02C8D" w:rsidRDefault="00B02C8D" w:rsidP="000507E6">
      <w:pPr>
        <w:pStyle w:val="Standard"/>
        <w:rPr>
          <w:lang w:val="ru-RU"/>
        </w:rPr>
      </w:pPr>
      <w:r>
        <w:rPr>
          <w:lang w:val="ru-RU"/>
        </w:rPr>
        <w:t xml:space="preserve">          "</w:t>
      </w:r>
      <w:r>
        <w:t>inventor</w:t>
      </w:r>
      <w:r>
        <w:rPr>
          <w:lang w:val="ru-RU"/>
        </w:rPr>
        <w:t>": [</w:t>
      </w:r>
    </w:p>
    <w:p w14:paraId="71DC5497" w14:textId="77777777" w:rsidR="00B02C8D" w:rsidRDefault="00B02C8D" w:rsidP="000507E6">
      <w:pPr>
        <w:pStyle w:val="Standard"/>
        <w:rPr>
          <w:lang w:val="ru-RU"/>
        </w:rPr>
      </w:pPr>
      <w:r>
        <w:rPr>
          <w:lang w:val="ru-RU"/>
        </w:rPr>
        <w:t xml:space="preserve">            {</w:t>
      </w:r>
    </w:p>
    <w:p w14:paraId="2CA60AD6" w14:textId="77777777" w:rsidR="00B02C8D" w:rsidRDefault="00B02C8D" w:rsidP="000507E6">
      <w:pPr>
        <w:pStyle w:val="Standard"/>
        <w:rPr>
          <w:lang w:val="ru-RU"/>
        </w:rPr>
      </w:pPr>
      <w:r>
        <w:rPr>
          <w:lang w:val="ru-RU"/>
        </w:rPr>
        <w:t xml:space="preserve">              "</w:t>
      </w:r>
      <w:r>
        <w:t>name</w:t>
      </w:r>
      <w:r>
        <w:rPr>
          <w:lang w:val="ru-RU"/>
        </w:rPr>
        <w:t>": "Староверов Николай Евгеньевич (</w:t>
      </w:r>
      <w:r>
        <w:t>RU</w:t>
      </w:r>
      <w:r>
        <w:rPr>
          <w:lang w:val="ru-RU"/>
        </w:rPr>
        <w:t>)"</w:t>
      </w:r>
    </w:p>
    <w:p w14:paraId="78FA6F75" w14:textId="77777777" w:rsidR="00B02C8D" w:rsidRDefault="00B02C8D" w:rsidP="000507E6">
      <w:pPr>
        <w:pStyle w:val="Standard"/>
        <w:rPr>
          <w:lang w:val="ru-RU"/>
        </w:rPr>
      </w:pPr>
      <w:r>
        <w:rPr>
          <w:lang w:val="ru-RU"/>
        </w:rPr>
        <w:t xml:space="preserve">            }</w:t>
      </w:r>
    </w:p>
    <w:p w14:paraId="3A92D2CA" w14:textId="77777777" w:rsidR="00B02C8D" w:rsidRDefault="00B02C8D" w:rsidP="000507E6">
      <w:pPr>
        <w:pStyle w:val="Standard"/>
        <w:rPr>
          <w:lang w:val="ru-RU"/>
        </w:rPr>
      </w:pPr>
      <w:r>
        <w:rPr>
          <w:lang w:val="ru-RU"/>
        </w:rPr>
        <w:t xml:space="preserve">          ],</w:t>
      </w:r>
    </w:p>
    <w:p w14:paraId="2DAD6FD1" w14:textId="77777777" w:rsidR="00B02C8D" w:rsidRDefault="00B02C8D" w:rsidP="000507E6">
      <w:pPr>
        <w:pStyle w:val="Standard"/>
        <w:rPr>
          <w:lang w:val="ru-RU"/>
        </w:rPr>
      </w:pPr>
      <w:r>
        <w:rPr>
          <w:lang w:val="ru-RU"/>
        </w:rPr>
        <w:t xml:space="preserve">          "</w:t>
      </w:r>
      <w:r>
        <w:t>title</w:t>
      </w:r>
      <w:r>
        <w:rPr>
          <w:lang w:val="ru-RU"/>
        </w:rPr>
        <w:t>": "ПРОТИВОСАМОЛЕТНАЯ РАКЕТА",</w:t>
      </w:r>
    </w:p>
    <w:p w14:paraId="71A775FF" w14:textId="77777777" w:rsidR="00B02C8D" w:rsidRDefault="00B02C8D" w:rsidP="000507E6">
      <w:pPr>
        <w:pStyle w:val="Standard"/>
        <w:rPr>
          <w:lang w:val="ru-RU"/>
        </w:rPr>
      </w:pPr>
      <w:r>
        <w:rPr>
          <w:lang w:val="ru-RU"/>
        </w:rPr>
        <w:t xml:space="preserve">          "</w:t>
      </w:r>
      <w:r>
        <w:t>patentee</w:t>
      </w:r>
      <w:r>
        <w:rPr>
          <w:lang w:val="ru-RU"/>
        </w:rPr>
        <w:t>": [</w:t>
      </w:r>
    </w:p>
    <w:p w14:paraId="4066A602" w14:textId="77777777" w:rsidR="00B02C8D" w:rsidRDefault="00B02C8D" w:rsidP="000507E6">
      <w:pPr>
        <w:pStyle w:val="Standard"/>
        <w:rPr>
          <w:lang w:val="ru-RU"/>
        </w:rPr>
      </w:pPr>
      <w:r>
        <w:rPr>
          <w:lang w:val="ru-RU"/>
        </w:rPr>
        <w:t xml:space="preserve">            {</w:t>
      </w:r>
    </w:p>
    <w:p w14:paraId="3CFB63A2" w14:textId="77777777" w:rsidR="00B02C8D" w:rsidRDefault="00B02C8D" w:rsidP="000507E6">
      <w:pPr>
        <w:pStyle w:val="Standard"/>
        <w:rPr>
          <w:lang w:val="ru-RU"/>
        </w:rPr>
      </w:pPr>
      <w:r>
        <w:rPr>
          <w:lang w:val="ru-RU"/>
        </w:rPr>
        <w:t xml:space="preserve">              "</w:t>
      </w:r>
      <w:r>
        <w:t>name</w:t>
      </w:r>
      <w:r>
        <w:rPr>
          <w:lang w:val="ru-RU"/>
        </w:rPr>
        <w:t>": "Староверов Николай Евгеньевич (</w:t>
      </w:r>
      <w:r>
        <w:t>RU</w:t>
      </w:r>
      <w:r>
        <w:rPr>
          <w:lang w:val="ru-RU"/>
        </w:rPr>
        <w:t>)"</w:t>
      </w:r>
    </w:p>
    <w:p w14:paraId="132A0D94" w14:textId="77777777" w:rsidR="00B02C8D" w:rsidRDefault="00B02C8D" w:rsidP="000507E6">
      <w:pPr>
        <w:pStyle w:val="Standard"/>
        <w:rPr>
          <w:lang w:val="ru-RU"/>
        </w:rPr>
      </w:pPr>
      <w:r>
        <w:rPr>
          <w:lang w:val="ru-RU"/>
        </w:rPr>
        <w:t xml:space="preserve">            }</w:t>
      </w:r>
    </w:p>
    <w:p w14:paraId="4F57A46E" w14:textId="77777777" w:rsidR="00B02C8D" w:rsidRDefault="00B02C8D" w:rsidP="000507E6">
      <w:pPr>
        <w:pStyle w:val="Standard"/>
        <w:rPr>
          <w:lang w:val="ru-RU"/>
        </w:rPr>
      </w:pPr>
      <w:r>
        <w:rPr>
          <w:lang w:val="ru-RU"/>
        </w:rPr>
        <w:t xml:space="preserve">          ],</w:t>
      </w:r>
    </w:p>
    <w:p w14:paraId="704BFC9B" w14:textId="77777777" w:rsidR="00B02C8D" w:rsidRDefault="00B02C8D" w:rsidP="000507E6">
      <w:pPr>
        <w:pStyle w:val="Standard"/>
        <w:rPr>
          <w:lang w:val="ru-RU"/>
        </w:rPr>
      </w:pPr>
      <w:r>
        <w:rPr>
          <w:lang w:val="ru-RU"/>
        </w:rPr>
        <w:t xml:space="preserve">          "</w:t>
      </w:r>
      <w:r>
        <w:t>citations</w:t>
      </w:r>
      <w:r>
        <w:rPr>
          <w:lang w:val="ru-RU"/>
        </w:rPr>
        <w:t>_</w:t>
      </w:r>
      <w:r>
        <w:t>parsed</w:t>
      </w:r>
      <w:r>
        <w:rPr>
          <w:lang w:val="ru-RU"/>
        </w:rPr>
        <w:t>": [</w:t>
      </w:r>
    </w:p>
    <w:p w14:paraId="2E26AEAF" w14:textId="77777777" w:rsidR="00B02C8D" w:rsidRDefault="00B02C8D" w:rsidP="000507E6">
      <w:pPr>
        <w:pStyle w:val="Standard"/>
        <w:rPr>
          <w:lang w:val="ru-RU"/>
        </w:rPr>
      </w:pPr>
      <w:r>
        <w:rPr>
          <w:lang w:val="ru-RU"/>
        </w:rPr>
        <w:t xml:space="preserve">            {</w:t>
      </w:r>
    </w:p>
    <w:p w14:paraId="1D084A77" w14:textId="77777777" w:rsidR="00B02C8D" w:rsidRDefault="00B02C8D" w:rsidP="000507E6">
      <w:pPr>
        <w:pStyle w:val="Standard"/>
        <w:rPr>
          <w:lang w:val="ru-RU"/>
        </w:rPr>
      </w:pPr>
      <w:r>
        <w:rPr>
          <w:lang w:val="ru-RU"/>
        </w:rPr>
        <w:t xml:space="preserve">              "</w:t>
      </w:r>
      <w:r>
        <w:t>text</w:t>
      </w:r>
      <w:r>
        <w:rPr>
          <w:lang w:val="ru-RU"/>
        </w:rPr>
        <w:t>": "ОСТОСЛАВСКИЙ И.В., СТРАЖЕВА И.В. ДИНАМИКА ПОЛЕТА. ТРАЕКТОРИИ ЛЕТАТЕЛЬНЫХ АППАРАТОВ. - М.: МАШИНОСТРОЕНИЕ, 1969, с.94-95, рис.2.3. ЛОКК А.С. УПРАВЛЕНИЕ СНАРЯДАМИ. - М.: ГОСУДАРСТВЕННОЕ ИЗДАТЕЛЬСТВО ФИЗИКО-МАТЕМАТИЧЕСКОЙ ЛИТЕРАТУРЫ, 1958 с.74, 75, рис.2.19. ПЕТРОВ В.П., СОЧИВКО А.А. УПРАВЛЕНИЕ РАКЕТАМИ. - М.: ВОЕННОЕ ИЗДАТЕЛЬСТВО МИНИСТЕРСТВА ОБОРОНЫ СССР, 1963, с.44-45, рис.23, с.66-68, с.115, 116, с.139-142, рис.72, рис.37."</w:t>
      </w:r>
    </w:p>
    <w:p w14:paraId="621D775E" w14:textId="77777777" w:rsidR="00B02C8D" w:rsidRDefault="00B02C8D" w:rsidP="000507E6">
      <w:pPr>
        <w:pStyle w:val="Standard"/>
      </w:pPr>
      <w:r>
        <w:rPr>
          <w:lang w:val="ru-RU"/>
        </w:rPr>
        <w:t xml:space="preserve">            </w:t>
      </w:r>
      <w:r>
        <w:t>},</w:t>
      </w:r>
    </w:p>
    <w:p w14:paraId="1F793D92" w14:textId="77777777" w:rsidR="00B02C8D" w:rsidRDefault="00B02C8D" w:rsidP="000507E6">
      <w:pPr>
        <w:pStyle w:val="Standard"/>
      </w:pPr>
      <w:r>
        <w:t xml:space="preserve">            {</w:t>
      </w:r>
    </w:p>
    <w:p w14:paraId="093BDD83" w14:textId="77777777" w:rsidR="00B02C8D" w:rsidRDefault="00B02C8D" w:rsidP="000507E6">
      <w:pPr>
        <w:pStyle w:val="Standard"/>
      </w:pPr>
      <w:r>
        <w:t xml:space="preserve">              "doc": {</w:t>
      </w:r>
    </w:p>
    <w:p w14:paraId="58ADAB67" w14:textId="77777777" w:rsidR="00B02C8D" w:rsidRDefault="00B02C8D" w:rsidP="000507E6">
      <w:pPr>
        <w:pStyle w:val="Standard"/>
      </w:pPr>
      <w:r>
        <w:t xml:space="preserve">                "document_number": "2111445",</w:t>
      </w:r>
    </w:p>
    <w:p w14:paraId="19956CD5" w14:textId="77777777" w:rsidR="00B02C8D" w:rsidRDefault="00B02C8D" w:rsidP="000507E6">
      <w:pPr>
        <w:pStyle w:val="Standard"/>
      </w:pPr>
      <w:r>
        <w:t xml:space="preserve">                "kind": "C1",</w:t>
      </w:r>
    </w:p>
    <w:p w14:paraId="147CD5C3" w14:textId="77777777" w:rsidR="00B02C8D" w:rsidRDefault="00B02C8D" w:rsidP="000507E6">
      <w:pPr>
        <w:pStyle w:val="Standard"/>
      </w:pPr>
      <w:r>
        <w:t xml:space="preserve">                "identity": "RU2111445C1",</w:t>
      </w:r>
    </w:p>
    <w:p w14:paraId="14215E07" w14:textId="77777777" w:rsidR="00B02C8D" w:rsidRDefault="00B02C8D" w:rsidP="000507E6">
      <w:pPr>
        <w:pStyle w:val="Standard"/>
      </w:pPr>
      <w:r>
        <w:t xml:space="preserve">                "publication_date": "1998.05.20",</w:t>
      </w:r>
    </w:p>
    <w:p w14:paraId="5F20F142" w14:textId="77777777" w:rsidR="00B02C8D" w:rsidRDefault="00B02C8D" w:rsidP="000507E6">
      <w:pPr>
        <w:pStyle w:val="Standard"/>
      </w:pPr>
      <w:r>
        <w:t xml:space="preserve">                "id": "RU2111445C1_19980520",</w:t>
      </w:r>
    </w:p>
    <w:p w14:paraId="0DD44C18" w14:textId="77777777" w:rsidR="00B02C8D" w:rsidRDefault="00B02C8D" w:rsidP="000507E6">
      <w:pPr>
        <w:pStyle w:val="Standard"/>
      </w:pPr>
      <w:r>
        <w:t xml:space="preserve">                "publishing_office": "RU"</w:t>
      </w:r>
    </w:p>
    <w:p w14:paraId="2477E367" w14:textId="77777777" w:rsidR="00B02C8D" w:rsidRDefault="00B02C8D" w:rsidP="000507E6">
      <w:pPr>
        <w:pStyle w:val="Standard"/>
      </w:pPr>
      <w:r>
        <w:t xml:space="preserve">              },</w:t>
      </w:r>
    </w:p>
    <w:p w14:paraId="265BA01D" w14:textId="77777777" w:rsidR="00B02C8D" w:rsidRDefault="00B02C8D" w:rsidP="000507E6">
      <w:pPr>
        <w:pStyle w:val="Standard"/>
      </w:pPr>
      <w:r>
        <w:t xml:space="preserve">              "text": "RU 2111445 C1, 20.05.1998."</w:t>
      </w:r>
    </w:p>
    <w:p w14:paraId="241A4D22" w14:textId="77777777" w:rsidR="00B02C8D" w:rsidRPr="000B1459" w:rsidRDefault="00B02C8D" w:rsidP="000507E6">
      <w:pPr>
        <w:pStyle w:val="Standard"/>
        <w:rPr>
          <w:lang w:val="ru-RU"/>
        </w:rPr>
      </w:pPr>
      <w:r>
        <w:t xml:space="preserve">            </w:t>
      </w:r>
      <w:r w:rsidRPr="000B1459">
        <w:rPr>
          <w:lang w:val="ru-RU"/>
        </w:rPr>
        <w:t>},</w:t>
      </w:r>
    </w:p>
    <w:p w14:paraId="200DC79A" w14:textId="77777777" w:rsidR="00B02C8D" w:rsidRPr="000B1459" w:rsidRDefault="00B02C8D" w:rsidP="000507E6">
      <w:pPr>
        <w:pStyle w:val="Standard"/>
        <w:rPr>
          <w:lang w:val="ru-RU"/>
        </w:rPr>
      </w:pPr>
      <w:r w:rsidRPr="000B1459">
        <w:rPr>
          <w:lang w:val="ru-RU"/>
        </w:rPr>
        <w:t xml:space="preserve">            {</w:t>
      </w:r>
    </w:p>
    <w:p w14:paraId="4BAF25E7" w14:textId="77777777" w:rsidR="00B02C8D" w:rsidRPr="000B1459" w:rsidRDefault="00B02C8D" w:rsidP="000507E6">
      <w:pPr>
        <w:pStyle w:val="Standard"/>
        <w:rPr>
          <w:lang w:val="ru-RU"/>
        </w:rPr>
      </w:pPr>
      <w:r w:rsidRPr="000B1459">
        <w:rPr>
          <w:lang w:val="ru-RU"/>
        </w:rPr>
        <w:t xml:space="preserve">              "</w:t>
      </w:r>
      <w:r>
        <w:t>text</w:t>
      </w:r>
      <w:r w:rsidRPr="000B1459">
        <w:rPr>
          <w:lang w:val="ru-RU"/>
        </w:rPr>
        <w:t>": "</w:t>
      </w:r>
      <w:r>
        <w:rPr>
          <w:lang w:val="ru-RU"/>
        </w:rPr>
        <w:t>ШИРОКОРАД</w:t>
      </w:r>
      <w:r w:rsidRPr="000B1459">
        <w:rPr>
          <w:lang w:val="ru-RU"/>
        </w:rPr>
        <w:t xml:space="preserve"> </w:t>
      </w:r>
      <w:r>
        <w:rPr>
          <w:lang w:val="ru-RU"/>
        </w:rPr>
        <w:t>А</w:t>
      </w:r>
      <w:r w:rsidRPr="000B1459">
        <w:rPr>
          <w:lang w:val="ru-RU"/>
        </w:rPr>
        <w:t>.</w:t>
      </w:r>
      <w:r>
        <w:rPr>
          <w:lang w:val="ru-RU"/>
        </w:rPr>
        <w:t>Б</w:t>
      </w:r>
      <w:r w:rsidRPr="000B1459">
        <w:rPr>
          <w:lang w:val="ru-RU"/>
        </w:rPr>
        <w:t xml:space="preserve">. </w:t>
      </w:r>
      <w:r>
        <w:rPr>
          <w:lang w:val="ru-RU"/>
        </w:rPr>
        <w:t>ИСТОРИЯ</w:t>
      </w:r>
      <w:r w:rsidRPr="000B1459">
        <w:rPr>
          <w:lang w:val="ru-RU"/>
        </w:rPr>
        <w:t xml:space="preserve"> </w:t>
      </w:r>
      <w:r>
        <w:rPr>
          <w:lang w:val="ru-RU"/>
        </w:rPr>
        <w:t>АВИАЦИОННОГО</w:t>
      </w:r>
      <w:r w:rsidRPr="000B1459">
        <w:rPr>
          <w:lang w:val="ru-RU"/>
        </w:rPr>
        <w:t xml:space="preserve"> </w:t>
      </w:r>
      <w:r>
        <w:rPr>
          <w:lang w:val="ru-RU"/>
        </w:rPr>
        <w:t>ВООРУЖЕНИЯ</w:t>
      </w:r>
      <w:r w:rsidRPr="000B1459">
        <w:rPr>
          <w:lang w:val="ru-RU"/>
        </w:rPr>
        <w:t xml:space="preserve">. - </w:t>
      </w:r>
      <w:r>
        <w:rPr>
          <w:lang w:val="ru-RU"/>
        </w:rPr>
        <w:t>МИНСК</w:t>
      </w:r>
      <w:r w:rsidRPr="000B1459">
        <w:rPr>
          <w:lang w:val="ru-RU"/>
        </w:rPr>
        <w:t xml:space="preserve">: </w:t>
      </w:r>
      <w:r>
        <w:rPr>
          <w:lang w:val="ru-RU"/>
        </w:rPr>
        <w:t>из</w:t>
      </w:r>
      <w:r w:rsidRPr="000B1459">
        <w:rPr>
          <w:lang w:val="ru-RU"/>
        </w:rPr>
        <w:t>-</w:t>
      </w:r>
      <w:r>
        <w:rPr>
          <w:lang w:val="ru-RU"/>
        </w:rPr>
        <w:t>во</w:t>
      </w:r>
      <w:r w:rsidRPr="000B1459">
        <w:rPr>
          <w:lang w:val="ru-RU"/>
        </w:rPr>
        <w:t xml:space="preserve"> </w:t>
      </w:r>
      <w:r>
        <w:rPr>
          <w:lang w:val="ru-RU"/>
        </w:rPr>
        <w:t>ХАРВЕСТ</w:t>
      </w:r>
      <w:r w:rsidRPr="000B1459">
        <w:rPr>
          <w:lang w:val="ru-RU"/>
        </w:rPr>
        <w:t xml:space="preserve">, 1999, </w:t>
      </w:r>
      <w:r>
        <w:rPr>
          <w:lang w:val="ru-RU"/>
        </w:rPr>
        <w:t>с</w:t>
      </w:r>
      <w:r w:rsidRPr="000B1459">
        <w:rPr>
          <w:lang w:val="ru-RU"/>
        </w:rPr>
        <w:t xml:space="preserve">.321-324, </w:t>
      </w:r>
      <w:r>
        <w:rPr>
          <w:lang w:val="ru-RU"/>
        </w:rPr>
        <w:t>с</w:t>
      </w:r>
      <w:r w:rsidRPr="000B1459">
        <w:rPr>
          <w:lang w:val="ru-RU"/>
        </w:rPr>
        <w:t xml:space="preserve">.344-346, </w:t>
      </w:r>
      <w:r>
        <w:rPr>
          <w:lang w:val="ru-RU"/>
        </w:rPr>
        <w:t>с</w:t>
      </w:r>
      <w:r w:rsidRPr="000B1459">
        <w:rPr>
          <w:lang w:val="ru-RU"/>
        </w:rPr>
        <w:t xml:space="preserve">.450-454, </w:t>
      </w:r>
      <w:r>
        <w:rPr>
          <w:lang w:val="ru-RU"/>
        </w:rPr>
        <w:t>рис</w:t>
      </w:r>
      <w:r w:rsidRPr="000B1459">
        <w:rPr>
          <w:lang w:val="ru-RU"/>
        </w:rPr>
        <w:t xml:space="preserve">.105, </w:t>
      </w:r>
      <w:r>
        <w:rPr>
          <w:lang w:val="ru-RU"/>
        </w:rPr>
        <w:t>рис</w:t>
      </w:r>
      <w:r w:rsidRPr="000B1459">
        <w:rPr>
          <w:lang w:val="ru-RU"/>
        </w:rPr>
        <w:t xml:space="preserve">.122, </w:t>
      </w:r>
      <w:r>
        <w:rPr>
          <w:lang w:val="ru-RU"/>
        </w:rPr>
        <w:t>рис</w:t>
      </w:r>
      <w:r w:rsidRPr="000B1459">
        <w:rPr>
          <w:lang w:val="ru-RU"/>
        </w:rPr>
        <w:t>.162-165."</w:t>
      </w:r>
    </w:p>
    <w:p w14:paraId="194DE949" w14:textId="77777777" w:rsidR="00B02C8D" w:rsidRDefault="00B02C8D" w:rsidP="000507E6">
      <w:pPr>
        <w:pStyle w:val="Standard"/>
      </w:pPr>
      <w:r w:rsidRPr="000B1459">
        <w:rPr>
          <w:lang w:val="ru-RU"/>
        </w:rPr>
        <w:t xml:space="preserve">            </w:t>
      </w:r>
      <w:r>
        <w:t>},</w:t>
      </w:r>
    </w:p>
    <w:p w14:paraId="5CFB4B3E" w14:textId="77777777" w:rsidR="00B02C8D" w:rsidRDefault="00B02C8D" w:rsidP="000507E6">
      <w:pPr>
        <w:pStyle w:val="Standard"/>
      </w:pPr>
      <w:r>
        <w:t xml:space="preserve">            {</w:t>
      </w:r>
    </w:p>
    <w:p w14:paraId="2F826C6E" w14:textId="77777777" w:rsidR="00B02C8D" w:rsidRDefault="00B02C8D" w:rsidP="000507E6">
      <w:pPr>
        <w:pStyle w:val="Standard"/>
      </w:pPr>
      <w:r>
        <w:t xml:space="preserve">              "doc": {</w:t>
      </w:r>
    </w:p>
    <w:p w14:paraId="398688CF" w14:textId="77777777" w:rsidR="00B02C8D" w:rsidRDefault="00B02C8D" w:rsidP="000507E6">
      <w:pPr>
        <w:pStyle w:val="Standard"/>
      </w:pPr>
      <w:r>
        <w:lastRenderedPageBreak/>
        <w:t xml:space="preserve">                "document_number": "2184927",</w:t>
      </w:r>
    </w:p>
    <w:p w14:paraId="793B46A9" w14:textId="77777777" w:rsidR="00B02C8D" w:rsidRDefault="00B02C8D" w:rsidP="000507E6">
      <w:pPr>
        <w:pStyle w:val="Standard"/>
      </w:pPr>
      <w:r>
        <w:t xml:space="preserve">                "kind": "C1",</w:t>
      </w:r>
    </w:p>
    <w:p w14:paraId="7212BCF3" w14:textId="77777777" w:rsidR="00B02C8D" w:rsidRDefault="00B02C8D" w:rsidP="000507E6">
      <w:pPr>
        <w:pStyle w:val="Standard"/>
      </w:pPr>
      <w:r>
        <w:t xml:space="preserve">                "identity": "RU2184927C1",</w:t>
      </w:r>
    </w:p>
    <w:p w14:paraId="53E7A459" w14:textId="77777777" w:rsidR="00B02C8D" w:rsidRDefault="00B02C8D" w:rsidP="000507E6">
      <w:pPr>
        <w:pStyle w:val="Standard"/>
      </w:pPr>
      <w:r>
        <w:t xml:space="preserve">                "publication_date": "2002.07.10",</w:t>
      </w:r>
    </w:p>
    <w:p w14:paraId="7898BDB9" w14:textId="77777777" w:rsidR="00B02C8D" w:rsidRDefault="00B02C8D" w:rsidP="000507E6">
      <w:pPr>
        <w:pStyle w:val="Standard"/>
      </w:pPr>
      <w:r>
        <w:t xml:space="preserve">                "id": "RU2184927C1_20020710",</w:t>
      </w:r>
    </w:p>
    <w:p w14:paraId="16B368C8" w14:textId="77777777" w:rsidR="00B02C8D" w:rsidRDefault="00B02C8D" w:rsidP="000507E6">
      <w:pPr>
        <w:pStyle w:val="Standard"/>
      </w:pPr>
      <w:r>
        <w:t xml:space="preserve">                "publishing_office": "RU"</w:t>
      </w:r>
    </w:p>
    <w:p w14:paraId="7BC77CD2" w14:textId="77777777" w:rsidR="00B02C8D" w:rsidRDefault="00B02C8D" w:rsidP="000507E6">
      <w:pPr>
        <w:pStyle w:val="Standard"/>
      </w:pPr>
      <w:r>
        <w:t xml:space="preserve">              },</w:t>
      </w:r>
    </w:p>
    <w:p w14:paraId="2F0C7F06" w14:textId="77777777" w:rsidR="00B02C8D" w:rsidRDefault="00B02C8D" w:rsidP="000507E6">
      <w:pPr>
        <w:pStyle w:val="Standard"/>
      </w:pPr>
      <w:r>
        <w:t xml:space="preserve">              "text": "RU 2184927 C1, 10.07.2002."</w:t>
      </w:r>
    </w:p>
    <w:p w14:paraId="0D71D10A" w14:textId="77777777" w:rsidR="00B02C8D" w:rsidRDefault="00B02C8D" w:rsidP="000507E6">
      <w:pPr>
        <w:pStyle w:val="Standard"/>
      </w:pPr>
      <w:r>
        <w:t xml:space="preserve">            },</w:t>
      </w:r>
    </w:p>
    <w:p w14:paraId="626D2786" w14:textId="77777777" w:rsidR="00B02C8D" w:rsidRDefault="00B02C8D" w:rsidP="000507E6">
      <w:pPr>
        <w:pStyle w:val="Standard"/>
      </w:pPr>
      <w:r>
        <w:t xml:space="preserve">            {</w:t>
      </w:r>
    </w:p>
    <w:p w14:paraId="1092370B" w14:textId="77777777" w:rsidR="00B02C8D" w:rsidRDefault="00B02C8D" w:rsidP="000507E6">
      <w:pPr>
        <w:pStyle w:val="Standard"/>
      </w:pPr>
      <w:r>
        <w:t xml:space="preserve">              "doc": {</w:t>
      </w:r>
    </w:p>
    <w:p w14:paraId="54566208" w14:textId="77777777" w:rsidR="00B02C8D" w:rsidRDefault="00B02C8D" w:rsidP="000507E6">
      <w:pPr>
        <w:pStyle w:val="Standard"/>
      </w:pPr>
      <w:r>
        <w:t xml:space="preserve">                "document_number": "3415466",</w:t>
      </w:r>
    </w:p>
    <w:p w14:paraId="10FBC039" w14:textId="77777777" w:rsidR="00B02C8D" w:rsidRDefault="00B02C8D" w:rsidP="000507E6">
      <w:pPr>
        <w:pStyle w:val="Standard"/>
      </w:pPr>
      <w:r>
        <w:t xml:space="preserve">                "kind": "A",</w:t>
      </w:r>
    </w:p>
    <w:p w14:paraId="250A1317" w14:textId="77777777" w:rsidR="00B02C8D" w:rsidRDefault="00B02C8D" w:rsidP="000507E6">
      <w:pPr>
        <w:pStyle w:val="Standard"/>
      </w:pPr>
      <w:r>
        <w:t xml:space="preserve">                "identity": "US3415466A",</w:t>
      </w:r>
    </w:p>
    <w:p w14:paraId="0E8B1EAB" w14:textId="77777777" w:rsidR="00B02C8D" w:rsidRDefault="00B02C8D" w:rsidP="000507E6">
      <w:pPr>
        <w:pStyle w:val="Standard"/>
      </w:pPr>
      <w:r>
        <w:t xml:space="preserve">                "publication_date": "1966.05.16",</w:t>
      </w:r>
    </w:p>
    <w:p w14:paraId="0A243A46" w14:textId="77777777" w:rsidR="00B02C8D" w:rsidRDefault="00B02C8D" w:rsidP="000507E6">
      <w:pPr>
        <w:pStyle w:val="Standard"/>
      </w:pPr>
      <w:r>
        <w:t xml:space="preserve">                "id": "US3415466A_19660516",</w:t>
      </w:r>
    </w:p>
    <w:p w14:paraId="2ADC5317" w14:textId="77777777" w:rsidR="00B02C8D" w:rsidRDefault="00B02C8D" w:rsidP="000507E6">
      <w:pPr>
        <w:pStyle w:val="Standard"/>
      </w:pPr>
      <w:r>
        <w:t xml:space="preserve">                "publishing_office": "US"</w:t>
      </w:r>
    </w:p>
    <w:p w14:paraId="616C7404" w14:textId="77777777" w:rsidR="00B02C8D" w:rsidRDefault="00B02C8D" w:rsidP="000507E6">
      <w:pPr>
        <w:pStyle w:val="Standard"/>
      </w:pPr>
      <w:r>
        <w:t xml:space="preserve">              },</w:t>
      </w:r>
    </w:p>
    <w:p w14:paraId="18ABB56B" w14:textId="77777777" w:rsidR="00B02C8D" w:rsidRDefault="00B02C8D" w:rsidP="000507E6">
      <w:pPr>
        <w:pStyle w:val="Standard"/>
      </w:pPr>
      <w:r>
        <w:t xml:space="preserve">              "text": "US 3415466 A, 16.05.1966."</w:t>
      </w:r>
    </w:p>
    <w:p w14:paraId="0E5B75EF" w14:textId="77777777" w:rsidR="00B02C8D" w:rsidRDefault="00B02C8D" w:rsidP="000507E6">
      <w:pPr>
        <w:pStyle w:val="Standard"/>
      </w:pPr>
      <w:r>
        <w:t xml:space="preserve">            }</w:t>
      </w:r>
    </w:p>
    <w:p w14:paraId="65C7FDCE" w14:textId="77777777" w:rsidR="00B02C8D" w:rsidRDefault="00B02C8D" w:rsidP="000507E6">
      <w:pPr>
        <w:pStyle w:val="Standard"/>
      </w:pPr>
      <w:r>
        <w:t xml:space="preserve">          ]</w:t>
      </w:r>
    </w:p>
    <w:p w14:paraId="4460B994" w14:textId="77777777" w:rsidR="00B02C8D" w:rsidRDefault="00B02C8D" w:rsidP="000507E6">
      <w:pPr>
        <w:pStyle w:val="Standard"/>
      </w:pPr>
      <w:r>
        <w:t xml:space="preserve">        },</w:t>
      </w:r>
    </w:p>
    <w:p w14:paraId="4DBC3244" w14:textId="77777777" w:rsidR="00B02C8D" w:rsidRDefault="00B02C8D" w:rsidP="000507E6">
      <w:pPr>
        <w:pStyle w:val="Standard"/>
      </w:pPr>
      <w:r>
        <w:t xml:space="preserve">        "en": {</w:t>
      </w:r>
    </w:p>
    <w:p w14:paraId="47E129D4" w14:textId="77777777" w:rsidR="00B02C8D" w:rsidRDefault="00B02C8D" w:rsidP="000507E6">
      <w:pPr>
        <w:pStyle w:val="Standard"/>
      </w:pPr>
      <w:r>
        <w:t xml:space="preserve">          "inventor": [</w:t>
      </w:r>
    </w:p>
    <w:p w14:paraId="240E7CAA" w14:textId="77777777" w:rsidR="00B02C8D" w:rsidRDefault="00B02C8D" w:rsidP="000507E6">
      <w:pPr>
        <w:pStyle w:val="Standard"/>
      </w:pPr>
      <w:r>
        <w:t xml:space="preserve">            {</w:t>
      </w:r>
    </w:p>
    <w:p w14:paraId="5AD146A5" w14:textId="77777777" w:rsidR="00B02C8D" w:rsidRDefault="00B02C8D" w:rsidP="000507E6">
      <w:pPr>
        <w:pStyle w:val="Standard"/>
      </w:pPr>
      <w:r>
        <w:t xml:space="preserve">              "name": "Staroverov Nikolaj Evgen'evich (RU)"</w:t>
      </w:r>
    </w:p>
    <w:p w14:paraId="29900D52" w14:textId="77777777" w:rsidR="00B02C8D" w:rsidRDefault="00B02C8D" w:rsidP="000507E6">
      <w:pPr>
        <w:pStyle w:val="Standard"/>
      </w:pPr>
      <w:r>
        <w:t xml:space="preserve">            }</w:t>
      </w:r>
    </w:p>
    <w:p w14:paraId="165BD36A" w14:textId="77777777" w:rsidR="00B02C8D" w:rsidRDefault="00B02C8D" w:rsidP="000507E6">
      <w:pPr>
        <w:pStyle w:val="Standard"/>
      </w:pPr>
      <w:r>
        <w:t xml:space="preserve">          ],</w:t>
      </w:r>
    </w:p>
    <w:p w14:paraId="5BCA4E11" w14:textId="77777777" w:rsidR="00B02C8D" w:rsidRDefault="00B02C8D" w:rsidP="000507E6">
      <w:pPr>
        <w:pStyle w:val="Standard"/>
      </w:pPr>
      <w:r>
        <w:t xml:space="preserve">          "title": "COUNTERAIR MISSILE",</w:t>
      </w:r>
    </w:p>
    <w:p w14:paraId="7B21C3BB" w14:textId="77777777" w:rsidR="00B02C8D" w:rsidRDefault="00B02C8D" w:rsidP="000507E6">
      <w:pPr>
        <w:pStyle w:val="Standard"/>
      </w:pPr>
      <w:r>
        <w:t xml:space="preserve">          "patentee": [</w:t>
      </w:r>
    </w:p>
    <w:p w14:paraId="595EC9CE" w14:textId="77777777" w:rsidR="00B02C8D" w:rsidRDefault="00B02C8D" w:rsidP="000507E6">
      <w:pPr>
        <w:pStyle w:val="Standard"/>
      </w:pPr>
      <w:r>
        <w:t xml:space="preserve">            {</w:t>
      </w:r>
    </w:p>
    <w:p w14:paraId="2470BAD4" w14:textId="77777777" w:rsidR="00B02C8D" w:rsidRDefault="00B02C8D" w:rsidP="000507E6">
      <w:pPr>
        <w:pStyle w:val="Standard"/>
      </w:pPr>
      <w:r>
        <w:t xml:space="preserve">              "name": "Staroverov Nikolaj Evgen'evich (RU)"</w:t>
      </w:r>
    </w:p>
    <w:p w14:paraId="13BC2C70" w14:textId="77777777" w:rsidR="00B02C8D" w:rsidRDefault="00B02C8D" w:rsidP="000507E6">
      <w:pPr>
        <w:pStyle w:val="Standard"/>
      </w:pPr>
      <w:r>
        <w:t xml:space="preserve">            }</w:t>
      </w:r>
    </w:p>
    <w:p w14:paraId="35017ADD" w14:textId="77777777" w:rsidR="00B02C8D" w:rsidRDefault="00B02C8D" w:rsidP="000507E6">
      <w:pPr>
        <w:pStyle w:val="Standard"/>
      </w:pPr>
      <w:r>
        <w:t xml:space="preserve">          ]</w:t>
      </w:r>
    </w:p>
    <w:p w14:paraId="14D33047" w14:textId="77777777" w:rsidR="00B02C8D" w:rsidRDefault="00B02C8D" w:rsidP="000507E6">
      <w:pPr>
        <w:pStyle w:val="Standard"/>
      </w:pPr>
      <w:r>
        <w:t xml:space="preserve">        }</w:t>
      </w:r>
    </w:p>
    <w:p w14:paraId="04EFCBEB" w14:textId="77777777" w:rsidR="00B02C8D" w:rsidRDefault="00B02C8D" w:rsidP="000507E6">
      <w:pPr>
        <w:pStyle w:val="Standard"/>
      </w:pPr>
      <w:r>
        <w:t xml:space="preserve">      },</w:t>
      </w:r>
    </w:p>
    <w:p w14:paraId="7E6EABB7" w14:textId="77777777" w:rsidR="00B02C8D" w:rsidRDefault="00B02C8D" w:rsidP="000507E6">
      <w:pPr>
        <w:pStyle w:val="Standard"/>
      </w:pPr>
      <w:r>
        <w:t xml:space="preserve">      "drawings": [</w:t>
      </w:r>
    </w:p>
    <w:p w14:paraId="76BE9845" w14:textId="77777777" w:rsidR="00B02C8D" w:rsidRDefault="00B02C8D" w:rsidP="000507E6">
      <w:pPr>
        <w:pStyle w:val="Standard"/>
      </w:pPr>
      <w:r>
        <w:t xml:space="preserve">        {</w:t>
      </w:r>
    </w:p>
    <w:p w14:paraId="08E47499" w14:textId="77777777" w:rsidR="00B02C8D" w:rsidRDefault="00B02C8D" w:rsidP="000507E6">
      <w:pPr>
        <w:pStyle w:val="Standard"/>
      </w:pPr>
      <w:r>
        <w:t xml:space="preserve">          "url": "/media/RUPAT_NEW_2009/RU/C2/20120110/0002439476/00000002.TIF",</w:t>
      </w:r>
    </w:p>
    <w:p w14:paraId="3F59C9DB" w14:textId="77777777" w:rsidR="00B02C8D" w:rsidRDefault="00B02C8D" w:rsidP="000507E6">
      <w:pPr>
        <w:pStyle w:val="Standard"/>
      </w:pPr>
      <w:r>
        <w:t xml:space="preserve">          "width": "156",</w:t>
      </w:r>
    </w:p>
    <w:p w14:paraId="72A199D7" w14:textId="77777777" w:rsidR="00B02C8D" w:rsidRDefault="00B02C8D" w:rsidP="000507E6">
      <w:pPr>
        <w:pStyle w:val="Standard"/>
      </w:pPr>
      <w:r>
        <w:t xml:space="preserve">          "height": "46"</w:t>
      </w:r>
    </w:p>
    <w:p w14:paraId="3C97D1A7" w14:textId="77777777" w:rsidR="00B02C8D" w:rsidRDefault="00B02C8D" w:rsidP="000507E6">
      <w:pPr>
        <w:pStyle w:val="Standard"/>
      </w:pPr>
      <w:r>
        <w:t xml:space="preserve">        },</w:t>
      </w:r>
    </w:p>
    <w:p w14:paraId="2752D9F2" w14:textId="77777777" w:rsidR="00B02C8D" w:rsidRDefault="00B02C8D" w:rsidP="000507E6">
      <w:pPr>
        <w:pStyle w:val="Standard"/>
      </w:pPr>
      <w:r>
        <w:t xml:space="preserve">        {</w:t>
      </w:r>
    </w:p>
    <w:p w14:paraId="307FF06E" w14:textId="77777777" w:rsidR="00B02C8D" w:rsidRDefault="00B02C8D" w:rsidP="000507E6">
      <w:pPr>
        <w:pStyle w:val="Standard"/>
      </w:pPr>
      <w:r>
        <w:t xml:space="preserve">          "url": "/media/RUPAT_NEW_2009/RU/C2/20120110/0002439476/00000003.TIF",</w:t>
      </w:r>
    </w:p>
    <w:p w14:paraId="37378BCC" w14:textId="77777777" w:rsidR="00B02C8D" w:rsidRDefault="00B02C8D" w:rsidP="000507E6">
      <w:pPr>
        <w:pStyle w:val="Standard"/>
      </w:pPr>
      <w:r>
        <w:t xml:space="preserve">          "width": "154",</w:t>
      </w:r>
    </w:p>
    <w:p w14:paraId="68FAD0CC" w14:textId="77777777" w:rsidR="00B02C8D" w:rsidRDefault="00B02C8D" w:rsidP="000507E6">
      <w:pPr>
        <w:pStyle w:val="Standard"/>
      </w:pPr>
      <w:r>
        <w:t xml:space="preserve">          "height": "51"</w:t>
      </w:r>
    </w:p>
    <w:p w14:paraId="79290B15" w14:textId="77777777" w:rsidR="00B02C8D" w:rsidRDefault="00B02C8D" w:rsidP="000507E6">
      <w:pPr>
        <w:pStyle w:val="Standard"/>
      </w:pPr>
      <w:r>
        <w:t xml:space="preserve">        },</w:t>
      </w:r>
    </w:p>
    <w:p w14:paraId="369B10D4" w14:textId="77777777" w:rsidR="00B02C8D" w:rsidRDefault="00B02C8D" w:rsidP="000507E6">
      <w:pPr>
        <w:pStyle w:val="Standard"/>
      </w:pPr>
      <w:r>
        <w:t xml:space="preserve">        {</w:t>
      </w:r>
    </w:p>
    <w:p w14:paraId="75E15394" w14:textId="77777777" w:rsidR="00B02C8D" w:rsidRDefault="00B02C8D" w:rsidP="000507E6">
      <w:pPr>
        <w:pStyle w:val="Standard"/>
      </w:pPr>
      <w:r>
        <w:t xml:space="preserve">          "url": "/media/RUPAT_NEW_2009/RU/C2/20120110/0002439476/00000004.TIF",</w:t>
      </w:r>
    </w:p>
    <w:p w14:paraId="6050484E" w14:textId="77777777" w:rsidR="00B02C8D" w:rsidRDefault="00B02C8D" w:rsidP="000507E6">
      <w:pPr>
        <w:pStyle w:val="Standard"/>
      </w:pPr>
      <w:r>
        <w:t xml:space="preserve">          "width": "156",</w:t>
      </w:r>
    </w:p>
    <w:p w14:paraId="02F2B5C7" w14:textId="77777777" w:rsidR="00B02C8D" w:rsidRDefault="00B02C8D" w:rsidP="000507E6">
      <w:pPr>
        <w:pStyle w:val="Standard"/>
      </w:pPr>
      <w:r>
        <w:lastRenderedPageBreak/>
        <w:t xml:space="preserve">          "height": "40"</w:t>
      </w:r>
    </w:p>
    <w:p w14:paraId="343433D0" w14:textId="77777777" w:rsidR="00B02C8D" w:rsidRDefault="00B02C8D" w:rsidP="000507E6">
      <w:pPr>
        <w:pStyle w:val="Standard"/>
      </w:pPr>
      <w:r>
        <w:t xml:space="preserve">        },</w:t>
      </w:r>
    </w:p>
    <w:p w14:paraId="51B485F6" w14:textId="77777777" w:rsidR="00B02C8D" w:rsidRDefault="00B02C8D" w:rsidP="000507E6">
      <w:pPr>
        <w:pStyle w:val="Standard"/>
      </w:pPr>
      <w:r>
        <w:t xml:space="preserve">        {</w:t>
      </w:r>
    </w:p>
    <w:p w14:paraId="1583FF38" w14:textId="77777777" w:rsidR="00B02C8D" w:rsidRDefault="00B02C8D" w:rsidP="000507E6">
      <w:pPr>
        <w:pStyle w:val="Standard"/>
      </w:pPr>
      <w:r>
        <w:t xml:space="preserve">          "url": "/media/RUPAT_NEW_2009/RU/C2/20120110/0002439476/00000005.TIF",</w:t>
      </w:r>
    </w:p>
    <w:p w14:paraId="03E2BA73" w14:textId="77777777" w:rsidR="00B02C8D" w:rsidRDefault="00B02C8D" w:rsidP="000507E6">
      <w:pPr>
        <w:pStyle w:val="Standard"/>
      </w:pPr>
      <w:r>
        <w:t xml:space="preserve">          "width": "155",</w:t>
      </w:r>
    </w:p>
    <w:p w14:paraId="2C177C9C" w14:textId="77777777" w:rsidR="00B02C8D" w:rsidRDefault="00B02C8D" w:rsidP="000507E6">
      <w:pPr>
        <w:pStyle w:val="Standard"/>
      </w:pPr>
      <w:r>
        <w:t xml:space="preserve">          "height": "43"</w:t>
      </w:r>
    </w:p>
    <w:p w14:paraId="1C14344E" w14:textId="77777777" w:rsidR="00B02C8D" w:rsidRDefault="00B02C8D" w:rsidP="000507E6">
      <w:pPr>
        <w:pStyle w:val="Standard"/>
      </w:pPr>
      <w:r>
        <w:t xml:space="preserve">        },</w:t>
      </w:r>
    </w:p>
    <w:p w14:paraId="4E2760B0" w14:textId="77777777" w:rsidR="00B02C8D" w:rsidRDefault="00B02C8D" w:rsidP="000507E6">
      <w:pPr>
        <w:pStyle w:val="Standard"/>
      </w:pPr>
      <w:r>
        <w:t xml:space="preserve">        {</w:t>
      </w:r>
    </w:p>
    <w:p w14:paraId="57B51D4C" w14:textId="77777777" w:rsidR="00B02C8D" w:rsidRDefault="00B02C8D" w:rsidP="000507E6">
      <w:pPr>
        <w:pStyle w:val="Standard"/>
      </w:pPr>
      <w:r>
        <w:t xml:space="preserve">          "url": "/media/RUPAT_NEW_2009/RU/C2/20120110/0002439476/00000006.TIF",</w:t>
      </w:r>
    </w:p>
    <w:p w14:paraId="5A31D2E3" w14:textId="77777777" w:rsidR="00B02C8D" w:rsidRDefault="00B02C8D" w:rsidP="000507E6">
      <w:pPr>
        <w:pStyle w:val="Standard"/>
      </w:pPr>
      <w:r>
        <w:t xml:space="preserve">          "width": "44",</w:t>
      </w:r>
    </w:p>
    <w:p w14:paraId="447425FB" w14:textId="77777777" w:rsidR="00B02C8D" w:rsidRDefault="00B02C8D" w:rsidP="000507E6">
      <w:pPr>
        <w:pStyle w:val="Standard"/>
      </w:pPr>
      <w:r>
        <w:t xml:space="preserve">          "height": "38"</w:t>
      </w:r>
    </w:p>
    <w:p w14:paraId="36E1EE05" w14:textId="77777777" w:rsidR="00B02C8D" w:rsidRDefault="00B02C8D" w:rsidP="000507E6">
      <w:pPr>
        <w:pStyle w:val="Standard"/>
      </w:pPr>
      <w:r>
        <w:t xml:space="preserve">        },</w:t>
      </w:r>
    </w:p>
    <w:p w14:paraId="1474F582" w14:textId="77777777" w:rsidR="00B02C8D" w:rsidRDefault="00B02C8D" w:rsidP="000507E6">
      <w:pPr>
        <w:pStyle w:val="Standard"/>
      </w:pPr>
      <w:r>
        <w:t xml:space="preserve">        {</w:t>
      </w:r>
    </w:p>
    <w:p w14:paraId="65FB3ED6" w14:textId="77777777" w:rsidR="00B02C8D" w:rsidRDefault="00B02C8D" w:rsidP="000507E6">
      <w:pPr>
        <w:pStyle w:val="Standard"/>
      </w:pPr>
      <w:r>
        <w:t xml:space="preserve">          "url": "/media/RUPAT_NEW_2009/RU/C2/20120110/0002439476/00000007.TIF",</w:t>
      </w:r>
    </w:p>
    <w:p w14:paraId="72A683F0" w14:textId="77777777" w:rsidR="00B02C8D" w:rsidRDefault="00B02C8D" w:rsidP="000507E6">
      <w:pPr>
        <w:pStyle w:val="Standard"/>
      </w:pPr>
      <w:r>
        <w:t xml:space="preserve">          "width": "43",</w:t>
      </w:r>
    </w:p>
    <w:p w14:paraId="7920731D" w14:textId="77777777" w:rsidR="00B02C8D" w:rsidRDefault="00B02C8D" w:rsidP="000507E6">
      <w:pPr>
        <w:pStyle w:val="Standard"/>
      </w:pPr>
      <w:r>
        <w:t xml:space="preserve">          "height": "40"</w:t>
      </w:r>
    </w:p>
    <w:p w14:paraId="6CED1326" w14:textId="77777777" w:rsidR="00B02C8D" w:rsidRDefault="00B02C8D" w:rsidP="000507E6">
      <w:pPr>
        <w:pStyle w:val="Standard"/>
      </w:pPr>
      <w:r>
        <w:t xml:space="preserve">        },</w:t>
      </w:r>
    </w:p>
    <w:p w14:paraId="5E047D22" w14:textId="77777777" w:rsidR="00B02C8D" w:rsidRDefault="00B02C8D" w:rsidP="000507E6">
      <w:pPr>
        <w:pStyle w:val="Standard"/>
      </w:pPr>
      <w:r>
        <w:t xml:space="preserve">        {</w:t>
      </w:r>
    </w:p>
    <w:p w14:paraId="6D416395" w14:textId="77777777" w:rsidR="00B02C8D" w:rsidRDefault="00B02C8D" w:rsidP="000507E6">
      <w:pPr>
        <w:pStyle w:val="Standard"/>
      </w:pPr>
      <w:r>
        <w:t xml:space="preserve">          "url": "/media/RUPAT_NEW_2009/RU/C2/20120110/0002439476/00000008.TIF",</w:t>
      </w:r>
    </w:p>
    <w:p w14:paraId="009629FE" w14:textId="77777777" w:rsidR="00B02C8D" w:rsidRDefault="00B02C8D" w:rsidP="000507E6">
      <w:pPr>
        <w:pStyle w:val="Standard"/>
      </w:pPr>
      <w:r>
        <w:t xml:space="preserve">          "width": "41",</w:t>
      </w:r>
    </w:p>
    <w:p w14:paraId="1BD5A741" w14:textId="77777777" w:rsidR="00B02C8D" w:rsidRDefault="00B02C8D" w:rsidP="000507E6">
      <w:pPr>
        <w:pStyle w:val="Standard"/>
      </w:pPr>
      <w:r>
        <w:t xml:space="preserve">          "height": "51"</w:t>
      </w:r>
    </w:p>
    <w:p w14:paraId="6E7E2202" w14:textId="77777777" w:rsidR="00B02C8D" w:rsidRDefault="00B02C8D" w:rsidP="000507E6">
      <w:pPr>
        <w:pStyle w:val="Standard"/>
      </w:pPr>
      <w:r>
        <w:t xml:space="preserve">        },</w:t>
      </w:r>
    </w:p>
    <w:p w14:paraId="77EB914F" w14:textId="77777777" w:rsidR="00B02C8D" w:rsidRDefault="00B02C8D" w:rsidP="000507E6">
      <w:pPr>
        <w:pStyle w:val="Standard"/>
      </w:pPr>
      <w:r>
        <w:t xml:space="preserve">        {</w:t>
      </w:r>
    </w:p>
    <w:p w14:paraId="23327F8F" w14:textId="77777777" w:rsidR="00B02C8D" w:rsidRDefault="00B02C8D" w:rsidP="000507E6">
      <w:pPr>
        <w:pStyle w:val="Standard"/>
      </w:pPr>
      <w:r>
        <w:t xml:space="preserve">          "url": "/media/RUPAT_NEW_2009/RU/C2/20120110/0002439476/00000009.TIF",</w:t>
      </w:r>
    </w:p>
    <w:p w14:paraId="63544E2A" w14:textId="77777777" w:rsidR="00B02C8D" w:rsidRDefault="00B02C8D" w:rsidP="000507E6">
      <w:pPr>
        <w:pStyle w:val="Standard"/>
      </w:pPr>
      <w:r>
        <w:t xml:space="preserve">          "width": "159",</w:t>
      </w:r>
    </w:p>
    <w:p w14:paraId="34478A75" w14:textId="77777777" w:rsidR="00B02C8D" w:rsidRDefault="00B02C8D" w:rsidP="000507E6">
      <w:pPr>
        <w:pStyle w:val="Standard"/>
      </w:pPr>
      <w:r>
        <w:t xml:space="preserve">          "height": "85"</w:t>
      </w:r>
    </w:p>
    <w:p w14:paraId="3797853E" w14:textId="77777777" w:rsidR="00B02C8D" w:rsidRDefault="00B02C8D" w:rsidP="000507E6">
      <w:pPr>
        <w:pStyle w:val="Standard"/>
      </w:pPr>
      <w:r>
        <w:t xml:space="preserve">        },</w:t>
      </w:r>
    </w:p>
    <w:p w14:paraId="4ADF7417" w14:textId="77777777" w:rsidR="00B02C8D" w:rsidRDefault="00B02C8D" w:rsidP="000507E6">
      <w:pPr>
        <w:pStyle w:val="Standard"/>
      </w:pPr>
      <w:r>
        <w:t xml:space="preserve">        {</w:t>
      </w:r>
    </w:p>
    <w:p w14:paraId="797564A7" w14:textId="77777777" w:rsidR="00B02C8D" w:rsidRDefault="00B02C8D" w:rsidP="000507E6">
      <w:pPr>
        <w:pStyle w:val="Standard"/>
      </w:pPr>
      <w:r>
        <w:t xml:space="preserve">          "url": "/media/RUPAT_NEW_2009/RU/C2/20120110/0002439476/00000010.TIF",</w:t>
      </w:r>
    </w:p>
    <w:p w14:paraId="27A353C1" w14:textId="77777777" w:rsidR="00B02C8D" w:rsidRDefault="00B02C8D" w:rsidP="000507E6">
      <w:pPr>
        <w:pStyle w:val="Standard"/>
      </w:pPr>
      <w:r>
        <w:t xml:space="preserve">          "width": "144",</w:t>
      </w:r>
    </w:p>
    <w:p w14:paraId="3FD0DAF8" w14:textId="77777777" w:rsidR="00B02C8D" w:rsidRDefault="00B02C8D" w:rsidP="000507E6">
      <w:pPr>
        <w:pStyle w:val="Standard"/>
      </w:pPr>
      <w:r>
        <w:t xml:space="preserve">          "height": "74"</w:t>
      </w:r>
    </w:p>
    <w:p w14:paraId="4A6D3D5A" w14:textId="77777777" w:rsidR="00B02C8D" w:rsidRDefault="00B02C8D" w:rsidP="000507E6">
      <w:pPr>
        <w:pStyle w:val="Standard"/>
      </w:pPr>
      <w:r>
        <w:t xml:space="preserve">        },</w:t>
      </w:r>
    </w:p>
    <w:p w14:paraId="5BD776B1" w14:textId="77777777" w:rsidR="00B02C8D" w:rsidRDefault="00B02C8D" w:rsidP="000507E6">
      <w:pPr>
        <w:pStyle w:val="Standard"/>
      </w:pPr>
      <w:r>
        <w:t xml:space="preserve">        {</w:t>
      </w:r>
    </w:p>
    <w:p w14:paraId="73F14BB3" w14:textId="77777777" w:rsidR="00B02C8D" w:rsidRDefault="00B02C8D" w:rsidP="000507E6">
      <w:pPr>
        <w:pStyle w:val="Standard"/>
      </w:pPr>
      <w:r>
        <w:t xml:space="preserve">          "url": "/media/RUPAT_NEW_2009/RU/C2/20120110/0002439476/00000011.TIF",</w:t>
      </w:r>
    </w:p>
    <w:p w14:paraId="0AF20558" w14:textId="77777777" w:rsidR="00B02C8D" w:rsidRDefault="00B02C8D" w:rsidP="000507E6">
      <w:pPr>
        <w:pStyle w:val="Standard"/>
      </w:pPr>
      <w:r>
        <w:t xml:space="preserve">          "width": "158",</w:t>
      </w:r>
    </w:p>
    <w:p w14:paraId="01C3C96E" w14:textId="77777777" w:rsidR="00B02C8D" w:rsidRDefault="00B02C8D" w:rsidP="000507E6">
      <w:pPr>
        <w:pStyle w:val="Standard"/>
      </w:pPr>
      <w:r>
        <w:t xml:space="preserve">          "height": "88"</w:t>
      </w:r>
    </w:p>
    <w:p w14:paraId="4F1326E0" w14:textId="77777777" w:rsidR="00B02C8D" w:rsidRDefault="00B02C8D" w:rsidP="000507E6">
      <w:pPr>
        <w:pStyle w:val="Standard"/>
      </w:pPr>
      <w:r>
        <w:t xml:space="preserve">        },</w:t>
      </w:r>
    </w:p>
    <w:p w14:paraId="2CC735C5" w14:textId="77777777" w:rsidR="00B02C8D" w:rsidRDefault="00B02C8D" w:rsidP="000507E6">
      <w:pPr>
        <w:pStyle w:val="Standard"/>
      </w:pPr>
      <w:r>
        <w:t xml:space="preserve">        {</w:t>
      </w:r>
    </w:p>
    <w:p w14:paraId="7166A19A" w14:textId="77777777" w:rsidR="00B02C8D" w:rsidRDefault="00B02C8D" w:rsidP="000507E6">
      <w:pPr>
        <w:pStyle w:val="Standard"/>
      </w:pPr>
      <w:r>
        <w:t xml:space="preserve">          "url": "/media/RUPAT_NEW_2009/RU/C2/20120110/0002439476/00000012.TIF",</w:t>
      </w:r>
    </w:p>
    <w:p w14:paraId="09528563" w14:textId="77777777" w:rsidR="00B02C8D" w:rsidRDefault="00B02C8D" w:rsidP="000507E6">
      <w:pPr>
        <w:pStyle w:val="Standard"/>
      </w:pPr>
      <w:r>
        <w:t xml:space="preserve">          "width": "158",</w:t>
      </w:r>
    </w:p>
    <w:p w14:paraId="3DD3E4EE" w14:textId="77777777" w:rsidR="00B02C8D" w:rsidRDefault="00B02C8D" w:rsidP="000507E6">
      <w:pPr>
        <w:pStyle w:val="Standard"/>
      </w:pPr>
      <w:r>
        <w:t xml:space="preserve">          "height": "69"</w:t>
      </w:r>
    </w:p>
    <w:p w14:paraId="0502609F" w14:textId="77777777" w:rsidR="00B02C8D" w:rsidRDefault="00B02C8D" w:rsidP="000507E6">
      <w:pPr>
        <w:pStyle w:val="Standard"/>
      </w:pPr>
      <w:r>
        <w:t xml:space="preserve">        },</w:t>
      </w:r>
    </w:p>
    <w:p w14:paraId="4741654A" w14:textId="77777777" w:rsidR="00B02C8D" w:rsidRDefault="00B02C8D" w:rsidP="000507E6">
      <w:pPr>
        <w:pStyle w:val="Standard"/>
      </w:pPr>
      <w:r>
        <w:t xml:space="preserve">        {</w:t>
      </w:r>
    </w:p>
    <w:p w14:paraId="32D7A432" w14:textId="77777777" w:rsidR="00B02C8D" w:rsidRDefault="00B02C8D" w:rsidP="000507E6">
      <w:pPr>
        <w:pStyle w:val="Standard"/>
      </w:pPr>
      <w:r>
        <w:t xml:space="preserve">          "url": "/media/RUPAT_NEW_2009/RU/C2/20120110/0002439476/00000013.TIF",</w:t>
      </w:r>
    </w:p>
    <w:p w14:paraId="15C2E39D" w14:textId="77777777" w:rsidR="00B02C8D" w:rsidRDefault="00B02C8D" w:rsidP="000507E6">
      <w:pPr>
        <w:pStyle w:val="Standard"/>
      </w:pPr>
      <w:r>
        <w:t xml:space="preserve">          "width": "78",</w:t>
      </w:r>
    </w:p>
    <w:p w14:paraId="70A2C284" w14:textId="77777777" w:rsidR="00B02C8D" w:rsidRDefault="00B02C8D" w:rsidP="000507E6">
      <w:pPr>
        <w:pStyle w:val="Standard"/>
      </w:pPr>
      <w:r>
        <w:t xml:space="preserve">          "height": "68"</w:t>
      </w:r>
    </w:p>
    <w:p w14:paraId="2F0D42E8" w14:textId="77777777" w:rsidR="00B02C8D" w:rsidRDefault="00B02C8D" w:rsidP="000507E6">
      <w:pPr>
        <w:pStyle w:val="Standard"/>
      </w:pPr>
      <w:r>
        <w:t xml:space="preserve">        },</w:t>
      </w:r>
    </w:p>
    <w:p w14:paraId="2ACC88FD" w14:textId="77777777" w:rsidR="00B02C8D" w:rsidRDefault="00B02C8D" w:rsidP="000507E6">
      <w:pPr>
        <w:pStyle w:val="Standard"/>
      </w:pPr>
      <w:r>
        <w:t xml:space="preserve">        {</w:t>
      </w:r>
    </w:p>
    <w:p w14:paraId="03B00910" w14:textId="77777777" w:rsidR="00B02C8D" w:rsidRDefault="00B02C8D" w:rsidP="000507E6">
      <w:pPr>
        <w:pStyle w:val="Standard"/>
      </w:pPr>
      <w:r>
        <w:t xml:space="preserve">          "url": "/media/RUPAT_NEW_2009/RU/C2/20120110/0002439476/00000014.TIF",</w:t>
      </w:r>
    </w:p>
    <w:p w14:paraId="1358524E" w14:textId="77777777" w:rsidR="00B02C8D" w:rsidRDefault="00B02C8D" w:rsidP="000507E6">
      <w:pPr>
        <w:pStyle w:val="Standard"/>
      </w:pPr>
      <w:r>
        <w:t xml:space="preserve">          "width": "154",</w:t>
      </w:r>
    </w:p>
    <w:p w14:paraId="3E5A233F" w14:textId="77777777" w:rsidR="00B02C8D" w:rsidRDefault="00B02C8D" w:rsidP="000507E6">
      <w:pPr>
        <w:pStyle w:val="Standard"/>
      </w:pPr>
      <w:r>
        <w:lastRenderedPageBreak/>
        <w:t xml:space="preserve">          "height": "93"</w:t>
      </w:r>
    </w:p>
    <w:p w14:paraId="23070879" w14:textId="77777777" w:rsidR="00B02C8D" w:rsidRDefault="00B02C8D" w:rsidP="000507E6">
      <w:pPr>
        <w:pStyle w:val="Standard"/>
      </w:pPr>
      <w:r>
        <w:t xml:space="preserve">        },</w:t>
      </w:r>
    </w:p>
    <w:p w14:paraId="5FDCC29A" w14:textId="77777777" w:rsidR="00B02C8D" w:rsidRDefault="00B02C8D" w:rsidP="000507E6">
      <w:pPr>
        <w:pStyle w:val="Standard"/>
      </w:pPr>
      <w:r>
        <w:t xml:space="preserve">        {</w:t>
      </w:r>
    </w:p>
    <w:p w14:paraId="33227413" w14:textId="77777777" w:rsidR="00B02C8D" w:rsidRDefault="00B02C8D" w:rsidP="000507E6">
      <w:pPr>
        <w:pStyle w:val="Standard"/>
      </w:pPr>
      <w:r>
        <w:t xml:space="preserve">          "url": "/media/RUPAT_NEW_2009/RU/C2/20120110/0002439476/00000015.TIF",</w:t>
      </w:r>
    </w:p>
    <w:p w14:paraId="4BCBC67B" w14:textId="77777777" w:rsidR="00B02C8D" w:rsidRDefault="00B02C8D" w:rsidP="000507E6">
      <w:pPr>
        <w:pStyle w:val="Standard"/>
      </w:pPr>
      <w:r>
        <w:t xml:space="preserve">          "width": "143",</w:t>
      </w:r>
    </w:p>
    <w:p w14:paraId="638A44C2" w14:textId="77777777" w:rsidR="00B02C8D" w:rsidRDefault="00B02C8D" w:rsidP="000507E6">
      <w:pPr>
        <w:pStyle w:val="Standard"/>
      </w:pPr>
      <w:r>
        <w:t xml:space="preserve">          "height": "76"</w:t>
      </w:r>
    </w:p>
    <w:p w14:paraId="4A7CABC8" w14:textId="77777777" w:rsidR="00B02C8D" w:rsidRDefault="00B02C8D" w:rsidP="000507E6">
      <w:pPr>
        <w:pStyle w:val="Standard"/>
      </w:pPr>
      <w:r>
        <w:t xml:space="preserve">        },</w:t>
      </w:r>
    </w:p>
    <w:p w14:paraId="2BD6E150" w14:textId="77777777" w:rsidR="00B02C8D" w:rsidRDefault="00B02C8D" w:rsidP="000507E6">
      <w:pPr>
        <w:pStyle w:val="Standard"/>
      </w:pPr>
      <w:r>
        <w:t xml:space="preserve">        {</w:t>
      </w:r>
    </w:p>
    <w:p w14:paraId="6D8E82BE" w14:textId="77777777" w:rsidR="00B02C8D" w:rsidRDefault="00B02C8D" w:rsidP="000507E6">
      <w:pPr>
        <w:pStyle w:val="Standard"/>
      </w:pPr>
      <w:r>
        <w:t xml:space="preserve">          "url": "/media/RUPAT_NEW_2009/RU/C2/20120110/0002439476/00000016.TIF",</w:t>
      </w:r>
    </w:p>
    <w:p w14:paraId="0F3A9435" w14:textId="77777777" w:rsidR="00B02C8D" w:rsidRDefault="00B02C8D" w:rsidP="000507E6">
      <w:pPr>
        <w:pStyle w:val="Standard"/>
      </w:pPr>
      <w:r>
        <w:t xml:space="preserve">          "width": "69",</w:t>
      </w:r>
    </w:p>
    <w:p w14:paraId="55547F5B" w14:textId="77777777" w:rsidR="00B02C8D" w:rsidRDefault="00B02C8D" w:rsidP="000507E6">
      <w:pPr>
        <w:pStyle w:val="Standard"/>
      </w:pPr>
      <w:r>
        <w:t xml:space="preserve">          "height": "83"</w:t>
      </w:r>
    </w:p>
    <w:p w14:paraId="25A6B88D" w14:textId="77777777" w:rsidR="00B02C8D" w:rsidRDefault="00B02C8D" w:rsidP="000507E6">
      <w:pPr>
        <w:pStyle w:val="Standard"/>
      </w:pPr>
      <w:r>
        <w:t xml:space="preserve">        }</w:t>
      </w:r>
    </w:p>
    <w:p w14:paraId="0802C1AF" w14:textId="77777777" w:rsidR="00B02C8D" w:rsidRDefault="00B02C8D" w:rsidP="000507E6">
      <w:pPr>
        <w:pStyle w:val="Standard"/>
      </w:pPr>
      <w:r>
        <w:t xml:space="preserve">      ],</w:t>
      </w:r>
    </w:p>
    <w:p w14:paraId="6CCCFC7C" w14:textId="77777777" w:rsidR="00B02C8D" w:rsidRDefault="00B02C8D" w:rsidP="000507E6">
      <w:pPr>
        <w:pStyle w:val="Standard"/>
      </w:pPr>
      <w:r>
        <w:t xml:space="preserve">      "id": "RU2439476C2_20120110",</w:t>
      </w:r>
    </w:p>
    <w:p w14:paraId="0EFF1DCE" w14:textId="77777777" w:rsidR="00B02C8D" w:rsidRDefault="00B02C8D" w:rsidP="000507E6">
      <w:pPr>
        <w:pStyle w:val="Standard"/>
      </w:pPr>
      <w:r>
        <w:t xml:space="preserve">      "index": "jun_rupat_new_2009",</w:t>
      </w:r>
    </w:p>
    <w:p w14:paraId="6C272BF2" w14:textId="77777777" w:rsidR="00B02C8D" w:rsidRDefault="00B02C8D" w:rsidP="000507E6">
      <w:pPr>
        <w:pStyle w:val="Standard"/>
      </w:pPr>
      <w:r>
        <w:t xml:space="preserve">      "dataset": "ru_since_1994",</w:t>
      </w:r>
    </w:p>
    <w:p w14:paraId="35CDC106" w14:textId="77777777" w:rsidR="00B02C8D" w:rsidRDefault="00B02C8D" w:rsidP="000507E6">
      <w:pPr>
        <w:pStyle w:val="Standard"/>
      </w:pPr>
      <w:r>
        <w:t xml:space="preserve">      "similarity": 81.2538,</w:t>
      </w:r>
    </w:p>
    <w:p w14:paraId="3172E26A" w14:textId="77777777" w:rsidR="00B02C8D" w:rsidRDefault="00B02C8D" w:rsidP="000507E6">
      <w:pPr>
        <w:pStyle w:val="Standard"/>
      </w:pPr>
      <w:r>
        <w:t xml:space="preserve">      "similarity_norm": 0.9878425069723222,</w:t>
      </w:r>
    </w:p>
    <w:p w14:paraId="1F64D12E" w14:textId="77777777" w:rsidR="00B02C8D" w:rsidRDefault="00B02C8D" w:rsidP="000507E6">
      <w:pPr>
        <w:pStyle w:val="Standard"/>
      </w:pPr>
      <w:r>
        <w:t xml:space="preserve">      "snippet": {</w:t>
      </w:r>
    </w:p>
    <w:p w14:paraId="79B98EED" w14:textId="77777777" w:rsidR="00B02C8D" w:rsidRPr="00800818" w:rsidRDefault="00B02C8D" w:rsidP="000507E6">
      <w:pPr>
        <w:pStyle w:val="Standard"/>
      </w:pPr>
      <w:r>
        <w:t xml:space="preserve">        </w:t>
      </w:r>
      <w:r w:rsidRPr="00800818">
        <w:t>"</w:t>
      </w:r>
      <w:r>
        <w:t>title</w:t>
      </w:r>
      <w:r w:rsidRPr="00800818">
        <w:t>": "</w:t>
      </w:r>
      <w:r w:rsidRPr="00DC4A00">
        <w:rPr>
          <w:lang w:val="ru-RU"/>
        </w:rPr>
        <w:t>ПРОТИВОСАМОЛЕТНАЯ</w:t>
      </w:r>
      <w:r w:rsidRPr="00800818">
        <w:t xml:space="preserve"> &lt;</w:t>
      </w:r>
      <w:r>
        <w:t>em</w:t>
      </w:r>
      <w:r w:rsidRPr="00800818">
        <w:t>&gt;</w:t>
      </w:r>
      <w:r w:rsidRPr="00DC4A00">
        <w:rPr>
          <w:lang w:val="ru-RU"/>
        </w:rPr>
        <w:t>РАКЕТА</w:t>
      </w:r>
      <w:r w:rsidRPr="00800818">
        <w:t>&lt;/</w:t>
      </w:r>
      <w:r>
        <w:t>em</w:t>
      </w:r>
      <w:r w:rsidRPr="00800818">
        <w:t>&gt;",</w:t>
      </w:r>
    </w:p>
    <w:p w14:paraId="5EAD034C" w14:textId="77777777" w:rsidR="00B02C8D" w:rsidRDefault="00B02C8D" w:rsidP="000507E6">
      <w:pPr>
        <w:pStyle w:val="Standard"/>
        <w:rPr>
          <w:lang w:val="ru-RU"/>
        </w:rPr>
      </w:pPr>
      <w:r w:rsidRPr="00800818">
        <w:t xml:space="preserve">        </w:t>
      </w:r>
      <w:r>
        <w:rPr>
          <w:lang w:val="ru-RU"/>
        </w:rPr>
        <w:t>"</w:t>
      </w:r>
      <w:r>
        <w:t>description</w:t>
      </w:r>
      <w:r>
        <w:rPr>
          <w:lang w:val="ru-RU"/>
        </w:rPr>
        <w:t>": "Управлять по крену элеронами не имеет смысла, т.к. размах рулей на &lt;</w:t>
      </w:r>
      <w:r>
        <w:t>em</w:t>
      </w:r>
      <w:r>
        <w:rPr>
          <w:lang w:val="ru-RU"/>
        </w:rPr>
        <w:t>&gt;ракетах&lt;/</w:t>
      </w:r>
      <w:r>
        <w:t>em</w:t>
      </w:r>
      <w:r>
        <w:rPr>
          <w:lang w:val="ru-RU"/>
        </w:rPr>
        <w:t>&gt; примерно равен размаху крыла или даже превышает его. И применение элеронов или интерцепторов только усложнит конструкцию и увеличит вес &lt;</w:t>
      </w:r>
      <w:r>
        <w:t>em</w:t>
      </w:r>
      <w:r>
        <w:rPr>
          <w:lang w:val="ru-RU"/>
        </w:rPr>
        <w:t>&gt;ракеты&lt;/</w:t>
      </w:r>
      <w:r>
        <w:t>em</w:t>
      </w:r>
      <w:r>
        <w:rPr>
          <w:lang w:val="ru-RU"/>
        </w:rPr>
        <w:t>&gt; /потребуется 2 дополнительных привода и электропитание для них/. Аэродинамическая стабилизация &lt;</w:t>
      </w:r>
      <w:r>
        <w:t>em</w:t>
      </w:r>
      <w:r>
        <w:rPr>
          <w:lang w:val="ru-RU"/>
        </w:rPr>
        <w:t>&gt;ракеты&lt;/</w:t>
      </w:r>
      <w:r>
        <w:t>em</w:t>
      </w:r>
      <w:r>
        <w:rPr>
          <w:lang w:val="ru-RU"/>
        </w:rPr>
        <w:t>&gt; по тангажу /к &lt;</w:t>
      </w:r>
      <w:r>
        <w:t>em</w:t>
      </w:r>
      <w:r>
        <w:rPr>
          <w:lang w:val="ru-RU"/>
        </w:rPr>
        <w:t>&gt;ракете&lt;/</w:t>
      </w:r>
      <w:r>
        <w:t>em</w:t>
      </w:r>
      <w:r>
        <w:rPr>
          <w:lang w:val="ru-RU"/>
        </w:rPr>
        <w:t>&gt; с плоским крылом применима самолетная терминология/ производится соответствующим местоположением крыла по длине &lt;</w:t>
      </w:r>
      <w:r>
        <w:t>em</w:t>
      </w:r>
      <w:r>
        <w:rPr>
          <w:lang w:val="ru-RU"/>
        </w:rPr>
        <w:t>&gt;ракеты&lt;/</w:t>
      </w:r>
      <w:r>
        <w:t>em</w:t>
      </w:r>
      <w:r>
        <w:rPr>
          <w:lang w:val="ru-RU"/>
        </w:rPr>
        <w:t>&gt;. Для стабилизации &lt;</w:t>
      </w:r>
      <w:r>
        <w:t>em</w:t>
      </w:r>
      <w:r>
        <w:rPr>
          <w:lang w:val="ru-RU"/>
        </w:rPr>
        <w:t>&gt;ракеты&lt;/</w:t>
      </w:r>
      <w:r>
        <w:t>em</w:t>
      </w:r>
      <w:r>
        <w:rPr>
          <w:lang w:val="ru-RU"/>
        </w:rPr>
        <w:t>&gt; по рысканью имеется 2 небольших киля, лежащих в перпендикулярной крыльям плоскости, или 4 киля, расположенных парами Х-образно или крестообразно. Т.е. &lt;</w:t>
      </w:r>
      <w:r>
        <w:t>em</w:t>
      </w:r>
      <w:r>
        <w:rPr>
          <w:lang w:val="ru-RU"/>
        </w:rPr>
        <w:t>&gt;ракета&lt;/</w:t>
      </w:r>
      <w:r>
        <w:t>em</w:t>
      </w:r>
      <w:r>
        <w:rPr>
          <w:lang w:val="ru-RU"/>
        </w:rPr>
        <w:t>&gt; имеет “самолетный” вид с одним существенным отличием: ее конструкция и управление симметричны относительно плоскости крыла без разделения на “верх” и “низ”. См. фиг.3, 4, 6. То есть &lt;</w:t>
      </w:r>
      <w:r>
        <w:t>em</w:t>
      </w:r>
      <w:r>
        <w:rPr>
          <w:lang w:val="ru-RU"/>
        </w:rPr>
        <w:t>&gt;ракета&lt;/</w:t>
      </w:r>
      <w:r>
        <w:t>em</w:t>
      </w:r>
      <w:r>
        <w:rPr>
          <w:lang w:val="ru-RU"/>
        </w:rPr>
        <w:t>&gt; способна совершать маневры с одинаковой перегрузкой по тангажу как “вверх”, так и “вниз”. Возможен, особенно для &lt;</w:t>
      </w:r>
      <w:r>
        <w:t>em</w:t>
      </w:r>
      <w:r>
        <w:rPr>
          <w:lang w:val="ru-RU"/>
        </w:rPr>
        <w:t>&gt;ракет&lt;/</w:t>
      </w:r>
      <w:r>
        <w:t>em</w:t>
      </w:r>
      <w:r>
        <w:rPr>
          <w:lang w:val="ru-RU"/>
        </w:rPr>
        <w:t>&gt; В-В, вариант, когда &lt;</w:t>
      </w:r>
      <w:r>
        <w:t>em</w:t>
      </w:r>
      <w:r>
        <w:rPr>
          <w:lang w:val="ru-RU"/>
        </w:rPr>
        <w:t>&gt;ракета&lt;/</w:t>
      </w:r>
      <w:r>
        <w:t>em</w:t>
      </w:r>
      <w:r>
        <w:rPr>
          <w:lang w:val="ru-RU"/>
        </w:rPr>
        <w:t>&gt; может не иметь килей.",</w:t>
      </w:r>
    </w:p>
    <w:p w14:paraId="2E645559" w14:textId="77777777" w:rsidR="00B02C8D" w:rsidRDefault="00B02C8D" w:rsidP="000507E6">
      <w:pPr>
        <w:pStyle w:val="Standard"/>
        <w:rPr>
          <w:lang w:val="ru-RU"/>
        </w:rPr>
      </w:pPr>
      <w:r>
        <w:rPr>
          <w:lang w:val="ru-RU"/>
        </w:rPr>
        <w:t xml:space="preserve">        "</w:t>
      </w:r>
      <w:r>
        <w:t>lang</w:t>
      </w:r>
      <w:r>
        <w:rPr>
          <w:lang w:val="ru-RU"/>
        </w:rPr>
        <w:t>": "</w:t>
      </w:r>
      <w:r>
        <w:t>ru</w:t>
      </w:r>
      <w:r>
        <w:rPr>
          <w:lang w:val="ru-RU"/>
        </w:rPr>
        <w:t>",</w:t>
      </w:r>
    </w:p>
    <w:p w14:paraId="5A2B0FE5" w14:textId="77777777" w:rsidR="00B02C8D" w:rsidRDefault="00B02C8D" w:rsidP="000507E6">
      <w:pPr>
        <w:pStyle w:val="Standard"/>
        <w:rPr>
          <w:lang w:val="ru-RU"/>
        </w:rPr>
      </w:pPr>
      <w:r>
        <w:rPr>
          <w:lang w:val="ru-RU"/>
        </w:rPr>
        <w:t xml:space="preserve">        "</w:t>
      </w:r>
      <w:r>
        <w:t>inventor</w:t>
      </w:r>
      <w:r>
        <w:rPr>
          <w:lang w:val="ru-RU"/>
        </w:rPr>
        <w:t>": "Староверов Николай Евгеньевич (</w:t>
      </w:r>
      <w:r>
        <w:t>RU</w:t>
      </w:r>
      <w:r>
        <w:rPr>
          <w:lang w:val="ru-RU"/>
        </w:rPr>
        <w:t>)",</w:t>
      </w:r>
    </w:p>
    <w:p w14:paraId="410DB8DB" w14:textId="77777777" w:rsidR="00B02C8D" w:rsidRDefault="00B02C8D" w:rsidP="000507E6">
      <w:pPr>
        <w:pStyle w:val="Standard"/>
        <w:rPr>
          <w:lang w:val="ru-RU"/>
        </w:rPr>
      </w:pPr>
      <w:r>
        <w:rPr>
          <w:lang w:val="ru-RU"/>
        </w:rPr>
        <w:t xml:space="preserve">        "</w:t>
      </w:r>
      <w:r>
        <w:t>patentee</w:t>
      </w:r>
      <w:r>
        <w:rPr>
          <w:lang w:val="ru-RU"/>
        </w:rPr>
        <w:t>": "Староверов Николай Евгеньевич (</w:t>
      </w:r>
      <w:r>
        <w:t>RU</w:t>
      </w:r>
      <w:r>
        <w:rPr>
          <w:lang w:val="ru-RU"/>
        </w:rPr>
        <w:t>)",</w:t>
      </w:r>
    </w:p>
    <w:p w14:paraId="46797C48" w14:textId="77777777" w:rsidR="00B02C8D" w:rsidRDefault="00B02C8D" w:rsidP="000507E6">
      <w:pPr>
        <w:pStyle w:val="Standard"/>
      </w:pPr>
      <w:r>
        <w:rPr>
          <w:lang w:val="ru-RU"/>
        </w:rPr>
        <w:t xml:space="preserve">        </w:t>
      </w:r>
      <w:r>
        <w:t>"classification": {</w:t>
      </w:r>
    </w:p>
    <w:p w14:paraId="3DA19E03" w14:textId="77777777" w:rsidR="00B02C8D" w:rsidRDefault="00B02C8D" w:rsidP="000507E6">
      <w:pPr>
        <w:pStyle w:val="Standard"/>
      </w:pPr>
      <w:r>
        <w:t xml:space="preserve">          "ipc": "F42B15/00"</w:t>
      </w:r>
    </w:p>
    <w:p w14:paraId="7C37BA58" w14:textId="77777777" w:rsidR="00B02C8D" w:rsidRDefault="00B02C8D" w:rsidP="000507E6">
      <w:pPr>
        <w:pStyle w:val="Standard"/>
      </w:pPr>
      <w:r>
        <w:t xml:space="preserve">        }</w:t>
      </w:r>
    </w:p>
    <w:p w14:paraId="00F4B955" w14:textId="77777777" w:rsidR="00B02C8D" w:rsidRDefault="00B02C8D" w:rsidP="000507E6">
      <w:pPr>
        <w:pStyle w:val="Standard"/>
      </w:pPr>
      <w:r>
        <w:t xml:space="preserve">      }</w:t>
      </w:r>
    </w:p>
    <w:p w14:paraId="4776B2FE" w14:textId="77777777" w:rsidR="00B02C8D" w:rsidRDefault="00B02C8D" w:rsidP="000507E6">
      <w:pPr>
        <w:pStyle w:val="Standard"/>
      </w:pPr>
      <w:r>
        <w:t xml:space="preserve">    },</w:t>
      </w:r>
    </w:p>
    <w:p w14:paraId="2FBD8E32" w14:textId="77777777" w:rsidR="00B02C8D" w:rsidRDefault="00B02C8D" w:rsidP="000507E6">
      <w:pPr>
        <w:pStyle w:val="Standard"/>
      </w:pPr>
      <w:r>
        <w:t xml:space="preserve">    {</w:t>
      </w:r>
    </w:p>
    <w:p w14:paraId="1604E3E4" w14:textId="77777777" w:rsidR="00B02C8D" w:rsidRDefault="00B02C8D" w:rsidP="000507E6">
      <w:pPr>
        <w:pStyle w:val="Standard"/>
      </w:pPr>
      <w:r>
        <w:t xml:space="preserve">      "common": {</w:t>
      </w:r>
    </w:p>
    <w:p w14:paraId="54A75F7E" w14:textId="77777777" w:rsidR="00B02C8D" w:rsidRDefault="00B02C8D" w:rsidP="000507E6">
      <w:pPr>
        <w:pStyle w:val="Standard"/>
      </w:pPr>
      <w:r>
        <w:t xml:space="preserve">        "publishing_office": "RU",</w:t>
      </w:r>
    </w:p>
    <w:p w14:paraId="3407516C" w14:textId="77777777" w:rsidR="00B02C8D" w:rsidRDefault="00B02C8D" w:rsidP="000507E6">
      <w:pPr>
        <w:pStyle w:val="Standard"/>
      </w:pPr>
      <w:r>
        <w:t xml:space="preserve">        "document_number": "2661490",</w:t>
      </w:r>
    </w:p>
    <w:p w14:paraId="17CB5E40" w14:textId="77777777" w:rsidR="00B02C8D" w:rsidRDefault="00B02C8D" w:rsidP="000507E6">
      <w:pPr>
        <w:pStyle w:val="Standard"/>
      </w:pPr>
      <w:r>
        <w:t xml:space="preserve">        "kind": "C1",</w:t>
      </w:r>
    </w:p>
    <w:p w14:paraId="6FEB71B2" w14:textId="77777777" w:rsidR="00B02C8D" w:rsidRDefault="00B02C8D" w:rsidP="000507E6">
      <w:pPr>
        <w:pStyle w:val="Standard"/>
      </w:pPr>
      <w:r>
        <w:t xml:space="preserve">        "publication_date": "2018.07.17",</w:t>
      </w:r>
    </w:p>
    <w:p w14:paraId="3675BF90" w14:textId="77777777" w:rsidR="00B02C8D" w:rsidRDefault="00B02C8D" w:rsidP="000507E6">
      <w:pPr>
        <w:pStyle w:val="Standard"/>
      </w:pPr>
      <w:r>
        <w:t xml:space="preserve">        "application": {</w:t>
      </w:r>
    </w:p>
    <w:p w14:paraId="5E42C191" w14:textId="77777777" w:rsidR="00B02C8D" w:rsidRDefault="00B02C8D" w:rsidP="000507E6">
      <w:pPr>
        <w:pStyle w:val="Standard"/>
      </w:pPr>
      <w:r>
        <w:t xml:space="preserve">          "number": "2017116362",</w:t>
      </w:r>
    </w:p>
    <w:p w14:paraId="4208B1BD" w14:textId="77777777" w:rsidR="00B02C8D" w:rsidRDefault="00B02C8D" w:rsidP="000507E6">
      <w:pPr>
        <w:pStyle w:val="Standard"/>
      </w:pPr>
      <w:r>
        <w:lastRenderedPageBreak/>
        <w:t xml:space="preserve">          "filing_date": "2017.05.10",</w:t>
      </w:r>
    </w:p>
    <w:p w14:paraId="6297863C" w14:textId="77777777" w:rsidR="00B02C8D" w:rsidRDefault="00B02C8D" w:rsidP="000507E6">
      <w:pPr>
        <w:pStyle w:val="Standard"/>
      </w:pPr>
      <w:r>
        <w:t xml:space="preserve">          "rights_start_date": "2017.05.10"</w:t>
      </w:r>
    </w:p>
    <w:p w14:paraId="6A059F2F" w14:textId="77777777" w:rsidR="00B02C8D" w:rsidRDefault="00B02C8D" w:rsidP="000507E6">
      <w:pPr>
        <w:pStyle w:val="Standard"/>
      </w:pPr>
      <w:r>
        <w:t xml:space="preserve">        },</w:t>
      </w:r>
    </w:p>
    <w:p w14:paraId="74B8C3C9" w14:textId="77777777" w:rsidR="00B02C8D" w:rsidRDefault="00B02C8D" w:rsidP="000507E6">
      <w:pPr>
        <w:pStyle w:val="Standard"/>
      </w:pPr>
      <w:r>
        <w:t xml:space="preserve">        "classification": {</w:t>
      </w:r>
    </w:p>
    <w:p w14:paraId="6F3BDD91" w14:textId="77777777" w:rsidR="00B02C8D" w:rsidRDefault="00B02C8D" w:rsidP="000507E6">
      <w:pPr>
        <w:pStyle w:val="Standard"/>
      </w:pPr>
      <w:r>
        <w:t xml:space="preserve">          "cpc": [</w:t>
      </w:r>
    </w:p>
    <w:p w14:paraId="66B00513" w14:textId="77777777" w:rsidR="00B02C8D" w:rsidRDefault="00B02C8D" w:rsidP="000507E6">
      <w:pPr>
        <w:pStyle w:val="Standard"/>
      </w:pPr>
      <w:r>
        <w:t xml:space="preserve">            {</w:t>
      </w:r>
    </w:p>
    <w:p w14:paraId="09BF9E6B" w14:textId="77777777" w:rsidR="00B02C8D" w:rsidRDefault="00B02C8D" w:rsidP="000507E6">
      <w:pPr>
        <w:pStyle w:val="Standard"/>
      </w:pPr>
      <w:r>
        <w:t xml:space="preserve">              "main_group": "10",</w:t>
      </w:r>
    </w:p>
    <w:p w14:paraId="172D33A8" w14:textId="77777777" w:rsidR="00B02C8D" w:rsidRDefault="00B02C8D" w:rsidP="000507E6">
      <w:pPr>
        <w:pStyle w:val="Standard"/>
      </w:pPr>
      <w:r>
        <w:t xml:space="preserve">              "classification_value": "invention",</w:t>
      </w:r>
    </w:p>
    <w:p w14:paraId="3C238421" w14:textId="77777777" w:rsidR="00B02C8D" w:rsidRDefault="00B02C8D" w:rsidP="000507E6">
      <w:pPr>
        <w:pStyle w:val="Standard"/>
      </w:pPr>
      <w:r>
        <w:t xml:space="preserve">              "subgroup": "56",</w:t>
      </w:r>
    </w:p>
    <w:p w14:paraId="3990C67F" w14:textId="77777777" w:rsidR="00B02C8D" w:rsidRDefault="00B02C8D" w:rsidP="000507E6">
      <w:pPr>
        <w:pStyle w:val="Standard"/>
      </w:pPr>
      <w:r>
        <w:t xml:space="preserve">              "subclass": "B",</w:t>
      </w:r>
    </w:p>
    <w:p w14:paraId="021BCE2E" w14:textId="77777777" w:rsidR="00B02C8D" w:rsidRDefault="00B02C8D" w:rsidP="000507E6">
      <w:pPr>
        <w:pStyle w:val="Standard"/>
      </w:pPr>
      <w:r>
        <w:t xml:space="preserve">              "section": "F",</w:t>
      </w:r>
    </w:p>
    <w:p w14:paraId="7FC17E98" w14:textId="77777777" w:rsidR="00B02C8D" w:rsidRDefault="00B02C8D" w:rsidP="000507E6">
      <w:pPr>
        <w:pStyle w:val="Standard"/>
      </w:pPr>
      <w:r>
        <w:t xml:space="preserve">              "fullname": "F42B10/56",</w:t>
      </w:r>
    </w:p>
    <w:p w14:paraId="3D227CCA" w14:textId="77777777" w:rsidR="00B02C8D" w:rsidRDefault="00B02C8D" w:rsidP="000507E6">
      <w:pPr>
        <w:pStyle w:val="Standard"/>
      </w:pPr>
      <w:r>
        <w:t xml:space="preserve">              "class": "42"</w:t>
      </w:r>
    </w:p>
    <w:p w14:paraId="6F1A2D9E" w14:textId="77777777" w:rsidR="00B02C8D" w:rsidRDefault="00B02C8D" w:rsidP="000507E6">
      <w:pPr>
        <w:pStyle w:val="Standard"/>
      </w:pPr>
      <w:r>
        <w:t xml:space="preserve">            },</w:t>
      </w:r>
    </w:p>
    <w:p w14:paraId="5A54F73D" w14:textId="77777777" w:rsidR="00B02C8D" w:rsidRDefault="00B02C8D" w:rsidP="000507E6">
      <w:pPr>
        <w:pStyle w:val="Standard"/>
      </w:pPr>
      <w:r>
        <w:t xml:space="preserve">            {</w:t>
      </w:r>
    </w:p>
    <w:p w14:paraId="089DCE48" w14:textId="77777777" w:rsidR="00B02C8D" w:rsidRDefault="00B02C8D" w:rsidP="000507E6">
      <w:pPr>
        <w:pStyle w:val="Standard"/>
      </w:pPr>
      <w:r>
        <w:t xml:space="preserve">              "main_group": "10",</w:t>
      </w:r>
    </w:p>
    <w:p w14:paraId="28FF61F2" w14:textId="77777777" w:rsidR="00B02C8D" w:rsidRDefault="00B02C8D" w:rsidP="000507E6">
      <w:pPr>
        <w:pStyle w:val="Standard"/>
      </w:pPr>
      <w:r>
        <w:t xml:space="preserve">              "classification_value": "invention",</w:t>
      </w:r>
    </w:p>
    <w:p w14:paraId="685D46D2" w14:textId="77777777" w:rsidR="00B02C8D" w:rsidRDefault="00B02C8D" w:rsidP="000507E6">
      <w:pPr>
        <w:pStyle w:val="Standard"/>
      </w:pPr>
      <w:r>
        <w:t xml:space="preserve">              "subgroup": "60",</w:t>
      </w:r>
    </w:p>
    <w:p w14:paraId="5D72D22F" w14:textId="77777777" w:rsidR="00B02C8D" w:rsidRDefault="00B02C8D" w:rsidP="000507E6">
      <w:pPr>
        <w:pStyle w:val="Standard"/>
      </w:pPr>
      <w:r>
        <w:t xml:space="preserve">              "subclass": "B",</w:t>
      </w:r>
    </w:p>
    <w:p w14:paraId="18F6447F" w14:textId="77777777" w:rsidR="00B02C8D" w:rsidRDefault="00B02C8D" w:rsidP="000507E6">
      <w:pPr>
        <w:pStyle w:val="Standard"/>
      </w:pPr>
      <w:r>
        <w:t xml:space="preserve">              "section": "F",</w:t>
      </w:r>
    </w:p>
    <w:p w14:paraId="3AAE736F" w14:textId="77777777" w:rsidR="00B02C8D" w:rsidRDefault="00B02C8D" w:rsidP="000507E6">
      <w:pPr>
        <w:pStyle w:val="Standard"/>
      </w:pPr>
      <w:r>
        <w:t xml:space="preserve">              "fullname": "F42B10/60",</w:t>
      </w:r>
    </w:p>
    <w:p w14:paraId="518F451C" w14:textId="77777777" w:rsidR="00B02C8D" w:rsidRDefault="00B02C8D" w:rsidP="000507E6">
      <w:pPr>
        <w:pStyle w:val="Standard"/>
      </w:pPr>
      <w:r>
        <w:t xml:space="preserve">              "class": "42"</w:t>
      </w:r>
    </w:p>
    <w:p w14:paraId="005B3092" w14:textId="77777777" w:rsidR="00B02C8D" w:rsidRDefault="00B02C8D" w:rsidP="000507E6">
      <w:pPr>
        <w:pStyle w:val="Standard"/>
      </w:pPr>
      <w:r>
        <w:t xml:space="preserve">            },</w:t>
      </w:r>
    </w:p>
    <w:p w14:paraId="45630C02" w14:textId="77777777" w:rsidR="00B02C8D" w:rsidRDefault="00B02C8D" w:rsidP="000507E6">
      <w:pPr>
        <w:pStyle w:val="Standard"/>
      </w:pPr>
      <w:r>
        <w:t xml:space="preserve">            {</w:t>
      </w:r>
    </w:p>
    <w:p w14:paraId="03D080B3" w14:textId="77777777" w:rsidR="00B02C8D" w:rsidRDefault="00B02C8D" w:rsidP="000507E6">
      <w:pPr>
        <w:pStyle w:val="Standard"/>
      </w:pPr>
      <w:r>
        <w:t xml:space="preserve">              "main_group": "1",</w:t>
      </w:r>
    </w:p>
    <w:p w14:paraId="70E5F7F7" w14:textId="77777777" w:rsidR="00B02C8D" w:rsidRDefault="00B02C8D" w:rsidP="000507E6">
      <w:pPr>
        <w:pStyle w:val="Standard"/>
      </w:pPr>
      <w:r>
        <w:t xml:space="preserve">              "classification_value": "invention",</w:t>
      </w:r>
    </w:p>
    <w:p w14:paraId="4166ADA0" w14:textId="77777777" w:rsidR="00B02C8D" w:rsidRDefault="00B02C8D" w:rsidP="000507E6">
      <w:pPr>
        <w:pStyle w:val="Standard"/>
      </w:pPr>
      <w:r>
        <w:t xml:space="preserve">              "subgroup": "04",</w:t>
      </w:r>
    </w:p>
    <w:p w14:paraId="1B1FA65F" w14:textId="77777777" w:rsidR="00B02C8D" w:rsidRDefault="00B02C8D" w:rsidP="000507E6">
      <w:pPr>
        <w:pStyle w:val="Standard"/>
      </w:pPr>
      <w:r>
        <w:t xml:space="preserve">              "subclass": "D",</w:t>
      </w:r>
    </w:p>
    <w:p w14:paraId="283E5CC9" w14:textId="77777777" w:rsidR="00B02C8D" w:rsidRDefault="00B02C8D" w:rsidP="000507E6">
      <w:pPr>
        <w:pStyle w:val="Standard"/>
      </w:pPr>
      <w:r>
        <w:t xml:space="preserve">              "section": "B",</w:t>
      </w:r>
    </w:p>
    <w:p w14:paraId="7B7A4F6D" w14:textId="77777777" w:rsidR="00B02C8D" w:rsidRDefault="00B02C8D" w:rsidP="000507E6">
      <w:pPr>
        <w:pStyle w:val="Standard"/>
      </w:pPr>
      <w:r>
        <w:t xml:space="preserve">              "fullname": "B64D1/04",</w:t>
      </w:r>
    </w:p>
    <w:p w14:paraId="1E460295" w14:textId="77777777" w:rsidR="00B02C8D" w:rsidRDefault="00B02C8D" w:rsidP="000507E6">
      <w:pPr>
        <w:pStyle w:val="Standard"/>
      </w:pPr>
      <w:r>
        <w:t xml:space="preserve">              "class": "64"</w:t>
      </w:r>
    </w:p>
    <w:p w14:paraId="7EDDDCE0" w14:textId="77777777" w:rsidR="00B02C8D" w:rsidRDefault="00B02C8D" w:rsidP="000507E6">
      <w:pPr>
        <w:pStyle w:val="Standard"/>
      </w:pPr>
      <w:r>
        <w:t xml:space="preserve">            },</w:t>
      </w:r>
    </w:p>
    <w:p w14:paraId="206F79E8" w14:textId="77777777" w:rsidR="00B02C8D" w:rsidRDefault="00B02C8D" w:rsidP="000507E6">
      <w:pPr>
        <w:pStyle w:val="Standard"/>
      </w:pPr>
      <w:r>
        <w:t xml:space="preserve">            {</w:t>
      </w:r>
    </w:p>
    <w:p w14:paraId="6FA48EEC" w14:textId="77777777" w:rsidR="00B02C8D" w:rsidRDefault="00B02C8D" w:rsidP="000507E6">
      <w:pPr>
        <w:pStyle w:val="Standard"/>
      </w:pPr>
      <w:r>
        <w:t xml:space="preserve">              "main_group": "15",</w:t>
      </w:r>
    </w:p>
    <w:p w14:paraId="170BE52E" w14:textId="77777777" w:rsidR="00B02C8D" w:rsidRDefault="00B02C8D" w:rsidP="000507E6">
      <w:pPr>
        <w:pStyle w:val="Standard"/>
      </w:pPr>
      <w:r>
        <w:t xml:space="preserve">              "classification_value": "invention",</w:t>
      </w:r>
    </w:p>
    <w:p w14:paraId="3E63C97D" w14:textId="77777777" w:rsidR="00B02C8D" w:rsidRDefault="00B02C8D" w:rsidP="000507E6">
      <w:pPr>
        <w:pStyle w:val="Standard"/>
      </w:pPr>
      <w:r>
        <w:t xml:space="preserve">              "subgroup": "00",</w:t>
      </w:r>
    </w:p>
    <w:p w14:paraId="15358798" w14:textId="77777777" w:rsidR="00B02C8D" w:rsidRDefault="00B02C8D" w:rsidP="000507E6">
      <w:pPr>
        <w:pStyle w:val="Standard"/>
      </w:pPr>
      <w:r>
        <w:t xml:space="preserve">              "subclass": "B",</w:t>
      </w:r>
    </w:p>
    <w:p w14:paraId="419F9B20" w14:textId="77777777" w:rsidR="00B02C8D" w:rsidRDefault="00B02C8D" w:rsidP="000507E6">
      <w:pPr>
        <w:pStyle w:val="Standard"/>
      </w:pPr>
      <w:r>
        <w:t xml:space="preserve">              "section": "F",</w:t>
      </w:r>
    </w:p>
    <w:p w14:paraId="230EEA5A" w14:textId="77777777" w:rsidR="00B02C8D" w:rsidRDefault="00B02C8D" w:rsidP="000507E6">
      <w:pPr>
        <w:pStyle w:val="Standard"/>
      </w:pPr>
      <w:r>
        <w:t xml:space="preserve">              "fullname": "F42B15/00",</w:t>
      </w:r>
    </w:p>
    <w:p w14:paraId="0E413C5D" w14:textId="77777777" w:rsidR="00B02C8D" w:rsidRDefault="00B02C8D" w:rsidP="000507E6">
      <w:pPr>
        <w:pStyle w:val="Standard"/>
      </w:pPr>
      <w:r>
        <w:t xml:space="preserve">              "class": "42"</w:t>
      </w:r>
    </w:p>
    <w:p w14:paraId="77B58211" w14:textId="77777777" w:rsidR="00B02C8D" w:rsidRDefault="00B02C8D" w:rsidP="000507E6">
      <w:pPr>
        <w:pStyle w:val="Standard"/>
      </w:pPr>
      <w:r>
        <w:t xml:space="preserve">            }</w:t>
      </w:r>
    </w:p>
    <w:p w14:paraId="094BAE8E" w14:textId="77777777" w:rsidR="00B02C8D" w:rsidRDefault="00B02C8D" w:rsidP="000507E6">
      <w:pPr>
        <w:pStyle w:val="Standard"/>
      </w:pPr>
      <w:r>
        <w:t xml:space="preserve">          ],</w:t>
      </w:r>
    </w:p>
    <w:p w14:paraId="3774321D" w14:textId="77777777" w:rsidR="00B02C8D" w:rsidRDefault="00B02C8D" w:rsidP="000507E6">
      <w:pPr>
        <w:pStyle w:val="Standard"/>
      </w:pPr>
      <w:r>
        <w:t xml:space="preserve">          "ipc": [</w:t>
      </w:r>
    </w:p>
    <w:p w14:paraId="7FB342AC" w14:textId="77777777" w:rsidR="00B02C8D" w:rsidRDefault="00B02C8D" w:rsidP="000507E6">
      <w:pPr>
        <w:pStyle w:val="Standard"/>
      </w:pPr>
      <w:r>
        <w:t xml:space="preserve">            {</w:t>
      </w:r>
    </w:p>
    <w:p w14:paraId="1B11ACE8" w14:textId="77777777" w:rsidR="00B02C8D" w:rsidRDefault="00B02C8D" w:rsidP="000507E6">
      <w:pPr>
        <w:pStyle w:val="Standard"/>
      </w:pPr>
      <w:r>
        <w:t xml:space="preserve">              "main_group": "15",</w:t>
      </w:r>
    </w:p>
    <w:p w14:paraId="102313D4" w14:textId="77777777" w:rsidR="00B02C8D" w:rsidRDefault="00B02C8D" w:rsidP="000507E6">
      <w:pPr>
        <w:pStyle w:val="Standard"/>
      </w:pPr>
      <w:r>
        <w:t xml:space="preserve">              "classification_value": "invention",</w:t>
      </w:r>
    </w:p>
    <w:p w14:paraId="2CBC73CC" w14:textId="77777777" w:rsidR="00B02C8D" w:rsidRDefault="00B02C8D" w:rsidP="000507E6">
      <w:pPr>
        <w:pStyle w:val="Standard"/>
      </w:pPr>
      <w:r>
        <w:t xml:space="preserve">              "subgroup": "00",</w:t>
      </w:r>
    </w:p>
    <w:p w14:paraId="54B33366" w14:textId="77777777" w:rsidR="00B02C8D" w:rsidRDefault="00B02C8D" w:rsidP="000507E6">
      <w:pPr>
        <w:pStyle w:val="Standard"/>
      </w:pPr>
      <w:r>
        <w:t xml:space="preserve">              "subclass": "B",</w:t>
      </w:r>
    </w:p>
    <w:p w14:paraId="79C7A52C" w14:textId="77777777" w:rsidR="00B02C8D" w:rsidRDefault="00B02C8D" w:rsidP="000507E6">
      <w:pPr>
        <w:pStyle w:val="Standard"/>
      </w:pPr>
      <w:r>
        <w:t xml:space="preserve">              "section": "F",</w:t>
      </w:r>
    </w:p>
    <w:p w14:paraId="7B187002" w14:textId="77777777" w:rsidR="00B02C8D" w:rsidRDefault="00B02C8D" w:rsidP="000507E6">
      <w:pPr>
        <w:pStyle w:val="Standard"/>
      </w:pPr>
      <w:r>
        <w:t xml:space="preserve">              "fullname": "F42B15/00",</w:t>
      </w:r>
    </w:p>
    <w:p w14:paraId="738DF3A3" w14:textId="77777777" w:rsidR="00B02C8D" w:rsidRDefault="00B02C8D" w:rsidP="000507E6">
      <w:pPr>
        <w:pStyle w:val="Standard"/>
      </w:pPr>
      <w:r>
        <w:lastRenderedPageBreak/>
        <w:t xml:space="preserve">              "class": "42"</w:t>
      </w:r>
    </w:p>
    <w:p w14:paraId="27C8983F" w14:textId="77777777" w:rsidR="00B02C8D" w:rsidRDefault="00B02C8D" w:rsidP="000507E6">
      <w:pPr>
        <w:pStyle w:val="Standard"/>
      </w:pPr>
      <w:r>
        <w:t xml:space="preserve">            },</w:t>
      </w:r>
    </w:p>
    <w:p w14:paraId="55856F3E" w14:textId="77777777" w:rsidR="00B02C8D" w:rsidRDefault="00B02C8D" w:rsidP="000507E6">
      <w:pPr>
        <w:pStyle w:val="Standard"/>
      </w:pPr>
      <w:r>
        <w:t xml:space="preserve">            {</w:t>
      </w:r>
    </w:p>
    <w:p w14:paraId="7B098CDD" w14:textId="77777777" w:rsidR="00B02C8D" w:rsidRDefault="00B02C8D" w:rsidP="000507E6">
      <w:pPr>
        <w:pStyle w:val="Standard"/>
      </w:pPr>
      <w:r>
        <w:t xml:space="preserve">              "main_group": "10",</w:t>
      </w:r>
    </w:p>
    <w:p w14:paraId="386DF757" w14:textId="77777777" w:rsidR="00B02C8D" w:rsidRDefault="00B02C8D" w:rsidP="000507E6">
      <w:pPr>
        <w:pStyle w:val="Standard"/>
      </w:pPr>
      <w:r>
        <w:t xml:space="preserve">              "classification_value": "invention",</w:t>
      </w:r>
    </w:p>
    <w:p w14:paraId="6DB6A496" w14:textId="77777777" w:rsidR="00B02C8D" w:rsidRDefault="00B02C8D" w:rsidP="000507E6">
      <w:pPr>
        <w:pStyle w:val="Standard"/>
      </w:pPr>
      <w:r>
        <w:t xml:space="preserve">              "subgroup": "56",</w:t>
      </w:r>
    </w:p>
    <w:p w14:paraId="12D5027C" w14:textId="77777777" w:rsidR="00B02C8D" w:rsidRDefault="00B02C8D" w:rsidP="000507E6">
      <w:pPr>
        <w:pStyle w:val="Standard"/>
      </w:pPr>
      <w:r>
        <w:t xml:space="preserve">              "subclass": "B",</w:t>
      </w:r>
    </w:p>
    <w:p w14:paraId="10CD096B" w14:textId="77777777" w:rsidR="00B02C8D" w:rsidRDefault="00B02C8D" w:rsidP="000507E6">
      <w:pPr>
        <w:pStyle w:val="Standard"/>
      </w:pPr>
      <w:r>
        <w:t xml:space="preserve">              "section": "F",</w:t>
      </w:r>
    </w:p>
    <w:p w14:paraId="24EF1475" w14:textId="77777777" w:rsidR="00B02C8D" w:rsidRDefault="00B02C8D" w:rsidP="000507E6">
      <w:pPr>
        <w:pStyle w:val="Standard"/>
      </w:pPr>
      <w:r>
        <w:t xml:space="preserve">              "fullname": "F42B10/56",</w:t>
      </w:r>
    </w:p>
    <w:p w14:paraId="02F08408" w14:textId="77777777" w:rsidR="00B02C8D" w:rsidRDefault="00B02C8D" w:rsidP="000507E6">
      <w:pPr>
        <w:pStyle w:val="Standard"/>
      </w:pPr>
      <w:r>
        <w:t xml:space="preserve">              "class": "42"</w:t>
      </w:r>
    </w:p>
    <w:p w14:paraId="6005CADF" w14:textId="77777777" w:rsidR="00B02C8D" w:rsidRDefault="00B02C8D" w:rsidP="000507E6">
      <w:pPr>
        <w:pStyle w:val="Standard"/>
      </w:pPr>
      <w:r>
        <w:t xml:space="preserve">            },</w:t>
      </w:r>
    </w:p>
    <w:p w14:paraId="5944AE0C" w14:textId="77777777" w:rsidR="00B02C8D" w:rsidRDefault="00B02C8D" w:rsidP="000507E6">
      <w:pPr>
        <w:pStyle w:val="Standard"/>
      </w:pPr>
      <w:r>
        <w:t xml:space="preserve">            {</w:t>
      </w:r>
    </w:p>
    <w:p w14:paraId="3AD5D575" w14:textId="77777777" w:rsidR="00B02C8D" w:rsidRDefault="00B02C8D" w:rsidP="000507E6">
      <w:pPr>
        <w:pStyle w:val="Standard"/>
      </w:pPr>
      <w:r>
        <w:t xml:space="preserve">              "main_group": "10",</w:t>
      </w:r>
    </w:p>
    <w:p w14:paraId="386AADD7" w14:textId="77777777" w:rsidR="00B02C8D" w:rsidRDefault="00B02C8D" w:rsidP="000507E6">
      <w:pPr>
        <w:pStyle w:val="Standard"/>
      </w:pPr>
      <w:r>
        <w:t xml:space="preserve">              "classification_value": "invention",</w:t>
      </w:r>
    </w:p>
    <w:p w14:paraId="6F9BDDC1" w14:textId="77777777" w:rsidR="00B02C8D" w:rsidRDefault="00B02C8D" w:rsidP="000507E6">
      <w:pPr>
        <w:pStyle w:val="Standard"/>
      </w:pPr>
      <w:r>
        <w:t xml:space="preserve">              "subgroup": "60",</w:t>
      </w:r>
    </w:p>
    <w:p w14:paraId="49972E59" w14:textId="77777777" w:rsidR="00B02C8D" w:rsidRDefault="00B02C8D" w:rsidP="000507E6">
      <w:pPr>
        <w:pStyle w:val="Standard"/>
      </w:pPr>
      <w:r>
        <w:t xml:space="preserve">              "subclass": "B",</w:t>
      </w:r>
    </w:p>
    <w:p w14:paraId="47D9E246" w14:textId="77777777" w:rsidR="00B02C8D" w:rsidRDefault="00B02C8D" w:rsidP="000507E6">
      <w:pPr>
        <w:pStyle w:val="Standard"/>
      </w:pPr>
      <w:r>
        <w:t xml:space="preserve">              "section": "F",</w:t>
      </w:r>
    </w:p>
    <w:p w14:paraId="0CCA7E62" w14:textId="77777777" w:rsidR="00B02C8D" w:rsidRDefault="00B02C8D" w:rsidP="000507E6">
      <w:pPr>
        <w:pStyle w:val="Standard"/>
      </w:pPr>
      <w:r>
        <w:t xml:space="preserve">              "fullname": "F42B10/60",</w:t>
      </w:r>
    </w:p>
    <w:p w14:paraId="4F5F3F1B" w14:textId="77777777" w:rsidR="00B02C8D" w:rsidRDefault="00B02C8D" w:rsidP="000507E6">
      <w:pPr>
        <w:pStyle w:val="Standard"/>
      </w:pPr>
      <w:r>
        <w:t xml:space="preserve">              "class": "42"</w:t>
      </w:r>
    </w:p>
    <w:p w14:paraId="1404CFEB" w14:textId="77777777" w:rsidR="00B02C8D" w:rsidRDefault="00B02C8D" w:rsidP="000507E6">
      <w:pPr>
        <w:pStyle w:val="Standard"/>
      </w:pPr>
      <w:r>
        <w:t xml:space="preserve">            },</w:t>
      </w:r>
    </w:p>
    <w:p w14:paraId="17A92D6F" w14:textId="77777777" w:rsidR="00B02C8D" w:rsidRDefault="00B02C8D" w:rsidP="000507E6">
      <w:pPr>
        <w:pStyle w:val="Standard"/>
      </w:pPr>
      <w:r>
        <w:t xml:space="preserve">            {</w:t>
      </w:r>
    </w:p>
    <w:p w14:paraId="5040C49A" w14:textId="77777777" w:rsidR="00B02C8D" w:rsidRDefault="00B02C8D" w:rsidP="000507E6">
      <w:pPr>
        <w:pStyle w:val="Standard"/>
      </w:pPr>
      <w:r>
        <w:t xml:space="preserve">              "main_group": "1",</w:t>
      </w:r>
    </w:p>
    <w:p w14:paraId="5FC33A82" w14:textId="77777777" w:rsidR="00B02C8D" w:rsidRDefault="00B02C8D" w:rsidP="000507E6">
      <w:pPr>
        <w:pStyle w:val="Standard"/>
      </w:pPr>
      <w:r>
        <w:t xml:space="preserve">              "classification_value": "invention",</w:t>
      </w:r>
    </w:p>
    <w:p w14:paraId="5FA88303" w14:textId="77777777" w:rsidR="00B02C8D" w:rsidRDefault="00B02C8D" w:rsidP="000507E6">
      <w:pPr>
        <w:pStyle w:val="Standard"/>
      </w:pPr>
      <w:r>
        <w:t xml:space="preserve">              "subgroup": "04",</w:t>
      </w:r>
    </w:p>
    <w:p w14:paraId="5EB6F89C" w14:textId="77777777" w:rsidR="00B02C8D" w:rsidRDefault="00B02C8D" w:rsidP="000507E6">
      <w:pPr>
        <w:pStyle w:val="Standard"/>
      </w:pPr>
      <w:r>
        <w:t xml:space="preserve">              "subclass": "D",</w:t>
      </w:r>
    </w:p>
    <w:p w14:paraId="2C6C4F71" w14:textId="77777777" w:rsidR="00B02C8D" w:rsidRDefault="00B02C8D" w:rsidP="000507E6">
      <w:pPr>
        <w:pStyle w:val="Standard"/>
      </w:pPr>
      <w:r>
        <w:t xml:space="preserve">              "section": "B",</w:t>
      </w:r>
    </w:p>
    <w:p w14:paraId="52306290" w14:textId="77777777" w:rsidR="00B02C8D" w:rsidRDefault="00B02C8D" w:rsidP="000507E6">
      <w:pPr>
        <w:pStyle w:val="Standard"/>
      </w:pPr>
      <w:r>
        <w:t xml:space="preserve">              "fullname": "B64D1/04",</w:t>
      </w:r>
    </w:p>
    <w:p w14:paraId="25421737" w14:textId="77777777" w:rsidR="00B02C8D" w:rsidRDefault="00B02C8D" w:rsidP="000507E6">
      <w:pPr>
        <w:pStyle w:val="Standard"/>
      </w:pPr>
      <w:r>
        <w:t xml:space="preserve">              "class": "64"</w:t>
      </w:r>
    </w:p>
    <w:p w14:paraId="738157D8" w14:textId="77777777" w:rsidR="00B02C8D" w:rsidRDefault="00B02C8D" w:rsidP="000507E6">
      <w:pPr>
        <w:pStyle w:val="Standard"/>
      </w:pPr>
      <w:r>
        <w:t xml:space="preserve">            }</w:t>
      </w:r>
    </w:p>
    <w:p w14:paraId="4413E285" w14:textId="77777777" w:rsidR="00B02C8D" w:rsidRDefault="00B02C8D" w:rsidP="000507E6">
      <w:pPr>
        <w:pStyle w:val="Standard"/>
      </w:pPr>
      <w:r>
        <w:t xml:space="preserve">          ]</w:t>
      </w:r>
    </w:p>
    <w:p w14:paraId="49E5D544" w14:textId="77777777" w:rsidR="00B02C8D" w:rsidRDefault="00B02C8D" w:rsidP="000507E6">
      <w:pPr>
        <w:pStyle w:val="Standard"/>
      </w:pPr>
      <w:r>
        <w:t xml:space="preserve">        }</w:t>
      </w:r>
    </w:p>
    <w:p w14:paraId="11338073" w14:textId="77777777" w:rsidR="00B02C8D" w:rsidRDefault="00B02C8D" w:rsidP="000507E6">
      <w:pPr>
        <w:pStyle w:val="Standard"/>
      </w:pPr>
      <w:r>
        <w:t xml:space="preserve">      },</w:t>
      </w:r>
    </w:p>
    <w:p w14:paraId="7FD38115" w14:textId="77777777" w:rsidR="00B02C8D" w:rsidRDefault="00B02C8D" w:rsidP="000507E6">
      <w:pPr>
        <w:pStyle w:val="Standard"/>
      </w:pPr>
      <w:r>
        <w:t xml:space="preserve">      "meta": {</w:t>
      </w:r>
    </w:p>
    <w:p w14:paraId="700C0381" w14:textId="77777777" w:rsidR="00B02C8D" w:rsidRDefault="00B02C8D" w:rsidP="000507E6">
      <w:pPr>
        <w:pStyle w:val="Standard"/>
      </w:pPr>
      <w:r>
        <w:t xml:space="preserve">        "source": {</w:t>
      </w:r>
    </w:p>
    <w:p w14:paraId="17EF55E4" w14:textId="77777777" w:rsidR="00B02C8D" w:rsidRDefault="00B02C8D" w:rsidP="000507E6">
      <w:pPr>
        <w:pStyle w:val="Standard"/>
      </w:pPr>
      <w:r>
        <w:t xml:space="preserve">          "path": "/RUPAT_NEW_2009/RU/C1/20180717/0002661490",</w:t>
      </w:r>
    </w:p>
    <w:p w14:paraId="53BEC034" w14:textId="77777777" w:rsidR="00B02C8D" w:rsidRDefault="00B02C8D" w:rsidP="000507E6">
      <w:pPr>
        <w:pStyle w:val="Standard"/>
      </w:pPr>
      <w:r>
        <w:t xml:space="preserve">          "file": "0002661490.xml",</w:t>
      </w:r>
    </w:p>
    <w:p w14:paraId="57E06374" w14:textId="77777777" w:rsidR="00B02C8D" w:rsidRDefault="00B02C8D" w:rsidP="000507E6">
      <w:pPr>
        <w:pStyle w:val="Standard"/>
      </w:pPr>
      <w:r>
        <w:t xml:space="preserve">          "index": "RUPAT_NEW_2009",</w:t>
      </w:r>
    </w:p>
    <w:p w14:paraId="56544DCE" w14:textId="77777777" w:rsidR="00B02C8D" w:rsidRPr="000B1459" w:rsidRDefault="00B02C8D" w:rsidP="000507E6">
      <w:pPr>
        <w:pStyle w:val="Standard"/>
        <w:rPr>
          <w:lang w:val="ru-RU"/>
        </w:rPr>
      </w:pPr>
      <w:r>
        <w:t xml:space="preserve">          </w:t>
      </w:r>
      <w:r w:rsidRPr="000B1459">
        <w:rPr>
          <w:lang w:val="ru-RU"/>
        </w:rPr>
        <w:t>"</w:t>
      </w:r>
      <w:r>
        <w:t>from</w:t>
      </w:r>
      <w:r w:rsidRPr="000B1459">
        <w:rPr>
          <w:lang w:val="ru-RU"/>
        </w:rPr>
        <w:t>": "</w:t>
      </w:r>
      <w:r>
        <w:t>patsearch</w:t>
      </w:r>
      <w:r w:rsidRPr="000B1459">
        <w:rPr>
          <w:lang w:val="ru-RU"/>
        </w:rPr>
        <w:t>"</w:t>
      </w:r>
    </w:p>
    <w:p w14:paraId="7B39AA8E" w14:textId="77777777" w:rsidR="00B02C8D" w:rsidRPr="00972120" w:rsidRDefault="00B02C8D" w:rsidP="000507E6">
      <w:pPr>
        <w:pStyle w:val="Standard"/>
        <w:rPr>
          <w:lang w:val="ru-RU"/>
        </w:rPr>
      </w:pPr>
      <w:r w:rsidRPr="000B1459">
        <w:rPr>
          <w:lang w:val="ru-RU"/>
        </w:rPr>
        <w:t xml:space="preserve">        </w:t>
      </w:r>
      <w:r w:rsidRPr="00972120">
        <w:rPr>
          <w:lang w:val="ru-RU"/>
        </w:rPr>
        <w:t>}</w:t>
      </w:r>
    </w:p>
    <w:p w14:paraId="6E50F7CE" w14:textId="77777777" w:rsidR="00B02C8D" w:rsidRPr="00972120" w:rsidRDefault="00B02C8D" w:rsidP="000507E6">
      <w:pPr>
        <w:pStyle w:val="Standard"/>
        <w:rPr>
          <w:lang w:val="ru-RU"/>
        </w:rPr>
      </w:pPr>
      <w:r w:rsidRPr="00972120">
        <w:rPr>
          <w:lang w:val="ru-RU"/>
        </w:rPr>
        <w:t xml:space="preserve">      },</w:t>
      </w:r>
    </w:p>
    <w:p w14:paraId="333F7B2B" w14:textId="77777777" w:rsidR="00B02C8D" w:rsidRPr="00972120" w:rsidRDefault="00B02C8D" w:rsidP="000507E6">
      <w:pPr>
        <w:pStyle w:val="Standard"/>
        <w:rPr>
          <w:lang w:val="ru-RU"/>
        </w:rPr>
      </w:pPr>
      <w:r w:rsidRPr="00972120">
        <w:rPr>
          <w:lang w:val="ru-RU"/>
        </w:rPr>
        <w:t xml:space="preserve">      "</w:t>
      </w:r>
      <w:r>
        <w:t>biblio</w:t>
      </w:r>
      <w:r w:rsidRPr="00972120">
        <w:rPr>
          <w:lang w:val="ru-RU"/>
        </w:rPr>
        <w:t>": {</w:t>
      </w:r>
    </w:p>
    <w:p w14:paraId="2564F8AA" w14:textId="77777777" w:rsidR="00B02C8D" w:rsidRPr="00972120" w:rsidRDefault="00B02C8D" w:rsidP="000507E6">
      <w:pPr>
        <w:pStyle w:val="Standard"/>
        <w:rPr>
          <w:lang w:val="ru-RU"/>
        </w:rPr>
      </w:pPr>
      <w:r w:rsidRPr="00972120">
        <w:rPr>
          <w:lang w:val="ru-RU"/>
        </w:rPr>
        <w:t xml:space="preserve">        "</w:t>
      </w:r>
      <w:r>
        <w:t>ru</w:t>
      </w:r>
      <w:r w:rsidRPr="00972120">
        <w:rPr>
          <w:lang w:val="ru-RU"/>
        </w:rPr>
        <w:t>": {</w:t>
      </w:r>
    </w:p>
    <w:p w14:paraId="2DA455A5" w14:textId="77777777" w:rsidR="00B02C8D" w:rsidRDefault="00B02C8D" w:rsidP="000507E6">
      <w:pPr>
        <w:pStyle w:val="Standard"/>
      </w:pPr>
      <w:r>
        <w:rPr>
          <w:lang w:val="ru-RU"/>
        </w:rPr>
        <w:t xml:space="preserve">          "</w:t>
      </w:r>
      <w:r>
        <w:t>citations</w:t>
      </w:r>
      <w:r>
        <w:rPr>
          <w:lang w:val="ru-RU"/>
        </w:rPr>
        <w:t xml:space="preserve">": "Противорадиолокационная ракета </w:t>
      </w:r>
      <w:r>
        <w:t>ALARM</w:t>
      </w:r>
      <w:r>
        <w:rPr>
          <w:lang w:val="ru-RU"/>
        </w:rPr>
        <w:t xml:space="preserve">, Информационно-новостная система Ракетная техника, 13.10.2011 [найдено 07.05.2018]. Найдено в интернет: </w:t>
      </w:r>
      <w:r>
        <w:t>http</w:t>
      </w:r>
      <w:r>
        <w:rPr>
          <w:lang w:val="ru-RU"/>
        </w:rPr>
        <w:t>://</w:t>
      </w:r>
      <w:r>
        <w:t>rbase</w:t>
      </w:r>
      <w:r>
        <w:rPr>
          <w:lang w:val="ru-RU"/>
        </w:rPr>
        <w:t>.</w:t>
      </w:r>
      <w:r>
        <w:t>new</w:t>
      </w:r>
      <w:r>
        <w:rPr>
          <w:lang w:val="ru-RU"/>
        </w:rPr>
        <w:t>-</w:t>
      </w:r>
      <w:r>
        <w:t>factoria</w:t>
      </w:r>
      <w:r>
        <w:rPr>
          <w:lang w:val="ru-RU"/>
        </w:rPr>
        <w:t>.</w:t>
      </w:r>
      <w:r>
        <w:t>ru</w:t>
      </w:r>
      <w:r>
        <w:rPr>
          <w:lang w:val="ru-RU"/>
        </w:rPr>
        <w:t>/</w:t>
      </w:r>
      <w:r>
        <w:t>missile</w:t>
      </w:r>
      <w:r>
        <w:rPr>
          <w:lang w:val="ru-RU"/>
        </w:rPr>
        <w:t>/</w:t>
      </w:r>
      <w:r>
        <w:t>wobb</w:t>
      </w:r>
      <w:r>
        <w:rPr>
          <w:lang w:val="ru-RU"/>
        </w:rPr>
        <w:t>/</w:t>
      </w:r>
      <w:r>
        <w:t>alarm</w:t>
      </w:r>
      <w:r>
        <w:rPr>
          <w:lang w:val="ru-RU"/>
        </w:rPr>
        <w:t>/</w:t>
      </w:r>
      <w:r>
        <w:t>alarm</w:t>
      </w:r>
      <w:r>
        <w:rPr>
          <w:lang w:val="ru-RU"/>
        </w:rPr>
        <w:t>.</w:t>
      </w:r>
      <w:r>
        <w:t>shtml</w:t>
      </w:r>
      <w:r>
        <w:rPr>
          <w:lang w:val="ru-RU"/>
        </w:rPr>
        <w:t xml:space="preserve">. </w:t>
      </w:r>
      <w:r>
        <w:t>RU</w:t>
      </w:r>
      <w:r>
        <w:rPr>
          <w:lang w:val="ru-RU"/>
        </w:rPr>
        <w:t xml:space="preserve"> 2151363 </w:t>
      </w:r>
      <w:r>
        <w:t>C</w:t>
      </w:r>
      <w:r>
        <w:rPr>
          <w:lang w:val="ru-RU"/>
        </w:rPr>
        <w:t xml:space="preserve">1, 20.06.2000. </w:t>
      </w:r>
      <w:r>
        <w:t>US 3063375 A1, 13.11.1962. EP 2428445 B1, 26.03.2014. FR 1257614 A, 07.04.1961. RU 2549923 C2, 10.05.2015. RU 2422329 C1, 27.06.2011.",</w:t>
      </w:r>
    </w:p>
    <w:p w14:paraId="14766426" w14:textId="77777777" w:rsidR="00B02C8D" w:rsidRDefault="00B02C8D" w:rsidP="000507E6">
      <w:pPr>
        <w:pStyle w:val="Standard"/>
      </w:pPr>
      <w:r>
        <w:t xml:space="preserve">          "inventor": [</w:t>
      </w:r>
    </w:p>
    <w:p w14:paraId="1CECCB0A" w14:textId="77777777" w:rsidR="00B02C8D" w:rsidRDefault="00B02C8D" w:rsidP="000507E6">
      <w:pPr>
        <w:pStyle w:val="Standard"/>
        <w:rPr>
          <w:lang w:val="ru-RU"/>
        </w:rPr>
      </w:pPr>
      <w:r>
        <w:t xml:space="preserve">            </w:t>
      </w:r>
      <w:r>
        <w:rPr>
          <w:lang w:val="ru-RU"/>
        </w:rPr>
        <w:t>{</w:t>
      </w:r>
    </w:p>
    <w:p w14:paraId="4336122E" w14:textId="77777777" w:rsidR="00B02C8D" w:rsidRDefault="00B02C8D" w:rsidP="000507E6">
      <w:pPr>
        <w:pStyle w:val="Standard"/>
        <w:rPr>
          <w:lang w:val="ru-RU"/>
        </w:rPr>
      </w:pPr>
      <w:r>
        <w:rPr>
          <w:lang w:val="ru-RU"/>
        </w:rPr>
        <w:t xml:space="preserve">              "</w:t>
      </w:r>
      <w:r>
        <w:t>name</w:t>
      </w:r>
      <w:r>
        <w:rPr>
          <w:lang w:val="ru-RU"/>
        </w:rPr>
        <w:t>": "Староверов Николай Евгеньевич (</w:t>
      </w:r>
      <w:r>
        <w:t>RU</w:t>
      </w:r>
      <w:r>
        <w:rPr>
          <w:lang w:val="ru-RU"/>
        </w:rPr>
        <w:t>)"</w:t>
      </w:r>
    </w:p>
    <w:p w14:paraId="0C64367F" w14:textId="77777777" w:rsidR="00B02C8D" w:rsidRPr="00972120" w:rsidRDefault="00B02C8D" w:rsidP="000507E6">
      <w:pPr>
        <w:pStyle w:val="Standard"/>
        <w:rPr>
          <w:lang w:val="ru-RU"/>
        </w:rPr>
      </w:pPr>
      <w:r>
        <w:rPr>
          <w:lang w:val="ru-RU"/>
        </w:rPr>
        <w:lastRenderedPageBreak/>
        <w:t xml:space="preserve">            </w:t>
      </w:r>
      <w:r w:rsidRPr="00972120">
        <w:rPr>
          <w:lang w:val="ru-RU"/>
        </w:rPr>
        <w:t>}</w:t>
      </w:r>
    </w:p>
    <w:p w14:paraId="7B8B5A0F" w14:textId="77777777" w:rsidR="00B02C8D" w:rsidRPr="00972120" w:rsidRDefault="00B02C8D" w:rsidP="000507E6">
      <w:pPr>
        <w:pStyle w:val="Standard"/>
        <w:rPr>
          <w:lang w:val="ru-RU"/>
        </w:rPr>
      </w:pPr>
      <w:r w:rsidRPr="00972120">
        <w:rPr>
          <w:lang w:val="ru-RU"/>
        </w:rPr>
        <w:t xml:space="preserve">          ],</w:t>
      </w:r>
    </w:p>
    <w:p w14:paraId="2C0AECEF" w14:textId="77777777" w:rsidR="00B02C8D" w:rsidRPr="00972120" w:rsidRDefault="00B02C8D" w:rsidP="000507E6">
      <w:pPr>
        <w:pStyle w:val="Standard"/>
        <w:rPr>
          <w:lang w:val="ru-RU"/>
        </w:rPr>
      </w:pPr>
      <w:r w:rsidRPr="00972120">
        <w:rPr>
          <w:lang w:val="ru-RU"/>
        </w:rPr>
        <w:t xml:space="preserve">          "</w:t>
      </w:r>
      <w:r>
        <w:t>title</w:t>
      </w:r>
      <w:r w:rsidRPr="00972120">
        <w:rPr>
          <w:lang w:val="ru-RU"/>
        </w:rPr>
        <w:t>": "Авиационная ракета",</w:t>
      </w:r>
    </w:p>
    <w:p w14:paraId="3A304D7D" w14:textId="77777777" w:rsidR="00B02C8D" w:rsidRPr="00972120" w:rsidRDefault="00B02C8D" w:rsidP="000507E6">
      <w:pPr>
        <w:pStyle w:val="Standard"/>
        <w:rPr>
          <w:lang w:val="ru-RU"/>
        </w:rPr>
      </w:pPr>
      <w:r w:rsidRPr="00972120">
        <w:rPr>
          <w:lang w:val="ru-RU"/>
        </w:rPr>
        <w:t xml:space="preserve">          "</w:t>
      </w:r>
      <w:r>
        <w:t>patentee</w:t>
      </w:r>
      <w:r w:rsidRPr="00972120">
        <w:rPr>
          <w:lang w:val="ru-RU"/>
        </w:rPr>
        <w:t>": [</w:t>
      </w:r>
    </w:p>
    <w:p w14:paraId="6A1984E2" w14:textId="77777777" w:rsidR="00B02C8D" w:rsidRDefault="00B02C8D" w:rsidP="000507E6">
      <w:pPr>
        <w:pStyle w:val="Standard"/>
        <w:rPr>
          <w:lang w:val="ru-RU"/>
        </w:rPr>
      </w:pPr>
      <w:r>
        <w:rPr>
          <w:lang w:val="ru-RU"/>
        </w:rPr>
        <w:t xml:space="preserve">            {</w:t>
      </w:r>
    </w:p>
    <w:p w14:paraId="700BAF16" w14:textId="77777777" w:rsidR="00B02C8D" w:rsidRDefault="00B02C8D" w:rsidP="000507E6">
      <w:pPr>
        <w:pStyle w:val="Standard"/>
        <w:rPr>
          <w:lang w:val="ru-RU"/>
        </w:rPr>
      </w:pPr>
      <w:r>
        <w:rPr>
          <w:lang w:val="ru-RU"/>
        </w:rPr>
        <w:t xml:space="preserve">              "</w:t>
      </w:r>
      <w:r>
        <w:t>name</w:t>
      </w:r>
      <w:r>
        <w:rPr>
          <w:lang w:val="ru-RU"/>
        </w:rPr>
        <w:t>": "Староверов Николай Евгеньевич (</w:t>
      </w:r>
      <w:r>
        <w:t>RU</w:t>
      </w:r>
      <w:r>
        <w:rPr>
          <w:lang w:val="ru-RU"/>
        </w:rPr>
        <w:t>)"</w:t>
      </w:r>
    </w:p>
    <w:p w14:paraId="0B48C8CB" w14:textId="77777777" w:rsidR="00B02C8D" w:rsidRPr="00972120" w:rsidRDefault="00B02C8D" w:rsidP="000507E6">
      <w:pPr>
        <w:pStyle w:val="Standard"/>
        <w:rPr>
          <w:lang w:val="ru-RU"/>
        </w:rPr>
      </w:pPr>
      <w:r>
        <w:rPr>
          <w:lang w:val="ru-RU"/>
        </w:rPr>
        <w:t xml:space="preserve">            </w:t>
      </w:r>
      <w:r w:rsidRPr="00972120">
        <w:rPr>
          <w:lang w:val="ru-RU"/>
        </w:rPr>
        <w:t>}</w:t>
      </w:r>
    </w:p>
    <w:p w14:paraId="024BD982" w14:textId="77777777" w:rsidR="00B02C8D" w:rsidRPr="00972120" w:rsidRDefault="00B02C8D" w:rsidP="000507E6">
      <w:pPr>
        <w:pStyle w:val="Standard"/>
        <w:rPr>
          <w:lang w:val="ru-RU"/>
        </w:rPr>
      </w:pPr>
      <w:r w:rsidRPr="00972120">
        <w:rPr>
          <w:lang w:val="ru-RU"/>
        </w:rPr>
        <w:t xml:space="preserve">          ],</w:t>
      </w:r>
    </w:p>
    <w:p w14:paraId="32E407D3" w14:textId="77777777" w:rsidR="00B02C8D" w:rsidRPr="00972120" w:rsidRDefault="00B02C8D" w:rsidP="000507E6">
      <w:pPr>
        <w:pStyle w:val="Standard"/>
        <w:rPr>
          <w:lang w:val="ru-RU"/>
        </w:rPr>
      </w:pPr>
      <w:r w:rsidRPr="00972120">
        <w:rPr>
          <w:lang w:val="ru-RU"/>
        </w:rPr>
        <w:t xml:space="preserve">          "</w:t>
      </w:r>
      <w:r>
        <w:t>citations</w:t>
      </w:r>
      <w:r w:rsidRPr="00972120">
        <w:rPr>
          <w:lang w:val="ru-RU"/>
        </w:rPr>
        <w:t>_</w:t>
      </w:r>
      <w:r>
        <w:t>parsed</w:t>
      </w:r>
      <w:r w:rsidRPr="00972120">
        <w:rPr>
          <w:lang w:val="ru-RU"/>
        </w:rPr>
        <w:t>": [</w:t>
      </w:r>
    </w:p>
    <w:p w14:paraId="710CFAF3" w14:textId="77777777" w:rsidR="00B02C8D" w:rsidRPr="00972120" w:rsidRDefault="00B02C8D" w:rsidP="000507E6">
      <w:pPr>
        <w:pStyle w:val="Standard"/>
        <w:rPr>
          <w:lang w:val="ru-RU"/>
        </w:rPr>
      </w:pPr>
      <w:r w:rsidRPr="00972120">
        <w:rPr>
          <w:lang w:val="ru-RU"/>
        </w:rPr>
        <w:t xml:space="preserve">            {</w:t>
      </w:r>
    </w:p>
    <w:p w14:paraId="1A043032" w14:textId="77777777" w:rsidR="00B02C8D" w:rsidRDefault="00B02C8D" w:rsidP="000507E6">
      <w:pPr>
        <w:pStyle w:val="Standard"/>
        <w:rPr>
          <w:lang w:val="ru-RU"/>
        </w:rPr>
      </w:pPr>
      <w:r>
        <w:rPr>
          <w:lang w:val="ru-RU"/>
        </w:rPr>
        <w:t xml:space="preserve">              "</w:t>
      </w:r>
      <w:r>
        <w:t>text</w:t>
      </w:r>
      <w:r>
        <w:rPr>
          <w:lang w:val="ru-RU"/>
        </w:rPr>
        <w:t xml:space="preserve">": "Противорадиолокационная ракета </w:t>
      </w:r>
      <w:r>
        <w:t>ALARM</w:t>
      </w:r>
      <w:r>
        <w:rPr>
          <w:lang w:val="ru-RU"/>
        </w:rPr>
        <w:t xml:space="preserve">, Информационно-новостная система Ракетная техника, 13.10.2011 [найдено 07.05.2018]. Найдено в интернет: </w:t>
      </w:r>
      <w:r>
        <w:t>http</w:t>
      </w:r>
      <w:r>
        <w:rPr>
          <w:lang w:val="ru-RU"/>
        </w:rPr>
        <w:t>://</w:t>
      </w:r>
      <w:r>
        <w:t>rbase</w:t>
      </w:r>
      <w:r>
        <w:rPr>
          <w:lang w:val="ru-RU"/>
        </w:rPr>
        <w:t>.</w:t>
      </w:r>
      <w:r>
        <w:t>new</w:t>
      </w:r>
      <w:r>
        <w:rPr>
          <w:lang w:val="ru-RU"/>
        </w:rPr>
        <w:t>-</w:t>
      </w:r>
      <w:r>
        <w:t>factoria</w:t>
      </w:r>
      <w:r>
        <w:rPr>
          <w:lang w:val="ru-RU"/>
        </w:rPr>
        <w:t>.</w:t>
      </w:r>
      <w:r>
        <w:t>ru</w:t>
      </w:r>
      <w:r>
        <w:rPr>
          <w:lang w:val="ru-RU"/>
        </w:rPr>
        <w:t>/</w:t>
      </w:r>
      <w:r>
        <w:t>missile</w:t>
      </w:r>
      <w:r>
        <w:rPr>
          <w:lang w:val="ru-RU"/>
        </w:rPr>
        <w:t>/</w:t>
      </w:r>
      <w:r>
        <w:t>wobb</w:t>
      </w:r>
      <w:r>
        <w:rPr>
          <w:lang w:val="ru-RU"/>
        </w:rPr>
        <w:t>/</w:t>
      </w:r>
      <w:r>
        <w:t>alarm</w:t>
      </w:r>
      <w:r>
        <w:rPr>
          <w:lang w:val="ru-RU"/>
        </w:rPr>
        <w:t>/</w:t>
      </w:r>
      <w:r>
        <w:t>alarm</w:t>
      </w:r>
      <w:r>
        <w:rPr>
          <w:lang w:val="ru-RU"/>
        </w:rPr>
        <w:t>.</w:t>
      </w:r>
      <w:r>
        <w:t>shtml</w:t>
      </w:r>
      <w:r>
        <w:rPr>
          <w:lang w:val="ru-RU"/>
        </w:rPr>
        <w:t>."</w:t>
      </w:r>
    </w:p>
    <w:p w14:paraId="2DB9A1A4" w14:textId="77777777" w:rsidR="00B02C8D" w:rsidRDefault="00B02C8D" w:rsidP="000507E6">
      <w:pPr>
        <w:pStyle w:val="Standard"/>
      </w:pPr>
      <w:r>
        <w:rPr>
          <w:lang w:val="ru-RU"/>
        </w:rPr>
        <w:t xml:space="preserve">            </w:t>
      </w:r>
      <w:r>
        <w:t>},</w:t>
      </w:r>
    </w:p>
    <w:p w14:paraId="457AE240" w14:textId="77777777" w:rsidR="00B02C8D" w:rsidRDefault="00B02C8D" w:rsidP="000507E6">
      <w:pPr>
        <w:pStyle w:val="Standard"/>
      </w:pPr>
      <w:r>
        <w:t xml:space="preserve">            {</w:t>
      </w:r>
    </w:p>
    <w:p w14:paraId="16468AA4" w14:textId="77777777" w:rsidR="00B02C8D" w:rsidRDefault="00B02C8D" w:rsidP="000507E6">
      <w:pPr>
        <w:pStyle w:val="Standard"/>
      </w:pPr>
      <w:r>
        <w:t xml:space="preserve">              "doc": {</w:t>
      </w:r>
    </w:p>
    <w:p w14:paraId="2B4183CE" w14:textId="77777777" w:rsidR="00B02C8D" w:rsidRDefault="00B02C8D" w:rsidP="000507E6">
      <w:pPr>
        <w:pStyle w:val="Standard"/>
      </w:pPr>
      <w:r>
        <w:t xml:space="preserve">                "document_number": "2151363",</w:t>
      </w:r>
    </w:p>
    <w:p w14:paraId="0B6A4198" w14:textId="77777777" w:rsidR="00B02C8D" w:rsidRDefault="00B02C8D" w:rsidP="000507E6">
      <w:pPr>
        <w:pStyle w:val="Standard"/>
      </w:pPr>
      <w:r>
        <w:t xml:space="preserve">                "kind": "C1",</w:t>
      </w:r>
    </w:p>
    <w:p w14:paraId="066309D6" w14:textId="77777777" w:rsidR="00B02C8D" w:rsidRDefault="00B02C8D" w:rsidP="000507E6">
      <w:pPr>
        <w:pStyle w:val="Standard"/>
      </w:pPr>
      <w:r>
        <w:t xml:space="preserve">                "identity": "RU2151363C1",</w:t>
      </w:r>
    </w:p>
    <w:p w14:paraId="207D1143" w14:textId="77777777" w:rsidR="00B02C8D" w:rsidRDefault="00B02C8D" w:rsidP="000507E6">
      <w:pPr>
        <w:pStyle w:val="Standard"/>
      </w:pPr>
      <w:r>
        <w:t xml:space="preserve">                "publication_date": "2000.06.20",</w:t>
      </w:r>
    </w:p>
    <w:p w14:paraId="790C0BDB" w14:textId="77777777" w:rsidR="00B02C8D" w:rsidRDefault="00B02C8D" w:rsidP="000507E6">
      <w:pPr>
        <w:pStyle w:val="Standard"/>
      </w:pPr>
      <w:r>
        <w:t xml:space="preserve">                "id": "RU2151363C1_20000620",</w:t>
      </w:r>
    </w:p>
    <w:p w14:paraId="5E2FCC90" w14:textId="77777777" w:rsidR="00B02C8D" w:rsidRDefault="00B02C8D" w:rsidP="000507E6">
      <w:pPr>
        <w:pStyle w:val="Standard"/>
      </w:pPr>
      <w:r>
        <w:t xml:space="preserve">                "publishing_office": "RU"</w:t>
      </w:r>
    </w:p>
    <w:p w14:paraId="6AC7A1D4" w14:textId="77777777" w:rsidR="00B02C8D" w:rsidRDefault="00B02C8D" w:rsidP="000507E6">
      <w:pPr>
        <w:pStyle w:val="Standard"/>
      </w:pPr>
      <w:r>
        <w:t xml:space="preserve">              },</w:t>
      </w:r>
    </w:p>
    <w:p w14:paraId="079822FA" w14:textId="77777777" w:rsidR="00B02C8D" w:rsidRDefault="00B02C8D" w:rsidP="000507E6">
      <w:pPr>
        <w:pStyle w:val="Standard"/>
      </w:pPr>
      <w:r>
        <w:t xml:space="preserve">              "text": "RU 2151363 C1, 20.06.2000."</w:t>
      </w:r>
    </w:p>
    <w:p w14:paraId="72828617" w14:textId="77777777" w:rsidR="00B02C8D" w:rsidRDefault="00B02C8D" w:rsidP="000507E6">
      <w:pPr>
        <w:pStyle w:val="Standard"/>
      </w:pPr>
      <w:r>
        <w:t xml:space="preserve">            },</w:t>
      </w:r>
    </w:p>
    <w:p w14:paraId="145F262E" w14:textId="77777777" w:rsidR="00B02C8D" w:rsidRDefault="00B02C8D" w:rsidP="000507E6">
      <w:pPr>
        <w:pStyle w:val="Standard"/>
      </w:pPr>
      <w:r>
        <w:t xml:space="preserve">            {</w:t>
      </w:r>
    </w:p>
    <w:p w14:paraId="21487613" w14:textId="77777777" w:rsidR="00B02C8D" w:rsidRDefault="00B02C8D" w:rsidP="000507E6">
      <w:pPr>
        <w:pStyle w:val="Standard"/>
      </w:pPr>
      <w:r>
        <w:t xml:space="preserve">              "doc": {</w:t>
      </w:r>
    </w:p>
    <w:p w14:paraId="73E675B0" w14:textId="77777777" w:rsidR="00B02C8D" w:rsidRDefault="00B02C8D" w:rsidP="000507E6">
      <w:pPr>
        <w:pStyle w:val="Standard"/>
      </w:pPr>
      <w:r>
        <w:t xml:space="preserve">                "document_number": "3063375",</w:t>
      </w:r>
    </w:p>
    <w:p w14:paraId="6B3DE961" w14:textId="77777777" w:rsidR="00B02C8D" w:rsidRDefault="00B02C8D" w:rsidP="000507E6">
      <w:pPr>
        <w:pStyle w:val="Standard"/>
      </w:pPr>
      <w:r>
        <w:t xml:space="preserve">                "kind": "A1",</w:t>
      </w:r>
    </w:p>
    <w:p w14:paraId="412F2599" w14:textId="77777777" w:rsidR="00B02C8D" w:rsidRDefault="00B02C8D" w:rsidP="000507E6">
      <w:pPr>
        <w:pStyle w:val="Standard"/>
      </w:pPr>
      <w:r>
        <w:t xml:space="preserve">                "identity": "US3063375A1",</w:t>
      </w:r>
    </w:p>
    <w:p w14:paraId="48C2460F" w14:textId="77777777" w:rsidR="00B02C8D" w:rsidRDefault="00B02C8D" w:rsidP="000507E6">
      <w:pPr>
        <w:pStyle w:val="Standard"/>
      </w:pPr>
      <w:r>
        <w:t xml:space="preserve">                "publication_date": "1962.11.13",</w:t>
      </w:r>
    </w:p>
    <w:p w14:paraId="6006815E" w14:textId="77777777" w:rsidR="00B02C8D" w:rsidRDefault="00B02C8D" w:rsidP="000507E6">
      <w:pPr>
        <w:pStyle w:val="Standard"/>
      </w:pPr>
      <w:r>
        <w:t xml:space="preserve">                "id": "US3063375A1_19621113",</w:t>
      </w:r>
    </w:p>
    <w:p w14:paraId="749DDDC5" w14:textId="77777777" w:rsidR="00B02C8D" w:rsidRDefault="00B02C8D" w:rsidP="000507E6">
      <w:pPr>
        <w:pStyle w:val="Standard"/>
      </w:pPr>
      <w:r>
        <w:t xml:space="preserve">                "publishing_office": "US"</w:t>
      </w:r>
    </w:p>
    <w:p w14:paraId="6751BA9C" w14:textId="77777777" w:rsidR="00B02C8D" w:rsidRDefault="00B02C8D" w:rsidP="000507E6">
      <w:pPr>
        <w:pStyle w:val="Standard"/>
      </w:pPr>
      <w:r>
        <w:t xml:space="preserve">              },</w:t>
      </w:r>
    </w:p>
    <w:p w14:paraId="4570F02D" w14:textId="77777777" w:rsidR="00B02C8D" w:rsidRDefault="00B02C8D" w:rsidP="000507E6">
      <w:pPr>
        <w:pStyle w:val="Standard"/>
      </w:pPr>
      <w:r>
        <w:t xml:space="preserve">              "text": "US 3063375 A1, 13.11.1962."</w:t>
      </w:r>
    </w:p>
    <w:p w14:paraId="18BAD1B5" w14:textId="77777777" w:rsidR="00B02C8D" w:rsidRDefault="00B02C8D" w:rsidP="000507E6">
      <w:pPr>
        <w:pStyle w:val="Standard"/>
      </w:pPr>
      <w:r>
        <w:t xml:space="preserve">            },</w:t>
      </w:r>
    </w:p>
    <w:p w14:paraId="520BBAAF" w14:textId="77777777" w:rsidR="00B02C8D" w:rsidRDefault="00B02C8D" w:rsidP="000507E6">
      <w:pPr>
        <w:pStyle w:val="Standard"/>
      </w:pPr>
      <w:r>
        <w:t xml:space="preserve">            {</w:t>
      </w:r>
    </w:p>
    <w:p w14:paraId="2705B2AD" w14:textId="77777777" w:rsidR="00B02C8D" w:rsidRDefault="00B02C8D" w:rsidP="000507E6">
      <w:pPr>
        <w:pStyle w:val="Standard"/>
      </w:pPr>
      <w:r>
        <w:t xml:space="preserve">              "doc": {</w:t>
      </w:r>
    </w:p>
    <w:p w14:paraId="20A46E4B" w14:textId="77777777" w:rsidR="00B02C8D" w:rsidRDefault="00B02C8D" w:rsidP="000507E6">
      <w:pPr>
        <w:pStyle w:val="Standard"/>
      </w:pPr>
      <w:r>
        <w:t xml:space="preserve">                "document_number": "2428445",</w:t>
      </w:r>
    </w:p>
    <w:p w14:paraId="5F27E5BF" w14:textId="77777777" w:rsidR="00B02C8D" w:rsidRDefault="00B02C8D" w:rsidP="000507E6">
      <w:pPr>
        <w:pStyle w:val="Standard"/>
      </w:pPr>
      <w:r>
        <w:t xml:space="preserve">                "kind": "B1",</w:t>
      </w:r>
    </w:p>
    <w:p w14:paraId="18A5BA90" w14:textId="77777777" w:rsidR="00B02C8D" w:rsidRDefault="00B02C8D" w:rsidP="000507E6">
      <w:pPr>
        <w:pStyle w:val="Standard"/>
      </w:pPr>
      <w:r>
        <w:t xml:space="preserve">                "identity": "EP2428445B1",</w:t>
      </w:r>
    </w:p>
    <w:p w14:paraId="28F2E88D" w14:textId="77777777" w:rsidR="00B02C8D" w:rsidRDefault="00B02C8D" w:rsidP="000507E6">
      <w:pPr>
        <w:pStyle w:val="Standard"/>
      </w:pPr>
      <w:r>
        <w:t xml:space="preserve">                "publication_date": "2014.03.26",</w:t>
      </w:r>
    </w:p>
    <w:p w14:paraId="09D03295" w14:textId="77777777" w:rsidR="00B02C8D" w:rsidRDefault="00B02C8D" w:rsidP="000507E6">
      <w:pPr>
        <w:pStyle w:val="Standard"/>
      </w:pPr>
      <w:r>
        <w:t xml:space="preserve">                "id": "EP2428445B1_20140326",</w:t>
      </w:r>
    </w:p>
    <w:p w14:paraId="13312AF0" w14:textId="77777777" w:rsidR="00B02C8D" w:rsidRDefault="00B02C8D" w:rsidP="000507E6">
      <w:pPr>
        <w:pStyle w:val="Standard"/>
      </w:pPr>
      <w:r>
        <w:t xml:space="preserve">                "publishing_office": "EP"</w:t>
      </w:r>
    </w:p>
    <w:p w14:paraId="6049047D" w14:textId="77777777" w:rsidR="00B02C8D" w:rsidRDefault="00B02C8D" w:rsidP="000507E6">
      <w:pPr>
        <w:pStyle w:val="Standard"/>
      </w:pPr>
      <w:r>
        <w:t xml:space="preserve">              },</w:t>
      </w:r>
    </w:p>
    <w:p w14:paraId="6C3E1E4D" w14:textId="77777777" w:rsidR="00B02C8D" w:rsidRDefault="00B02C8D" w:rsidP="000507E6">
      <w:pPr>
        <w:pStyle w:val="Standard"/>
      </w:pPr>
      <w:r>
        <w:t xml:space="preserve">              "text": "EP 2428445 B1, 26.03.2014."</w:t>
      </w:r>
    </w:p>
    <w:p w14:paraId="261D6995" w14:textId="77777777" w:rsidR="00B02C8D" w:rsidRDefault="00B02C8D" w:rsidP="000507E6">
      <w:pPr>
        <w:pStyle w:val="Standard"/>
      </w:pPr>
      <w:r>
        <w:t xml:space="preserve">            },</w:t>
      </w:r>
    </w:p>
    <w:p w14:paraId="51684B79" w14:textId="77777777" w:rsidR="00B02C8D" w:rsidRDefault="00B02C8D" w:rsidP="000507E6">
      <w:pPr>
        <w:pStyle w:val="Standard"/>
      </w:pPr>
      <w:r>
        <w:t xml:space="preserve">            {</w:t>
      </w:r>
    </w:p>
    <w:p w14:paraId="292452B3" w14:textId="77777777" w:rsidR="00B02C8D" w:rsidRDefault="00B02C8D" w:rsidP="000507E6">
      <w:pPr>
        <w:pStyle w:val="Standard"/>
      </w:pPr>
      <w:r>
        <w:t xml:space="preserve">              "doc": {</w:t>
      </w:r>
    </w:p>
    <w:p w14:paraId="71856C86" w14:textId="77777777" w:rsidR="00B02C8D" w:rsidRDefault="00B02C8D" w:rsidP="000507E6">
      <w:pPr>
        <w:pStyle w:val="Standard"/>
      </w:pPr>
      <w:r>
        <w:t xml:space="preserve">                "document_number": "1257614",</w:t>
      </w:r>
    </w:p>
    <w:p w14:paraId="26A1462B" w14:textId="77777777" w:rsidR="00B02C8D" w:rsidRDefault="00B02C8D" w:rsidP="000507E6">
      <w:pPr>
        <w:pStyle w:val="Standard"/>
      </w:pPr>
      <w:r>
        <w:lastRenderedPageBreak/>
        <w:t xml:space="preserve">                "kind": "A",</w:t>
      </w:r>
    </w:p>
    <w:p w14:paraId="140DB245" w14:textId="77777777" w:rsidR="00B02C8D" w:rsidRDefault="00B02C8D" w:rsidP="000507E6">
      <w:pPr>
        <w:pStyle w:val="Standard"/>
      </w:pPr>
      <w:r>
        <w:t xml:space="preserve">                "identity": "FR1257614A",</w:t>
      </w:r>
    </w:p>
    <w:p w14:paraId="6C7CC1F4" w14:textId="77777777" w:rsidR="00B02C8D" w:rsidRDefault="00B02C8D" w:rsidP="000507E6">
      <w:pPr>
        <w:pStyle w:val="Standard"/>
      </w:pPr>
      <w:r>
        <w:t xml:space="preserve">                "publication_date": "1961.04.07",</w:t>
      </w:r>
    </w:p>
    <w:p w14:paraId="09299306" w14:textId="77777777" w:rsidR="00B02C8D" w:rsidRDefault="00B02C8D" w:rsidP="000507E6">
      <w:pPr>
        <w:pStyle w:val="Standard"/>
      </w:pPr>
      <w:r>
        <w:t xml:space="preserve">                "id": "FR1257614A_19610407",</w:t>
      </w:r>
    </w:p>
    <w:p w14:paraId="1AF9F784" w14:textId="77777777" w:rsidR="00B02C8D" w:rsidRDefault="00B02C8D" w:rsidP="000507E6">
      <w:pPr>
        <w:pStyle w:val="Standard"/>
      </w:pPr>
      <w:r>
        <w:t xml:space="preserve">                "publishing_office": "FR"</w:t>
      </w:r>
    </w:p>
    <w:p w14:paraId="02994E7C" w14:textId="77777777" w:rsidR="00B02C8D" w:rsidRDefault="00B02C8D" w:rsidP="000507E6">
      <w:pPr>
        <w:pStyle w:val="Standard"/>
      </w:pPr>
      <w:r>
        <w:t xml:space="preserve">              },</w:t>
      </w:r>
    </w:p>
    <w:p w14:paraId="4E64A21E" w14:textId="77777777" w:rsidR="00B02C8D" w:rsidRDefault="00B02C8D" w:rsidP="000507E6">
      <w:pPr>
        <w:pStyle w:val="Standard"/>
      </w:pPr>
      <w:r>
        <w:t xml:space="preserve">              "text": "FR 1257614 A, 07.04.1961."</w:t>
      </w:r>
    </w:p>
    <w:p w14:paraId="05AC4626" w14:textId="77777777" w:rsidR="00B02C8D" w:rsidRDefault="00B02C8D" w:rsidP="000507E6">
      <w:pPr>
        <w:pStyle w:val="Standard"/>
      </w:pPr>
      <w:r>
        <w:t xml:space="preserve">            },</w:t>
      </w:r>
    </w:p>
    <w:p w14:paraId="3D0BE3D7" w14:textId="77777777" w:rsidR="00B02C8D" w:rsidRDefault="00B02C8D" w:rsidP="000507E6">
      <w:pPr>
        <w:pStyle w:val="Standard"/>
      </w:pPr>
      <w:r>
        <w:t xml:space="preserve">            {</w:t>
      </w:r>
    </w:p>
    <w:p w14:paraId="0C308640" w14:textId="77777777" w:rsidR="00B02C8D" w:rsidRDefault="00B02C8D" w:rsidP="000507E6">
      <w:pPr>
        <w:pStyle w:val="Standard"/>
      </w:pPr>
      <w:r>
        <w:t xml:space="preserve">              "doc": {</w:t>
      </w:r>
    </w:p>
    <w:p w14:paraId="3C9B023E" w14:textId="77777777" w:rsidR="00B02C8D" w:rsidRDefault="00B02C8D" w:rsidP="000507E6">
      <w:pPr>
        <w:pStyle w:val="Standard"/>
      </w:pPr>
      <w:r>
        <w:t xml:space="preserve">                "document_number": "2549923",</w:t>
      </w:r>
    </w:p>
    <w:p w14:paraId="21B1D8D2" w14:textId="77777777" w:rsidR="00B02C8D" w:rsidRDefault="00B02C8D" w:rsidP="000507E6">
      <w:pPr>
        <w:pStyle w:val="Standard"/>
      </w:pPr>
      <w:r>
        <w:t xml:space="preserve">                "kind": "C2",</w:t>
      </w:r>
    </w:p>
    <w:p w14:paraId="3ED7B107" w14:textId="77777777" w:rsidR="00B02C8D" w:rsidRDefault="00B02C8D" w:rsidP="000507E6">
      <w:pPr>
        <w:pStyle w:val="Standard"/>
      </w:pPr>
      <w:r>
        <w:t xml:space="preserve">                "identity": "RU2549923C2",</w:t>
      </w:r>
    </w:p>
    <w:p w14:paraId="73AF30FB" w14:textId="77777777" w:rsidR="00B02C8D" w:rsidRDefault="00B02C8D" w:rsidP="000507E6">
      <w:pPr>
        <w:pStyle w:val="Standard"/>
      </w:pPr>
      <w:r>
        <w:t xml:space="preserve">                "publication_date": "2015.05.10",</w:t>
      </w:r>
    </w:p>
    <w:p w14:paraId="22F70C6A" w14:textId="77777777" w:rsidR="00B02C8D" w:rsidRDefault="00B02C8D" w:rsidP="000507E6">
      <w:pPr>
        <w:pStyle w:val="Standard"/>
      </w:pPr>
      <w:r>
        <w:t xml:space="preserve">                "id": "RU2549923C2_20150510",</w:t>
      </w:r>
    </w:p>
    <w:p w14:paraId="7AA40277" w14:textId="77777777" w:rsidR="00B02C8D" w:rsidRDefault="00B02C8D" w:rsidP="000507E6">
      <w:pPr>
        <w:pStyle w:val="Standard"/>
      </w:pPr>
      <w:r>
        <w:t xml:space="preserve">                "publishing_office": "RU"</w:t>
      </w:r>
    </w:p>
    <w:p w14:paraId="00FF85C5" w14:textId="77777777" w:rsidR="00B02C8D" w:rsidRDefault="00B02C8D" w:rsidP="000507E6">
      <w:pPr>
        <w:pStyle w:val="Standard"/>
      </w:pPr>
      <w:r>
        <w:t xml:space="preserve">              },</w:t>
      </w:r>
    </w:p>
    <w:p w14:paraId="65BB97D4" w14:textId="77777777" w:rsidR="00B02C8D" w:rsidRDefault="00B02C8D" w:rsidP="000507E6">
      <w:pPr>
        <w:pStyle w:val="Standard"/>
      </w:pPr>
      <w:r>
        <w:t xml:space="preserve">              "text": "RU 2549923 C2, 10.05.2015."</w:t>
      </w:r>
    </w:p>
    <w:p w14:paraId="68BC81DF" w14:textId="77777777" w:rsidR="00B02C8D" w:rsidRDefault="00B02C8D" w:rsidP="000507E6">
      <w:pPr>
        <w:pStyle w:val="Standard"/>
      </w:pPr>
      <w:r>
        <w:t xml:space="preserve">            },</w:t>
      </w:r>
    </w:p>
    <w:p w14:paraId="22CF35DC" w14:textId="77777777" w:rsidR="00B02C8D" w:rsidRDefault="00B02C8D" w:rsidP="000507E6">
      <w:pPr>
        <w:pStyle w:val="Standard"/>
      </w:pPr>
      <w:r>
        <w:t xml:space="preserve">            {</w:t>
      </w:r>
    </w:p>
    <w:p w14:paraId="0251F757" w14:textId="77777777" w:rsidR="00B02C8D" w:rsidRDefault="00B02C8D" w:rsidP="000507E6">
      <w:pPr>
        <w:pStyle w:val="Standard"/>
      </w:pPr>
      <w:r>
        <w:t xml:space="preserve">              "doc": {</w:t>
      </w:r>
    </w:p>
    <w:p w14:paraId="1D8A83D9" w14:textId="77777777" w:rsidR="00B02C8D" w:rsidRDefault="00B02C8D" w:rsidP="000507E6">
      <w:pPr>
        <w:pStyle w:val="Standard"/>
      </w:pPr>
      <w:r>
        <w:t xml:space="preserve">                "document_number": "2422329",</w:t>
      </w:r>
    </w:p>
    <w:p w14:paraId="65F0DAFF" w14:textId="77777777" w:rsidR="00B02C8D" w:rsidRDefault="00B02C8D" w:rsidP="000507E6">
      <w:pPr>
        <w:pStyle w:val="Standard"/>
      </w:pPr>
      <w:r>
        <w:t xml:space="preserve">                "kind": "C1",</w:t>
      </w:r>
    </w:p>
    <w:p w14:paraId="640E5E33" w14:textId="77777777" w:rsidR="00B02C8D" w:rsidRDefault="00B02C8D" w:rsidP="000507E6">
      <w:pPr>
        <w:pStyle w:val="Standard"/>
      </w:pPr>
      <w:r>
        <w:t xml:space="preserve">                "identity": "RU2422329C1",</w:t>
      </w:r>
    </w:p>
    <w:p w14:paraId="1640A425" w14:textId="77777777" w:rsidR="00B02C8D" w:rsidRDefault="00B02C8D" w:rsidP="000507E6">
      <w:pPr>
        <w:pStyle w:val="Standard"/>
      </w:pPr>
      <w:r>
        <w:t xml:space="preserve">                "publication_date": "2011.06.27",</w:t>
      </w:r>
    </w:p>
    <w:p w14:paraId="48E5DC35" w14:textId="77777777" w:rsidR="00B02C8D" w:rsidRDefault="00B02C8D" w:rsidP="000507E6">
      <w:pPr>
        <w:pStyle w:val="Standard"/>
      </w:pPr>
      <w:r>
        <w:t xml:space="preserve">                "id": "RU2422329C1_20110627",</w:t>
      </w:r>
    </w:p>
    <w:p w14:paraId="353DC302" w14:textId="77777777" w:rsidR="00B02C8D" w:rsidRDefault="00B02C8D" w:rsidP="000507E6">
      <w:pPr>
        <w:pStyle w:val="Standard"/>
      </w:pPr>
      <w:r>
        <w:t xml:space="preserve">                "publishing_office": "RU"</w:t>
      </w:r>
    </w:p>
    <w:p w14:paraId="1D6EF0D5" w14:textId="77777777" w:rsidR="00B02C8D" w:rsidRPr="00533480" w:rsidRDefault="00B02C8D" w:rsidP="000507E6">
      <w:pPr>
        <w:pStyle w:val="Standard"/>
        <w:rPr>
          <w:lang w:val="fr-FR"/>
        </w:rPr>
      </w:pPr>
      <w:r>
        <w:t xml:space="preserve">              </w:t>
      </w:r>
      <w:r w:rsidRPr="00533480">
        <w:rPr>
          <w:lang w:val="fr-FR"/>
        </w:rPr>
        <w:t>},</w:t>
      </w:r>
    </w:p>
    <w:p w14:paraId="4419CB55" w14:textId="77777777" w:rsidR="00B02C8D" w:rsidRPr="00533480" w:rsidRDefault="00B02C8D" w:rsidP="000507E6">
      <w:pPr>
        <w:pStyle w:val="Standard"/>
        <w:rPr>
          <w:lang w:val="fr-FR"/>
        </w:rPr>
      </w:pPr>
      <w:r w:rsidRPr="00533480">
        <w:rPr>
          <w:lang w:val="fr-FR"/>
        </w:rPr>
        <w:t xml:space="preserve">              "text": "RU 2422329 C1, 27.06.2011."</w:t>
      </w:r>
    </w:p>
    <w:p w14:paraId="2C9A5F4F" w14:textId="77777777" w:rsidR="00B02C8D" w:rsidRPr="00533480" w:rsidRDefault="00B02C8D" w:rsidP="000507E6">
      <w:pPr>
        <w:pStyle w:val="Standard"/>
        <w:rPr>
          <w:lang w:val="fr-FR"/>
        </w:rPr>
      </w:pPr>
      <w:r w:rsidRPr="00533480">
        <w:rPr>
          <w:lang w:val="fr-FR"/>
        </w:rPr>
        <w:t xml:space="preserve">            }</w:t>
      </w:r>
    </w:p>
    <w:p w14:paraId="394734F6" w14:textId="77777777" w:rsidR="00B02C8D" w:rsidRPr="00533480" w:rsidRDefault="00B02C8D" w:rsidP="000507E6">
      <w:pPr>
        <w:pStyle w:val="Standard"/>
        <w:rPr>
          <w:lang w:val="fr-FR"/>
        </w:rPr>
      </w:pPr>
      <w:r w:rsidRPr="00533480">
        <w:rPr>
          <w:lang w:val="fr-FR"/>
        </w:rPr>
        <w:t xml:space="preserve">          ]</w:t>
      </w:r>
    </w:p>
    <w:p w14:paraId="7BC7A458" w14:textId="77777777" w:rsidR="00B02C8D" w:rsidRPr="00533480" w:rsidRDefault="00B02C8D" w:rsidP="000507E6">
      <w:pPr>
        <w:pStyle w:val="Standard"/>
        <w:rPr>
          <w:lang w:val="fr-FR"/>
        </w:rPr>
      </w:pPr>
      <w:r w:rsidRPr="00533480">
        <w:rPr>
          <w:lang w:val="fr-FR"/>
        </w:rPr>
        <w:t xml:space="preserve">        },</w:t>
      </w:r>
    </w:p>
    <w:p w14:paraId="34F8C226" w14:textId="77777777" w:rsidR="00B02C8D" w:rsidRPr="00533480" w:rsidRDefault="00B02C8D" w:rsidP="000507E6">
      <w:pPr>
        <w:pStyle w:val="Standard"/>
        <w:rPr>
          <w:lang w:val="fr-FR"/>
        </w:rPr>
      </w:pPr>
      <w:r w:rsidRPr="00533480">
        <w:rPr>
          <w:lang w:val="fr-FR"/>
        </w:rPr>
        <w:t xml:space="preserve">        "en": {</w:t>
      </w:r>
    </w:p>
    <w:p w14:paraId="463D0126" w14:textId="77777777" w:rsidR="00B02C8D" w:rsidRPr="00533480" w:rsidRDefault="00B02C8D" w:rsidP="000507E6">
      <w:pPr>
        <w:pStyle w:val="Standard"/>
        <w:rPr>
          <w:lang w:val="fr-FR"/>
        </w:rPr>
      </w:pPr>
      <w:r w:rsidRPr="00533480">
        <w:rPr>
          <w:lang w:val="fr-FR"/>
        </w:rPr>
        <w:t xml:space="preserve">          "inventor": [</w:t>
      </w:r>
    </w:p>
    <w:p w14:paraId="2D61E460" w14:textId="77777777" w:rsidR="00B02C8D" w:rsidRDefault="00B02C8D" w:rsidP="000507E6">
      <w:pPr>
        <w:pStyle w:val="Standard"/>
      </w:pPr>
      <w:r w:rsidRPr="00533480">
        <w:rPr>
          <w:lang w:val="fr-FR"/>
        </w:rPr>
        <w:t xml:space="preserve">            </w:t>
      </w:r>
      <w:r>
        <w:t>{</w:t>
      </w:r>
    </w:p>
    <w:p w14:paraId="1F82FAFD" w14:textId="77777777" w:rsidR="00B02C8D" w:rsidRDefault="00B02C8D" w:rsidP="000507E6">
      <w:pPr>
        <w:pStyle w:val="Standard"/>
      </w:pPr>
      <w:r>
        <w:t xml:space="preserve">              "name": "Staroverov Nikolaj Evgenevich (RU)"</w:t>
      </w:r>
    </w:p>
    <w:p w14:paraId="7EE373A7" w14:textId="77777777" w:rsidR="00B02C8D" w:rsidRDefault="00B02C8D" w:rsidP="000507E6">
      <w:pPr>
        <w:pStyle w:val="Standard"/>
      </w:pPr>
      <w:r>
        <w:t xml:space="preserve">            }</w:t>
      </w:r>
    </w:p>
    <w:p w14:paraId="76D8D343" w14:textId="77777777" w:rsidR="00B02C8D" w:rsidRDefault="00B02C8D" w:rsidP="000507E6">
      <w:pPr>
        <w:pStyle w:val="Standard"/>
      </w:pPr>
      <w:r>
        <w:t xml:space="preserve">          ],</w:t>
      </w:r>
    </w:p>
    <w:p w14:paraId="772DAC72" w14:textId="77777777" w:rsidR="00B02C8D" w:rsidRDefault="00B02C8D" w:rsidP="000507E6">
      <w:pPr>
        <w:pStyle w:val="Standard"/>
      </w:pPr>
      <w:r>
        <w:t xml:space="preserve">          "title": "AIR-FIRED MISSILE",</w:t>
      </w:r>
    </w:p>
    <w:p w14:paraId="2E3D7C0A" w14:textId="77777777" w:rsidR="00B02C8D" w:rsidRDefault="00B02C8D" w:rsidP="000507E6">
      <w:pPr>
        <w:pStyle w:val="Standard"/>
      </w:pPr>
      <w:r>
        <w:t xml:space="preserve">          "patentee": [</w:t>
      </w:r>
    </w:p>
    <w:p w14:paraId="07CC5165" w14:textId="77777777" w:rsidR="00B02C8D" w:rsidRDefault="00B02C8D" w:rsidP="000507E6">
      <w:pPr>
        <w:pStyle w:val="Standard"/>
      </w:pPr>
      <w:r>
        <w:t xml:space="preserve">            {</w:t>
      </w:r>
    </w:p>
    <w:p w14:paraId="445B474A" w14:textId="77777777" w:rsidR="00B02C8D" w:rsidRDefault="00B02C8D" w:rsidP="000507E6">
      <w:pPr>
        <w:pStyle w:val="Standard"/>
      </w:pPr>
      <w:r>
        <w:t xml:space="preserve">              "name": "Staroverov Nikolaj Evgenevich (RU)"</w:t>
      </w:r>
    </w:p>
    <w:p w14:paraId="7CCAB32D" w14:textId="77777777" w:rsidR="00B02C8D" w:rsidRDefault="00B02C8D" w:rsidP="000507E6">
      <w:pPr>
        <w:pStyle w:val="Standard"/>
      </w:pPr>
      <w:r>
        <w:t xml:space="preserve">            }</w:t>
      </w:r>
    </w:p>
    <w:p w14:paraId="0748C8A0" w14:textId="77777777" w:rsidR="00B02C8D" w:rsidRDefault="00B02C8D" w:rsidP="000507E6">
      <w:pPr>
        <w:pStyle w:val="Standard"/>
      </w:pPr>
      <w:r>
        <w:t xml:space="preserve">          ]</w:t>
      </w:r>
    </w:p>
    <w:p w14:paraId="0E455E98" w14:textId="77777777" w:rsidR="00B02C8D" w:rsidRDefault="00B02C8D" w:rsidP="000507E6">
      <w:pPr>
        <w:pStyle w:val="Standard"/>
      </w:pPr>
      <w:r>
        <w:t xml:space="preserve">        }</w:t>
      </w:r>
    </w:p>
    <w:p w14:paraId="164AB71A" w14:textId="77777777" w:rsidR="00B02C8D" w:rsidRDefault="00B02C8D" w:rsidP="000507E6">
      <w:pPr>
        <w:pStyle w:val="Standard"/>
      </w:pPr>
      <w:r>
        <w:t xml:space="preserve">      },</w:t>
      </w:r>
    </w:p>
    <w:p w14:paraId="4B5F17AB" w14:textId="77777777" w:rsidR="00B02C8D" w:rsidRDefault="00B02C8D" w:rsidP="000507E6">
      <w:pPr>
        <w:pStyle w:val="Standard"/>
      </w:pPr>
      <w:r>
        <w:t xml:space="preserve">      "drawings": [</w:t>
      </w:r>
    </w:p>
    <w:p w14:paraId="1A1BCFF1" w14:textId="77777777" w:rsidR="00B02C8D" w:rsidRDefault="00B02C8D" w:rsidP="000507E6">
      <w:pPr>
        <w:pStyle w:val="Standard"/>
      </w:pPr>
      <w:r>
        <w:t xml:space="preserve">        {</w:t>
      </w:r>
    </w:p>
    <w:p w14:paraId="38051BB4" w14:textId="77777777" w:rsidR="00B02C8D" w:rsidRDefault="00B02C8D" w:rsidP="000507E6">
      <w:pPr>
        <w:pStyle w:val="Standard"/>
      </w:pPr>
      <w:r>
        <w:t xml:space="preserve">          "url": "/media/RUPAT_NEW_2009/RU/C1/20180717/0002661490/00000001.tif",</w:t>
      </w:r>
    </w:p>
    <w:p w14:paraId="3704A959" w14:textId="77777777" w:rsidR="00B02C8D" w:rsidRDefault="00B02C8D" w:rsidP="000507E6">
      <w:pPr>
        <w:pStyle w:val="Standard"/>
      </w:pPr>
      <w:r>
        <w:t xml:space="preserve">          "width": "210",</w:t>
      </w:r>
    </w:p>
    <w:p w14:paraId="48E196D2" w14:textId="77777777" w:rsidR="00B02C8D" w:rsidRDefault="00B02C8D" w:rsidP="000507E6">
      <w:pPr>
        <w:pStyle w:val="Standard"/>
      </w:pPr>
      <w:r>
        <w:lastRenderedPageBreak/>
        <w:t xml:space="preserve">          "height": "297"</w:t>
      </w:r>
    </w:p>
    <w:p w14:paraId="1163C7D0" w14:textId="77777777" w:rsidR="00B02C8D" w:rsidRDefault="00B02C8D" w:rsidP="000507E6">
      <w:pPr>
        <w:pStyle w:val="Standard"/>
      </w:pPr>
      <w:r>
        <w:t xml:space="preserve">        }</w:t>
      </w:r>
    </w:p>
    <w:p w14:paraId="3BF54204" w14:textId="77777777" w:rsidR="00B02C8D" w:rsidRDefault="00B02C8D" w:rsidP="000507E6">
      <w:pPr>
        <w:pStyle w:val="Standard"/>
      </w:pPr>
      <w:r>
        <w:t xml:space="preserve">      ],</w:t>
      </w:r>
    </w:p>
    <w:p w14:paraId="4AF269EC" w14:textId="77777777" w:rsidR="00B02C8D" w:rsidRDefault="00B02C8D" w:rsidP="000507E6">
      <w:pPr>
        <w:pStyle w:val="Standard"/>
      </w:pPr>
      <w:r>
        <w:t xml:space="preserve">      "id": "RU2661490C1_20180717",</w:t>
      </w:r>
    </w:p>
    <w:p w14:paraId="50D64DBD" w14:textId="77777777" w:rsidR="00B02C8D" w:rsidRDefault="00B02C8D" w:rsidP="000507E6">
      <w:pPr>
        <w:pStyle w:val="Standard"/>
      </w:pPr>
      <w:r>
        <w:t xml:space="preserve">      "index": "jun_rupat_new_2009",</w:t>
      </w:r>
    </w:p>
    <w:p w14:paraId="48711EAE" w14:textId="77777777" w:rsidR="00B02C8D" w:rsidRDefault="00B02C8D" w:rsidP="000507E6">
      <w:pPr>
        <w:pStyle w:val="Standard"/>
      </w:pPr>
      <w:r>
        <w:t xml:space="preserve">      "dataset": "ru_since_1994",</w:t>
      </w:r>
    </w:p>
    <w:p w14:paraId="36B2DCF1" w14:textId="77777777" w:rsidR="00B02C8D" w:rsidRDefault="00B02C8D" w:rsidP="000507E6">
      <w:pPr>
        <w:pStyle w:val="Standard"/>
      </w:pPr>
      <w:r>
        <w:t xml:space="preserve">      "similarity": 80.84824,</w:t>
      </w:r>
    </w:p>
    <w:p w14:paraId="06D2DA54" w14:textId="77777777" w:rsidR="00B02C8D" w:rsidRDefault="00B02C8D" w:rsidP="000507E6">
      <w:pPr>
        <w:pStyle w:val="Standard"/>
      </w:pPr>
      <w:r>
        <w:t xml:space="preserve">      "similarity_norm": 0.9877822663016333,</w:t>
      </w:r>
    </w:p>
    <w:p w14:paraId="620E74A6" w14:textId="77777777" w:rsidR="00B02C8D" w:rsidRDefault="00B02C8D" w:rsidP="000507E6">
      <w:pPr>
        <w:pStyle w:val="Standard"/>
      </w:pPr>
      <w:r>
        <w:t xml:space="preserve">      "snippet": {</w:t>
      </w:r>
    </w:p>
    <w:p w14:paraId="5F9DDD9E" w14:textId="77777777" w:rsidR="00B02C8D" w:rsidRDefault="00B02C8D" w:rsidP="000507E6">
      <w:pPr>
        <w:pStyle w:val="Standard"/>
      </w:pPr>
      <w:r>
        <w:t xml:space="preserve">        "title": "Авиационная &lt;em&gt;ракета&lt;/em&gt;",</w:t>
      </w:r>
    </w:p>
    <w:p w14:paraId="464BE405" w14:textId="77777777" w:rsidR="00B02C8D" w:rsidRDefault="00B02C8D" w:rsidP="000507E6">
      <w:pPr>
        <w:pStyle w:val="Standard"/>
        <w:rPr>
          <w:lang w:val="ru-RU"/>
        </w:rPr>
      </w:pPr>
      <w:r>
        <w:t xml:space="preserve">        </w:t>
      </w:r>
      <w:r>
        <w:rPr>
          <w:lang w:val="ru-RU"/>
        </w:rPr>
        <w:t>"</w:t>
      </w:r>
      <w:r>
        <w:t>description</w:t>
      </w:r>
      <w:r>
        <w:rPr>
          <w:lang w:val="ru-RU"/>
        </w:rPr>
        <w:t>": "Изобретение относится к &lt;</w:t>
      </w:r>
      <w:r>
        <w:t>em</w:t>
      </w:r>
      <w:r>
        <w:rPr>
          <w:lang w:val="ru-RU"/>
        </w:rPr>
        <w:t>&gt;ракетам&lt;/</w:t>
      </w:r>
      <w:r>
        <w:t>em</w:t>
      </w:r>
      <w:r>
        <w:rPr>
          <w:lang w:val="ru-RU"/>
        </w:rPr>
        <w:t>&gt; класса «воздух-воздух». Известны подобные &lt;</w:t>
      </w:r>
      <w:r>
        <w:t>em</w:t>
      </w:r>
      <w:r>
        <w:rPr>
          <w:lang w:val="ru-RU"/>
        </w:rPr>
        <w:t>&gt;ракеты&lt;/</w:t>
      </w:r>
      <w:r>
        <w:t>em</w:t>
      </w:r>
      <w:r>
        <w:rPr>
          <w:lang w:val="ru-RU"/>
        </w:rPr>
        <w:t>&gt;, см. например, пат. №2439476, содержащие фюзеляж, двигатель, и головку самонаведения (далее ГСН). Недостатком известных &lt;</w:t>
      </w:r>
      <w:r>
        <w:t>em</w:t>
      </w:r>
      <w:r>
        <w:rPr>
          <w:lang w:val="ru-RU"/>
        </w:rPr>
        <w:t>&gt;ракет&lt;/</w:t>
      </w:r>
      <w:r>
        <w:t>em</w:t>
      </w:r>
      <w:r>
        <w:rPr>
          <w:lang w:val="ru-RU"/>
        </w:rPr>
        <w:t>&gt; является невозможность пуска назад. Когда-то некие неучи попробовали пускать с самолета &lt;</w:t>
      </w:r>
      <w:r>
        <w:t>em</w:t>
      </w:r>
      <w:r>
        <w:rPr>
          <w:lang w:val="ru-RU"/>
        </w:rPr>
        <w:t>&gt;ракету&lt;/</w:t>
      </w:r>
      <w:r>
        <w:t>em</w:t>
      </w:r>
      <w:r>
        <w:rPr>
          <w:lang w:val="ru-RU"/>
        </w:rPr>
        <w:t>&gt; назад, но, как и следовало ожидать, &lt;</w:t>
      </w:r>
      <w:r>
        <w:t>em</w:t>
      </w:r>
      <w:r>
        <w:rPr>
          <w:lang w:val="ru-RU"/>
        </w:rPr>
        <w:t>&gt;ракета&lt;/</w:t>
      </w:r>
      <w:r>
        <w:t>em</w:t>
      </w:r>
      <w:r>
        <w:rPr>
          <w:lang w:val="ru-RU"/>
        </w:rPr>
        <w:t>&gt; развернулась и стала догонять выпустивший ее самолет. Задача и технический результат изобретения - возможность пуска &lt;</w:t>
      </w:r>
      <w:r>
        <w:t>em</w:t>
      </w:r>
      <w:r>
        <w:rPr>
          <w:lang w:val="ru-RU"/>
        </w:rPr>
        <w:t>&gt;ракеты&lt;/</w:t>
      </w:r>
      <w:r>
        <w:t>em</w:t>
      </w:r>
      <w:r>
        <w:rPr>
          <w:lang w:val="ru-RU"/>
        </w:rPr>
        <w:t>&gt; назад в секторе +- 135-180° (относительно носа самолета). Для этого &lt;</w:t>
      </w:r>
      <w:r>
        <w:t>em</w:t>
      </w:r>
      <w:r>
        <w:rPr>
          <w:lang w:val="ru-RU"/>
        </w:rPr>
        <w:t>&gt;ракета&lt;/</w:t>
      </w:r>
      <w:r>
        <w:t>em</w:t>
      </w:r>
      <w:r>
        <w:rPr>
          <w:lang w:val="ru-RU"/>
        </w:rPr>
        <w:t>&gt; имеет, как обычно, фюзеляж, двигатель и головку самонаведения, но имеет оперение, установленное с возможностью менять свое положение относительно центра масс &lt;</w:t>
      </w:r>
      <w:r>
        <w:t>em</w:t>
      </w:r>
      <w:r>
        <w:rPr>
          <w:lang w:val="ru-RU"/>
        </w:rPr>
        <w:t>&gt;ракеты&lt;/</w:t>
      </w:r>
      <w:r>
        <w:t>em</w:t>
      </w:r>
      <w:r>
        <w:rPr>
          <w:lang w:val="ru-RU"/>
        </w:rPr>
        <w:t>&gt;, а также имеет отцепляемый парашют, уложенный в сбрасываемый обтекатель, расположенный перед носовой частью &lt;</w:t>
      </w:r>
      <w:r>
        <w:t>em</w:t>
      </w:r>
      <w:r>
        <w:rPr>
          <w:lang w:val="ru-RU"/>
        </w:rPr>
        <w:t>&gt;ракеты&lt;/</w:t>
      </w:r>
      <w:r>
        <w:t>em</w:t>
      </w:r>
      <w:r>
        <w:rPr>
          <w:lang w:val="ru-RU"/>
        </w:rPr>
        <w:t>&gt;.",</w:t>
      </w:r>
    </w:p>
    <w:p w14:paraId="687763B0" w14:textId="77777777" w:rsidR="00B02C8D" w:rsidRDefault="00B02C8D" w:rsidP="000507E6">
      <w:pPr>
        <w:pStyle w:val="Standard"/>
        <w:rPr>
          <w:lang w:val="ru-RU"/>
        </w:rPr>
      </w:pPr>
      <w:r>
        <w:rPr>
          <w:lang w:val="ru-RU"/>
        </w:rPr>
        <w:t xml:space="preserve">        "</w:t>
      </w:r>
      <w:r>
        <w:t>lang</w:t>
      </w:r>
      <w:r>
        <w:rPr>
          <w:lang w:val="ru-RU"/>
        </w:rPr>
        <w:t>": "</w:t>
      </w:r>
      <w:r>
        <w:t>ru</w:t>
      </w:r>
      <w:r>
        <w:rPr>
          <w:lang w:val="ru-RU"/>
        </w:rPr>
        <w:t>",</w:t>
      </w:r>
    </w:p>
    <w:p w14:paraId="473848E7" w14:textId="77777777" w:rsidR="00B02C8D" w:rsidRDefault="00B02C8D" w:rsidP="000507E6">
      <w:pPr>
        <w:pStyle w:val="Standard"/>
        <w:rPr>
          <w:lang w:val="ru-RU"/>
        </w:rPr>
      </w:pPr>
      <w:r>
        <w:rPr>
          <w:lang w:val="ru-RU"/>
        </w:rPr>
        <w:t xml:space="preserve">        "</w:t>
      </w:r>
      <w:r>
        <w:t>inventor</w:t>
      </w:r>
      <w:r>
        <w:rPr>
          <w:lang w:val="ru-RU"/>
        </w:rPr>
        <w:t>": "Староверов Николай Евгеньевич (</w:t>
      </w:r>
      <w:r>
        <w:t>RU</w:t>
      </w:r>
      <w:r>
        <w:rPr>
          <w:lang w:val="ru-RU"/>
        </w:rPr>
        <w:t>)",</w:t>
      </w:r>
    </w:p>
    <w:p w14:paraId="5551AA52" w14:textId="77777777" w:rsidR="00B02C8D" w:rsidRDefault="00B02C8D" w:rsidP="000507E6">
      <w:pPr>
        <w:pStyle w:val="Standard"/>
        <w:rPr>
          <w:lang w:val="ru-RU"/>
        </w:rPr>
      </w:pPr>
      <w:r>
        <w:rPr>
          <w:lang w:val="ru-RU"/>
        </w:rPr>
        <w:t xml:space="preserve">        "</w:t>
      </w:r>
      <w:r>
        <w:t>patentee</w:t>
      </w:r>
      <w:r>
        <w:rPr>
          <w:lang w:val="ru-RU"/>
        </w:rPr>
        <w:t>": "Староверов Николай Евгеньевич (</w:t>
      </w:r>
      <w:r>
        <w:t>RU</w:t>
      </w:r>
      <w:r>
        <w:rPr>
          <w:lang w:val="ru-RU"/>
        </w:rPr>
        <w:t>)",</w:t>
      </w:r>
    </w:p>
    <w:p w14:paraId="38FFF4EA" w14:textId="77777777" w:rsidR="00B02C8D" w:rsidRDefault="00B02C8D" w:rsidP="000507E6">
      <w:pPr>
        <w:pStyle w:val="Standard"/>
      </w:pPr>
      <w:r>
        <w:rPr>
          <w:lang w:val="ru-RU"/>
        </w:rPr>
        <w:t xml:space="preserve">        </w:t>
      </w:r>
      <w:r>
        <w:t>"classification": {</w:t>
      </w:r>
    </w:p>
    <w:p w14:paraId="4E6388C7" w14:textId="77777777" w:rsidR="00B02C8D" w:rsidRDefault="00B02C8D" w:rsidP="000507E6">
      <w:pPr>
        <w:pStyle w:val="Standard"/>
      </w:pPr>
      <w:r>
        <w:t xml:space="preserve">          "ipc": "F42B15/00"</w:t>
      </w:r>
    </w:p>
    <w:p w14:paraId="5B8316FA" w14:textId="77777777" w:rsidR="00B02C8D" w:rsidRDefault="00B02C8D" w:rsidP="000507E6">
      <w:pPr>
        <w:pStyle w:val="Standard"/>
      </w:pPr>
      <w:r>
        <w:t xml:space="preserve">        }</w:t>
      </w:r>
    </w:p>
    <w:p w14:paraId="4F15691C" w14:textId="77777777" w:rsidR="00B02C8D" w:rsidRDefault="00B02C8D" w:rsidP="000507E6">
      <w:pPr>
        <w:pStyle w:val="Standard"/>
      </w:pPr>
      <w:r>
        <w:t xml:space="preserve">      }</w:t>
      </w:r>
    </w:p>
    <w:p w14:paraId="036E2D6B" w14:textId="77777777" w:rsidR="00B02C8D" w:rsidRDefault="00B02C8D" w:rsidP="000507E6">
      <w:pPr>
        <w:pStyle w:val="Standard"/>
      </w:pPr>
      <w:r>
        <w:t xml:space="preserve">    },</w:t>
      </w:r>
    </w:p>
    <w:p w14:paraId="34D117F8" w14:textId="77777777" w:rsidR="00B02C8D" w:rsidRDefault="00B02C8D" w:rsidP="000507E6">
      <w:pPr>
        <w:pStyle w:val="Standard"/>
      </w:pPr>
      <w:r>
        <w:t xml:space="preserve">    {</w:t>
      </w:r>
    </w:p>
    <w:p w14:paraId="5491647A" w14:textId="77777777" w:rsidR="00B02C8D" w:rsidRDefault="00B02C8D" w:rsidP="000507E6">
      <w:pPr>
        <w:pStyle w:val="Standard"/>
      </w:pPr>
      <w:r>
        <w:t xml:space="preserve">      "common": {</w:t>
      </w:r>
    </w:p>
    <w:p w14:paraId="68C87EEC" w14:textId="77777777" w:rsidR="00B02C8D" w:rsidRDefault="00B02C8D" w:rsidP="000507E6">
      <w:pPr>
        <w:pStyle w:val="Standard"/>
      </w:pPr>
      <w:r>
        <w:t xml:space="preserve">        "publishing_office": "RU",</w:t>
      </w:r>
    </w:p>
    <w:p w14:paraId="6EBA256F" w14:textId="77777777" w:rsidR="00B02C8D" w:rsidRDefault="00B02C8D" w:rsidP="000507E6">
      <w:pPr>
        <w:pStyle w:val="Standard"/>
      </w:pPr>
      <w:r>
        <w:t xml:space="preserve">        "document_number": "2494340",</w:t>
      </w:r>
    </w:p>
    <w:p w14:paraId="763AFD45" w14:textId="77777777" w:rsidR="00B02C8D" w:rsidRDefault="00B02C8D" w:rsidP="000507E6">
      <w:pPr>
        <w:pStyle w:val="Standard"/>
      </w:pPr>
      <w:r>
        <w:t xml:space="preserve">        "kind": "C1",</w:t>
      </w:r>
    </w:p>
    <w:p w14:paraId="50133A46" w14:textId="77777777" w:rsidR="00B02C8D" w:rsidRDefault="00B02C8D" w:rsidP="000507E6">
      <w:pPr>
        <w:pStyle w:val="Standard"/>
      </w:pPr>
      <w:r>
        <w:t xml:space="preserve">        "publication_date": "2013.09.27",</w:t>
      </w:r>
    </w:p>
    <w:p w14:paraId="0CAF732A" w14:textId="77777777" w:rsidR="00B02C8D" w:rsidRDefault="00B02C8D" w:rsidP="000507E6">
      <w:pPr>
        <w:pStyle w:val="Standard"/>
      </w:pPr>
      <w:r>
        <w:t xml:space="preserve">        "application": {</w:t>
      </w:r>
    </w:p>
    <w:p w14:paraId="41E1BCAB" w14:textId="77777777" w:rsidR="00B02C8D" w:rsidRDefault="00B02C8D" w:rsidP="000507E6">
      <w:pPr>
        <w:pStyle w:val="Standard"/>
      </w:pPr>
      <w:r>
        <w:t xml:space="preserve">          "number": "2012139983/11",</w:t>
      </w:r>
    </w:p>
    <w:p w14:paraId="0C0FBE9F" w14:textId="77777777" w:rsidR="00B02C8D" w:rsidRDefault="00B02C8D" w:rsidP="000507E6">
      <w:pPr>
        <w:pStyle w:val="Standard"/>
      </w:pPr>
      <w:r>
        <w:t xml:space="preserve">          "filing_date": "2012.09.18",</w:t>
      </w:r>
    </w:p>
    <w:p w14:paraId="53108CB6" w14:textId="77777777" w:rsidR="00B02C8D" w:rsidRDefault="00B02C8D" w:rsidP="000507E6">
      <w:pPr>
        <w:pStyle w:val="Standard"/>
      </w:pPr>
      <w:r>
        <w:t xml:space="preserve">          "rights_start_date": "2012.09.18"</w:t>
      </w:r>
    </w:p>
    <w:p w14:paraId="3CF30FBD" w14:textId="77777777" w:rsidR="00B02C8D" w:rsidRDefault="00B02C8D" w:rsidP="000507E6">
      <w:pPr>
        <w:pStyle w:val="Standard"/>
      </w:pPr>
      <w:r>
        <w:t xml:space="preserve">        },</w:t>
      </w:r>
    </w:p>
    <w:p w14:paraId="53AF9588" w14:textId="77777777" w:rsidR="00B02C8D" w:rsidRDefault="00B02C8D" w:rsidP="000507E6">
      <w:pPr>
        <w:pStyle w:val="Standard"/>
      </w:pPr>
      <w:r>
        <w:t xml:space="preserve">        "classification": {</w:t>
      </w:r>
    </w:p>
    <w:p w14:paraId="12087460" w14:textId="77777777" w:rsidR="00B02C8D" w:rsidRDefault="00B02C8D" w:rsidP="000507E6">
      <w:pPr>
        <w:pStyle w:val="Standard"/>
      </w:pPr>
      <w:r>
        <w:t xml:space="preserve">          "ipc": [</w:t>
      </w:r>
    </w:p>
    <w:p w14:paraId="696544EA" w14:textId="77777777" w:rsidR="00B02C8D" w:rsidRDefault="00B02C8D" w:rsidP="000507E6">
      <w:pPr>
        <w:pStyle w:val="Standard"/>
      </w:pPr>
      <w:r>
        <w:t xml:space="preserve">            {</w:t>
      </w:r>
    </w:p>
    <w:p w14:paraId="6D11AE21" w14:textId="77777777" w:rsidR="00B02C8D" w:rsidRDefault="00B02C8D" w:rsidP="000507E6">
      <w:pPr>
        <w:pStyle w:val="Standard"/>
      </w:pPr>
      <w:r>
        <w:t xml:space="preserve">              "main_group": "15",</w:t>
      </w:r>
    </w:p>
    <w:p w14:paraId="5A52221F" w14:textId="77777777" w:rsidR="00B02C8D" w:rsidRDefault="00B02C8D" w:rsidP="000507E6">
      <w:pPr>
        <w:pStyle w:val="Standard"/>
      </w:pPr>
      <w:r>
        <w:t xml:space="preserve">              "classification_value": "invention",</w:t>
      </w:r>
    </w:p>
    <w:p w14:paraId="1BF3DC1A" w14:textId="77777777" w:rsidR="00B02C8D" w:rsidRDefault="00B02C8D" w:rsidP="000507E6">
      <w:pPr>
        <w:pStyle w:val="Standard"/>
      </w:pPr>
      <w:r>
        <w:t xml:space="preserve">              "subgroup": "00",</w:t>
      </w:r>
    </w:p>
    <w:p w14:paraId="754F86F1" w14:textId="77777777" w:rsidR="00B02C8D" w:rsidRDefault="00B02C8D" w:rsidP="000507E6">
      <w:pPr>
        <w:pStyle w:val="Standard"/>
      </w:pPr>
      <w:r>
        <w:t xml:space="preserve">              "subclass": "B",</w:t>
      </w:r>
    </w:p>
    <w:p w14:paraId="06F8BFEB" w14:textId="77777777" w:rsidR="00B02C8D" w:rsidRDefault="00B02C8D" w:rsidP="000507E6">
      <w:pPr>
        <w:pStyle w:val="Standard"/>
      </w:pPr>
      <w:r>
        <w:t xml:space="preserve">              "section": "F",</w:t>
      </w:r>
    </w:p>
    <w:p w14:paraId="0FE7514C" w14:textId="77777777" w:rsidR="00B02C8D" w:rsidRDefault="00B02C8D" w:rsidP="000507E6">
      <w:pPr>
        <w:pStyle w:val="Standard"/>
      </w:pPr>
      <w:r>
        <w:t xml:space="preserve">              "fullname": "F42B15/00",</w:t>
      </w:r>
    </w:p>
    <w:p w14:paraId="3826898E" w14:textId="77777777" w:rsidR="00B02C8D" w:rsidRDefault="00B02C8D" w:rsidP="000507E6">
      <w:pPr>
        <w:pStyle w:val="Standard"/>
      </w:pPr>
      <w:r>
        <w:lastRenderedPageBreak/>
        <w:t xml:space="preserve">              "class": "42"</w:t>
      </w:r>
    </w:p>
    <w:p w14:paraId="3977E839" w14:textId="77777777" w:rsidR="00B02C8D" w:rsidRDefault="00B02C8D" w:rsidP="000507E6">
      <w:pPr>
        <w:pStyle w:val="Standard"/>
      </w:pPr>
      <w:r>
        <w:t xml:space="preserve">            }</w:t>
      </w:r>
    </w:p>
    <w:p w14:paraId="4814B22A" w14:textId="77777777" w:rsidR="00B02C8D" w:rsidRDefault="00B02C8D" w:rsidP="000507E6">
      <w:pPr>
        <w:pStyle w:val="Standard"/>
      </w:pPr>
      <w:r>
        <w:t xml:space="preserve">          ]</w:t>
      </w:r>
    </w:p>
    <w:p w14:paraId="5D03DED5" w14:textId="77777777" w:rsidR="00B02C8D" w:rsidRDefault="00B02C8D" w:rsidP="000507E6">
      <w:pPr>
        <w:pStyle w:val="Standard"/>
      </w:pPr>
      <w:r>
        <w:t xml:space="preserve">        }</w:t>
      </w:r>
    </w:p>
    <w:p w14:paraId="78886898" w14:textId="77777777" w:rsidR="00B02C8D" w:rsidRDefault="00B02C8D" w:rsidP="000507E6">
      <w:pPr>
        <w:pStyle w:val="Standard"/>
      </w:pPr>
      <w:r>
        <w:t xml:space="preserve">      },</w:t>
      </w:r>
    </w:p>
    <w:p w14:paraId="2421798B" w14:textId="77777777" w:rsidR="00B02C8D" w:rsidRDefault="00B02C8D" w:rsidP="000507E6">
      <w:pPr>
        <w:pStyle w:val="Standard"/>
      </w:pPr>
      <w:r>
        <w:t xml:space="preserve">      "meta": {</w:t>
      </w:r>
    </w:p>
    <w:p w14:paraId="334099BF" w14:textId="77777777" w:rsidR="00B02C8D" w:rsidRDefault="00B02C8D" w:rsidP="000507E6">
      <w:pPr>
        <w:pStyle w:val="Standard"/>
      </w:pPr>
      <w:r>
        <w:t xml:space="preserve">        "source": {</w:t>
      </w:r>
    </w:p>
    <w:p w14:paraId="5056FC78" w14:textId="77777777" w:rsidR="00B02C8D" w:rsidRDefault="00B02C8D" w:rsidP="000507E6">
      <w:pPr>
        <w:pStyle w:val="Standard"/>
      </w:pPr>
      <w:r>
        <w:t xml:space="preserve">          "path": "/RUPAT_NEW_2009/RU/C1/20130927/0002494340",</w:t>
      </w:r>
    </w:p>
    <w:p w14:paraId="34205765" w14:textId="77777777" w:rsidR="00B02C8D" w:rsidRDefault="00B02C8D" w:rsidP="000507E6">
      <w:pPr>
        <w:pStyle w:val="Standard"/>
      </w:pPr>
      <w:r>
        <w:t xml:space="preserve">          "file": "0002494340.xml",</w:t>
      </w:r>
    </w:p>
    <w:p w14:paraId="57C58253" w14:textId="77777777" w:rsidR="00B02C8D" w:rsidRDefault="00B02C8D" w:rsidP="000507E6">
      <w:pPr>
        <w:pStyle w:val="Standard"/>
      </w:pPr>
      <w:r>
        <w:t xml:space="preserve">          "index": "RUPAT_NEW_2009",</w:t>
      </w:r>
    </w:p>
    <w:p w14:paraId="4F2592AD" w14:textId="77777777" w:rsidR="00B02C8D" w:rsidRDefault="00B02C8D" w:rsidP="000507E6">
      <w:pPr>
        <w:pStyle w:val="Standard"/>
      </w:pPr>
      <w:r>
        <w:t xml:space="preserve">          "from": "patsearch"</w:t>
      </w:r>
    </w:p>
    <w:p w14:paraId="6F78DF98" w14:textId="77777777" w:rsidR="00B02C8D" w:rsidRPr="00533480" w:rsidRDefault="00B02C8D" w:rsidP="000507E6">
      <w:pPr>
        <w:pStyle w:val="Standard"/>
        <w:rPr>
          <w:lang w:val="fr-FR"/>
        </w:rPr>
      </w:pPr>
      <w:r>
        <w:t xml:space="preserve">        </w:t>
      </w:r>
      <w:r w:rsidRPr="00533480">
        <w:rPr>
          <w:lang w:val="fr-FR"/>
        </w:rPr>
        <w:t>}</w:t>
      </w:r>
    </w:p>
    <w:p w14:paraId="0B26C7E1" w14:textId="77777777" w:rsidR="00B02C8D" w:rsidRPr="00533480" w:rsidRDefault="00B02C8D" w:rsidP="000507E6">
      <w:pPr>
        <w:pStyle w:val="Standard"/>
        <w:rPr>
          <w:lang w:val="fr-FR"/>
        </w:rPr>
      </w:pPr>
      <w:r w:rsidRPr="00533480">
        <w:rPr>
          <w:lang w:val="fr-FR"/>
        </w:rPr>
        <w:t xml:space="preserve">      },</w:t>
      </w:r>
    </w:p>
    <w:p w14:paraId="69CEA760" w14:textId="77777777" w:rsidR="00B02C8D" w:rsidRPr="00533480" w:rsidRDefault="00B02C8D" w:rsidP="000507E6">
      <w:pPr>
        <w:pStyle w:val="Standard"/>
        <w:rPr>
          <w:lang w:val="fr-FR"/>
        </w:rPr>
      </w:pPr>
      <w:r w:rsidRPr="00533480">
        <w:rPr>
          <w:lang w:val="fr-FR"/>
        </w:rPr>
        <w:t xml:space="preserve">      "biblio": {</w:t>
      </w:r>
    </w:p>
    <w:p w14:paraId="37F80742" w14:textId="77777777" w:rsidR="00B02C8D" w:rsidRPr="00533480" w:rsidRDefault="00B02C8D" w:rsidP="000507E6">
      <w:pPr>
        <w:pStyle w:val="Standard"/>
        <w:rPr>
          <w:lang w:val="fr-FR"/>
        </w:rPr>
      </w:pPr>
      <w:r w:rsidRPr="00533480">
        <w:rPr>
          <w:lang w:val="fr-FR"/>
        </w:rPr>
        <w:t xml:space="preserve">        "ru": {</w:t>
      </w:r>
    </w:p>
    <w:p w14:paraId="413B52B5" w14:textId="77777777" w:rsidR="00B02C8D" w:rsidRDefault="00B02C8D" w:rsidP="000507E6">
      <w:pPr>
        <w:pStyle w:val="Standard"/>
      </w:pPr>
      <w:r w:rsidRPr="00533480">
        <w:rPr>
          <w:lang w:val="fr-FR"/>
        </w:rPr>
        <w:t xml:space="preserve">          "citations": "US 7851732 B2, 14.12.2010. </w:t>
      </w:r>
      <w:r>
        <w:t>US 20120167795 A1, 05.07.2012. RU 2150080 C1, 27.05.2000.",</w:t>
      </w:r>
    </w:p>
    <w:p w14:paraId="1BE0BA87" w14:textId="77777777" w:rsidR="00B02C8D" w:rsidRDefault="00B02C8D" w:rsidP="000507E6">
      <w:pPr>
        <w:pStyle w:val="Standard"/>
      </w:pPr>
      <w:r>
        <w:t xml:space="preserve">          "inventor": [</w:t>
      </w:r>
    </w:p>
    <w:p w14:paraId="17609F8B" w14:textId="77777777" w:rsidR="00B02C8D" w:rsidRDefault="00B02C8D" w:rsidP="000507E6">
      <w:pPr>
        <w:pStyle w:val="Standard"/>
        <w:rPr>
          <w:lang w:val="ru-RU"/>
        </w:rPr>
      </w:pPr>
      <w:r w:rsidRPr="00972120">
        <w:t xml:space="preserve">            </w:t>
      </w:r>
      <w:r>
        <w:rPr>
          <w:lang w:val="ru-RU"/>
        </w:rPr>
        <w:t>{</w:t>
      </w:r>
    </w:p>
    <w:p w14:paraId="70D54A72" w14:textId="77777777" w:rsidR="00B02C8D" w:rsidRDefault="00B02C8D" w:rsidP="000507E6">
      <w:pPr>
        <w:pStyle w:val="Standard"/>
        <w:rPr>
          <w:lang w:val="ru-RU"/>
        </w:rPr>
      </w:pPr>
      <w:r>
        <w:rPr>
          <w:lang w:val="ru-RU"/>
        </w:rPr>
        <w:t xml:space="preserve">              "</w:t>
      </w:r>
      <w:r>
        <w:t>name</w:t>
      </w:r>
      <w:r>
        <w:rPr>
          <w:lang w:val="ru-RU"/>
        </w:rPr>
        <w:t>": "Староверов Николай Евгеньевич (</w:t>
      </w:r>
      <w:r>
        <w:t>RU</w:t>
      </w:r>
      <w:r>
        <w:rPr>
          <w:lang w:val="ru-RU"/>
        </w:rPr>
        <w:t>)"</w:t>
      </w:r>
    </w:p>
    <w:p w14:paraId="4195E509" w14:textId="77777777" w:rsidR="00B02C8D" w:rsidRPr="00972120" w:rsidRDefault="00B02C8D" w:rsidP="000507E6">
      <w:pPr>
        <w:pStyle w:val="Standard"/>
        <w:rPr>
          <w:lang w:val="ru-RU"/>
        </w:rPr>
      </w:pPr>
      <w:r>
        <w:rPr>
          <w:lang w:val="ru-RU"/>
        </w:rPr>
        <w:t xml:space="preserve">            </w:t>
      </w:r>
      <w:r w:rsidRPr="00972120">
        <w:rPr>
          <w:lang w:val="ru-RU"/>
        </w:rPr>
        <w:t>}</w:t>
      </w:r>
    </w:p>
    <w:p w14:paraId="2E805A38" w14:textId="77777777" w:rsidR="00B02C8D" w:rsidRPr="00972120" w:rsidRDefault="00B02C8D" w:rsidP="000507E6">
      <w:pPr>
        <w:pStyle w:val="Standard"/>
        <w:rPr>
          <w:lang w:val="ru-RU"/>
        </w:rPr>
      </w:pPr>
      <w:r w:rsidRPr="00972120">
        <w:rPr>
          <w:lang w:val="ru-RU"/>
        </w:rPr>
        <w:t xml:space="preserve">          ],</w:t>
      </w:r>
    </w:p>
    <w:p w14:paraId="0D11E8EB" w14:textId="77777777" w:rsidR="00B02C8D" w:rsidRDefault="00B02C8D" w:rsidP="000507E6">
      <w:pPr>
        <w:pStyle w:val="Standard"/>
        <w:rPr>
          <w:lang w:val="ru-RU"/>
        </w:rPr>
      </w:pPr>
      <w:r>
        <w:rPr>
          <w:lang w:val="ru-RU"/>
        </w:rPr>
        <w:t xml:space="preserve">          "</w:t>
      </w:r>
      <w:r>
        <w:t>title</w:t>
      </w:r>
      <w:r>
        <w:rPr>
          <w:lang w:val="ru-RU"/>
        </w:rPr>
        <w:t>": "РАКЕТА С БЕСКОРПУСНЫМ БЕССОПЛОВЫМ ДВИГАТЕЛЕМ ТОРЦЕВОГО ГОРЕНИЯ (ВАРИАНТЫ)",</w:t>
      </w:r>
    </w:p>
    <w:p w14:paraId="0321394B" w14:textId="77777777" w:rsidR="00B02C8D" w:rsidRDefault="00B02C8D" w:rsidP="000507E6">
      <w:pPr>
        <w:pStyle w:val="Standard"/>
        <w:rPr>
          <w:lang w:val="ru-RU"/>
        </w:rPr>
      </w:pPr>
      <w:r>
        <w:rPr>
          <w:lang w:val="ru-RU"/>
        </w:rPr>
        <w:t xml:space="preserve">          "</w:t>
      </w:r>
      <w:r>
        <w:t>patentee</w:t>
      </w:r>
      <w:r>
        <w:rPr>
          <w:lang w:val="ru-RU"/>
        </w:rPr>
        <w:t>": [</w:t>
      </w:r>
    </w:p>
    <w:p w14:paraId="2C9FB562" w14:textId="77777777" w:rsidR="00B02C8D" w:rsidRDefault="00B02C8D" w:rsidP="000507E6">
      <w:pPr>
        <w:pStyle w:val="Standard"/>
        <w:rPr>
          <w:lang w:val="ru-RU"/>
        </w:rPr>
      </w:pPr>
      <w:r>
        <w:rPr>
          <w:lang w:val="ru-RU"/>
        </w:rPr>
        <w:t xml:space="preserve">            {</w:t>
      </w:r>
    </w:p>
    <w:p w14:paraId="05FE40DB" w14:textId="77777777" w:rsidR="00B02C8D" w:rsidRDefault="00B02C8D" w:rsidP="000507E6">
      <w:pPr>
        <w:pStyle w:val="Standard"/>
        <w:rPr>
          <w:lang w:val="ru-RU"/>
        </w:rPr>
      </w:pPr>
      <w:r>
        <w:rPr>
          <w:lang w:val="ru-RU"/>
        </w:rPr>
        <w:t xml:space="preserve">              "</w:t>
      </w:r>
      <w:r>
        <w:t>name</w:t>
      </w:r>
      <w:r>
        <w:rPr>
          <w:lang w:val="ru-RU"/>
        </w:rPr>
        <w:t>": "Староверов Николай Евгеньевич (</w:t>
      </w:r>
      <w:r>
        <w:t>RU</w:t>
      </w:r>
      <w:r>
        <w:rPr>
          <w:lang w:val="ru-RU"/>
        </w:rPr>
        <w:t>)"</w:t>
      </w:r>
    </w:p>
    <w:p w14:paraId="060ACA48" w14:textId="77777777" w:rsidR="00B02C8D" w:rsidRPr="00533480" w:rsidRDefault="00B02C8D" w:rsidP="000507E6">
      <w:pPr>
        <w:pStyle w:val="Standard"/>
        <w:rPr>
          <w:lang w:val="fr-FR"/>
        </w:rPr>
      </w:pPr>
      <w:r>
        <w:rPr>
          <w:lang w:val="ru-RU"/>
        </w:rPr>
        <w:t xml:space="preserve">            </w:t>
      </w:r>
      <w:r w:rsidRPr="00533480">
        <w:rPr>
          <w:lang w:val="fr-FR"/>
        </w:rPr>
        <w:t>}</w:t>
      </w:r>
    </w:p>
    <w:p w14:paraId="66FEF2E3" w14:textId="77777777" w:rsidR="00B02C8D" w:rsidRPr="00533480" w:rsidRDefault="00B02C8D" w:rsidP="000507E6">
      <w:pPr>
        <w:pStyle w:val="Standard"/>
        <w:rPr>
          <w:lang w:val="fr-FR"/>
        </w:rPr>
      </w:pPr>
      <w:r w:rsidRPr="00533480">
        <w:rPr>
          <w:lang w:val="fr-FR"/>
        </w:rPr>
        <w:t xml:space="preserve">          ],</w:t>
      </w:r>
    </w:p>
    <w:p w14:paraId="5DB8DA49" w14:textId="77777777" w:rsidR="00B02C8D" w:rsidRPr="00533480" w:rsidRDefault="00B02C8D" w:rsidP="000507E6">
      <w:pPr>
        <w:pStyle w:val="Standard"/>
        <w:rPr>
          <w:lang w:val="fr-FR"/>
        </w:rPr>
      </w:pPr>
      <w:r w:rsidRPr="00533480">
        <w:rPr>
          <w:lang w:val="fr-FR"/>
        </w:rPr>
        <w:t xml:space="preserve">          "citations_parsed": [</w:t>
      </w:r>
    </w:p>
    <w:p w14:paraId="179B0AF9" w14:textId="77777777" w:rsidR="00B02C8D" w:rsidRPr="00533480" w:rsidRDefault="00B02C8D" w:rsidP="000507E6">
      <w:pPr>
        <w:pStyle w:val="Standard"/>
        <w:rPr>
          <w:lang w:val="fr-FR"/>
        </w:rPr>
      </w:pPr>
      <w:r w:rsidRPr="00533480">
        <w:rPr>
          <w:lang w:val="fr-FR"/>
        </w:rPr>
        <w:t xml:space="preserve">            {</w:t>
      </w:r>
    </w:p>
    <w:p w14:paraId="3200ADE0" w14:textId="77777777" w:rsidR="00B02C8D" w:rsidRPr="00533480" w:rsidRDefault="00B02C8D" w:rsidP="000507E6">
      <w:pPr>
        <w:pStyle w:val="Standard"/>
        <w:rPr>
          <w:lang w:val="fr-FR"/>
        </w:rPr>
      </w:pPr>
      <w:r w:rsidRPr="00533480">
        <w:rPr>
          <w:lang w:val="fr-FR"/>
        </w:rPr>
        <w:t xml:space="preserve">              "doc": {</w:t>
      </w:r>
    </w:p>
    <w:p w14:paraId="5F1B45C9" w14:textId="77777777" w:rsidR="00B02C8D" w:rsidRPr="00533480" w:rsidRDefault="00B02C8D" w:rsidP="000507E6">
      <w:pPr>
        <w:pStyle w:val="Standard"/>
        <w:rPr>
          <w:lang w:val="fr-FR"/>
        </w:rPr>
      </w:pPr>
      <w:r w:rsidRPr="00533480">
        <w:rPr>
          <w:lang w:val="fr-FR"/>
        </w:rPr>
        <w:t xml:space="preserve">                "document_number": "7851732",</w:t>
      </w:r>
    </w:p>
    <w:p w14:paraId="345120F0" w14:textId="77777777" w:rsidR="00B02C8D" w:rsidRDefault="00B02C8D" w:rsidP="000507E6">
      <w:pPr>
        <w:pStyle w:val="Standard"/>
      </w:pPr>
      <w:r w:rsidRPr="00533480">
        <w:rPr>
          <w:lang w:val="fr-FR"/>
        </w:rPr>
        <w:t xml:space="preserve">                </w:t>
      </w:r>
      <w:r>
        <w:t>"kind": "B2",</w:t>
      </w:r>
    </w:p>
    <w:p w14:paraId="276966C3" w14:textId="77777777" w:rsidR="00B02C8D" w:rsidRDefault="00B02C8D" w:rsidP="000507E6">
      <w:pPr>
        <w:pStyle w:val="Standard"/>
      </w:pPr>
      <w:r>
        <w:t xml:space="preserve">                "identity": "US7851732B2",</w:t>
      </w:r>
    </w:p>
    <w:p w14:paraId="11981CF0" w14:textId="77777777" w:rsidR="00B02C8D" w:rsidRDefault="00B02C8D" w:rsidP="000507E6">
      <w:pPr>
        <w:pStyle w:val="Standard"/>
      </w:pPr>
      <w:r>
        <w:t xml:space="preserve">                "publication_date": "2010.12.14",</w:t>
      </w:r>
    </w:p>
    <w:p w14:paraId="139ACB5A" w14:textId="77777777" w:rsidR="00B02C8D" w:rsidRDefault="00B02C8D" w:rsidP="000507E6">
      <w:pPr>
        <w:pStyle w:val="Standard"/>
      </w:pPr>
      <w:r>
        <w:t xml:space="preserve">                "id": "US7851732B2_20101214",</w:t>
      </w:r>
    </w:p>
    <w:p w14:paraId="3477FCF5" w14:textId="77777777" w:rsidR="00B02C8D" w:rsidRDefault="00B02C8D" w:rsidP="000507E6">
      <w:pPr>
        <w:pStyle w:val="Standard"/>
      </w:pPr>
      <w:r>
        <w:t xml:space="preserve">                "publishing_office": "US"</w:t>
      </w:r>
    </w:p>
    <w:p w14:paraId="7A3024DB" w14:textId="77777777" w:rsidR="00B02C8D" w:rsidRDefault="00B02C8D" w:rsidP="000507E6">
      <w:pPr>
        <w:pStyle w:val="Standard"/>
      </w:pPr>
      <w:r>
        <w:t xml:space="preserve">              },</w:t>
      </w:r>
    </w:p>
    <w:p w14:paraId="2402EE4E" w14:textId="77777777" w:rsidR="00B02C8D" w:rsidRDefault="00B02C8D" w:rsidP="000507E6">
      <w:pPr>
        <w:pStyle w:val="Standard"/>
      </w:pPr>
      <w:r>
        <w:t xml:space="preserve">              "text": "US 7851732 B2, 14.12.2010."</w:t>
      </w:r>
    </w:p>
    <w:p w14:paraId="1F7CECD9" w14:textId="77777777" w:rsidR="00B02C8D" w:rsidRDefault="00B02C8D" w:rsidP="000507E6">
      <w:pPr>
        <w:pStyle w:val="Standard"/>
      </w:pPr>
      <w:r>
        <w:t xml:space="preserve">            },</w:t>
      </w:r>
    </w:p>
    <w:p w14:paraId="1696F163" w14:textId="77777777" w:rsidR="00B02C8D" w:rsidRDefault="00B02C8D" w:rsidP="000507E6">
      <w:pPr>
        <w:pStyle w:val="Standard"/>
      </w:pPr>
      <w:r>
        <w:t xml:space="preserve">            {</w:t>
      </w:r>
    </w:p>
    <w:p w14:paraId="37B7316A" w14:textId="77777777" w:rsidR="00B02C8D" w:rsidRDefault="00B02C8D" w:rsidP="000507E6">
      <w:pPr>
        <w:pStyle w:val="Standard"/>
      </w:pPr>
      <w:r>
        <w:t xml:space="preserve">              "doc": {</w:t>
      </w:r>
    </w:p>
    <w:p w14:paraId="09EF902B" w14:textId="77777777" w:rsidR="00B02C8D" w:rsidRDefault="00B02C8D" w:rsidP="000507E6">
      <w:pPr>
        <w:pStyle w:val="Standard"/>
      </w:pPr>
      <w:r>
        <w:t xml:space="preserve">                "document_number": "20120167795",</w:t>
      </w:r>
    </w:p>
    <w:p w14:paraId="467A813C" w14:textId="77777777" w:rsidR="00B02C8D" w:rsidRDefault="00B02C8D" w:rsidP="000507E6">
      <w:pPr>
        <w:pStyle w:val="Standard"/>
      </w:pPr>
      <w:r>
        <w:t xml:space="preserve">                "kind": "A1",</w:t>
      </w:r>
    </w:p>
    <w:p w14:paraId="64BCBCCD" w14:textId="77777777" w:rsidR="00B02C8D" w:rsidRDefault="00B02C8D" w:rsidP="000507E6">
      <w:pPr>
        <w:pStyle w:val="Standard"/>
      </w:pPr>
      <w:r>
        <w:t xml:space="preserve">                "identity": "US20120167795A1",</w:t>
      </w:r>
    </w:p>
    <w:p w14:paraId="37A3F4CA" w14:textId="77777777" w:rsidR="00B02C8D" w:rsidRDefault="00B02C8D" w:rsidP="000507E6">
      <w:pPr>
        <w:pStyle w:val="Standard"/>
      </w:pPr>
      <w:r>
        <w:t xml:space="preserve">                "publication_date": "2012.07.05",</w:t>
      </w:r>
    </w:p>
    <w:p w14:paraId="27F2CDF0" w14:textId="77777777" w:rsidR="00B02C8D" w:rsidRDefault="00B02C8D" w:rsidP="000507E6">
      <w:pPr>
        <w:pStyle w:val="Standard"/>
      </w:pPr>
      <w:r>
        <w:t xml:space="preserve">                "id": "US20120167795A1_20120705",</w:t>
      </w:r>
    </w:p>
    <w:p w14:paraId="28D340E3" w14:textId="77777777" w:rsidR="00B02C8D" w:rsidRDefault="00B02C8D" w:rsidP="000507E6">
      <w:pPr>
        <w:pStyle w:val="Standard"/>
      </w:pPr>
      <w:r>
        <w:t xml:space="preserve">                "publishing_office": "US"</w:t>
      </w:r>
    </w:p>
    <w:p w14:paraId="4B6D0FFE" w14:textId="77777777" w:rsidR="00B02C8D" w:rsidRDefault="00B02C8D" w:rsidP="000507E6">
      <w:pPr>
        <w:pStyle w:val="Standard"/>
      </w:pPr>
      <w:r>
        <w:t xml:space="preserve">              },</w:t>
      </w:r>
    </w:p>
    <w:p w14:paraId="320B60B6" w14:textId="77777777" w:rsidR="00B02C8D" w:rsidRDefault="00B02C8D" w:rsidP="000507E6">
      <w:pPr>
        <w:pStyle w:val="Standard"/>
      </w:pPr>
      <w:r>
        <w:lastRenderedPageBreak/>
        <w:t xml:space="preserve">              "text": "US 20120167795 A1, 05.07.2012."</w:t>
      </w:r>
    </w:p>
    <w:p w14:paraId="7989ECFF" w14:textId="77777777" w:rsidR="00B02C8D" w:rsidRDefault="00B02C8D" w:rsidP="000507E6">
      <w:pPr>
        <w:pStyle w:val="Standard"/>
      </w:pPr>
      <w:r>
        <w:t xml:space="preserve">            },</w:t>
      </w:r>
    </w:p>
    <w:p w14:paraId="3B55EC65" w14:textId="77777777" w:rsidR="00B02C8D" w:rsidRDefault="00B02C8D" w:rsidP="000507E6">
      <w:pPr>
        <w:pStyle w:val="Standard"/>
      </w:pPr>
      <w:r>
        <w:t xml:space="preserve">            {</w:t>
      </w:r>
    </w:p>
    <w:p w14:paraId="6A5ABEF9" w14:textId="77777777" w:rsidR="00B02C8D" w:rsidRDefault="00B02C8D" w:rsidP="000507E6">
      <w:pPr>
        <w:pStyle w:val="Standard"/>
      </w:pPr>
      <w:r>
        <w:t xml:space="preserve">              "doc": {</w:t>
      </w:r>
    </w:p>
    <w:p w14:paraId="365D3FF5" w14:textId="77777777" w:rsidR="00B02C8D" w:rsidRDefault="00B02C8D" w:rsidP="000507E6">
      <w:pPr>
        <w:pStyle w:val="Standard"/>
      </w:pPr>
      <w:r>
        <w:t xml:space="preserve">                "document_number": "2150080",</w:t>
      </w:r>
    </w:p>
    <w:p w14:paraId="326B6A41" w14:textId="77777777" w:rsidR="00B02C8D" w:rsidRDefault="00B02C8D" w:rsidP="000507E6">
      <w:pPr>
        <w:pStyle w:val="Standard"/>
      </w:pPr>
      <w:r>
        <w:t xml:space="preserve">                "kind": "C1",</w:t>
      </w:r>
    </w:p>
    <w:p w14:paraId="5DD807B1" w14:textId="77777777" w:rsidR="00B02C8D" w:rsidRDefault="00B02C8D" w:rsidP="000507E6">
      <w:pPr>
        <w:pStyle w:val="Standard"/>
      </w:pPr>
      <w:r>
        <w:t xml:space="preserve">                "identity": "RU2150080C1",</w:t>
      </w:r>
    </w:p>
    <w:p w14:paraId="43AC0776" w14:textId="77777777" w:rsidR="00B02C8D" w:rsidRDefault="00B02C8D" w:rsidP="000507E6">
      <w:pPr>
        <w:pStyle w:val="Standard"/>
      </w:pPr>
      <w:r>
        <w:t xml:space="preserve">                "publication_date": "2000.05.27",</w:t>
      </w:r>
    </w:p>
    <w:p w14:paraId="39A724DE" w14:textId="77777777" w:rsidR="00B02C8D" w:rsidRDefault="00B02C8D" w:rsidP="000507E6">
      <w:pPr>
        <w:pStyle w:val="Standard"/>
      </w:pPr>
      <w:r>
        <w:t xml:space="preserve">                "id": "RU2150080C1_20000527",</w:t>
      </w:r>
    </w:p>
    <w:p w14:paraId="5C3E1ACF" w14:textId="77777777" w:rsidR="00B02C8D" w:rsidRDefault="00B02C8D" w:rsidP="000507E6">
      <w:pPr>
        <w:pStyle w:val="Standard"/>
      </w:pPr>
      <w:r>
        <w:t xml:space="preserve">                "publishing_office": "RU"</w:t>
      </w:r>
    </w:p>
    <w:p w14:paraId="55975FF3" w14:textId="77777777" w:rsidR="00B02C8D" w:rsidRPr="00533480" w:rsidRDefault="00B02C8D" w:rsidP="000507E6">
      <w:pPr>
        <w:pStyle w:val="Standard"/>
        <w:rPr>
          <w:lang w:val="fr-FR"/>
        </w:rPr>
      </w:pPr>
      <w:r>
        <w:t xml:space="preserve">              </w:t>
      </w:r>
      <w:r w:rsidRPr="00533480">
        <w:rPr>
          <w:lang w:val="fr-FR"/>
        </w:rPr>
        <w:t>},</w:t>
      </w:r>
    </w:p>
    <w:p w14:paraId="2B48C492" w14:textId="77777777" w:rsidR="00B02C8D" w:rsidRPr="00533480" w:rsidRDefault="00B02C8D" w:rsidP="000507E6">
      <w:pPr>
        <w:pStyle w:val="Standard"/>
        <w:rPr>
          <w:lang w:val="fr-FR"/>
        </w:rPr>
      </w:pPr>
      <w:r w:rsidRPr="00533480">
        <w:rPr>
          <w:lang w:val="fr-FR"/>
        </w:rPr>
        <w:t xml:space="preserve">              "text": "RU 2150080 C1, 27.05.2000."</w:t>
      </w:r>
    </w:p>
    <w:p w14:paraId="21A9DFF8" w14:textId="77777777" w:rsidR="00B02C8D" w:rsidRPr="00533480" w:rsidRDefault="00B02C8D" w:rsidP="000507E6">
      <w:pPr>
        <w:pStyle w:val="Standard"/>
        <w:rPr>
          <w:lang w:val="fr-FR"/>
        </w:rPr>
      </w:pPr>
      <w:r w:rsidRPr="00533480">
        <w:rPr>
          <w:lang w:val="fr-FR"/>
        </w:rPr>
        <w:t xml:space="preserve">            }</w:t>
      </w:r>
    </w:p>
    <w:p w14:paraId="0D01F926" w14:textId="77777777" w:rsidR="00B02C8D" w:rsidRPr="00533480" w:rsidRDefault="00B02C8D" w:rsidP="000507E6">
      <w:pPr>
        <w:pStyle w:val="Standard"/>
        <w:rPr>
          <w:lang w:val="fr-FR"/>
        </w:rPr>
      </w:pPr>
      <w:r w:rsidRPr="00533480">
        <w:rPr>
          <w:lang w:val="fr-FR"/>
        </w:rPr>
        <w:t xml:space="preserve">          ]</w:t>
      </w:r>
    </w:p>
    <w:p w14:paraId="1FBFE84B" w14:textId="77777777" w:rsidR="00B02C8D" w:rsidRPr="00533480" w:rsidRDefault="00B02C8D" w:rsidP="000507E6">
      <w:pPr>
        <w:pStyle w:val="Standard"/>
        <w:rPr>
          <w:lang w:val="fr-FR"/>
        </w:rPr>
      </w:pPr>
      <w:r w:rsidRPr="00533480">
        <w:rPr>
          <w:lang w:val="fr-FR"/>
        </w:rPr>
        <w:t xml:space="preserve">        },</w:t>
      </w:r>
    </w:p>
    <w:p w14:paraId="203F55A5" w14:textId="77777777" w:rsidR="00B02C8D" w:rsidRPr="00533480" w:rsidRDefault="00B02C8D" w:rsidP="000507E6">
      <w:pPr>
        <w:pStyle w:val="Standard"/>
        <w:rPr>
          <w:lang w:val="fr-FR"/>
        </w:rPr>
      </w:pPr>
      <w:r w:rsidRPr="00533480">
        <w:rPr>
          <w:lang w:val="fr-FR"/>
        </w:rPr>
        <w:t xml:space="preserve">        "en": {</w:t>
      </w:r>
    </w:p>
    <w:p w14:paraId="38C570F6" w14:textId="77777777" w:rsidR="00B02C8D" w:rsidRPr="00533480" w:rsidRDefault="00B02C8D" w:rsidP="000507E6">
      <w:pPr>
        <w:pStyle w:val="Standard"/>
        <w:rPr>
          <w:lang w:val="fr-FR"/>
        </w:rPr>
      </w:pPr>
      <w:r w:rsidRPr="00533480">
        <w:rPr>
          <w:lang w:val="fr-FR"/>
        </w:rPr>
        <w:t xml:space="preserve">          "inventor": [</w:t>
      </w:r>
    </w:p>
    <w:p w14:paraId="098B54ED" w14:textId="77777777" w:rsidR="00B02C8D" w:rsidRDefault="00B02C8D" w:rsidP="000507E6">
      <w:pPr>
        <w:pStyle w:val="Standard"/>
      </w:pPr>
      <w:r w:rsidRPr="00533480">
        <w:rPr>
          <w:lang w:val="fr-FR"/>
        </w:rPr>
        <w:t xml:space="preserve">            </w:t>
      </w:r>
      <w:r>
        <w:t>{</w:t>
      </w:r>
    </w:p>
    <w:p w14:paraId="4145CD7B" w14:textId="77777777" w:rsidR="00B02C8D" w:rsidRDefault="00B02C8D" w:rsidP="000507E6">
      <w:pPr>
        <w:pStyle w:val="Standard"/>
      </w:pPr>
      <w:r>
        <w:t xml:space="preserve">              "name": "Staroverov Nikolaj Evgen'evich (RU)"</w:t>
      </w:r>
    </w:p>
    <w:p w14:paraId="2DE8C92B" w14:textId="77777777" w:rsidR="00B02C8D" w:rsidRDefault="00B02C8D" w:rsidP="000507E6">
      <w:pPr>
        <w:pStyle w:val="Standard"/>
      </w:pPr>
      <w:r>
        <w:t xml:space="preserve">            }</w:t>
      </w:r>
    </w:p>
    <w:p w14:paraId="567A3629" w14:textId="77777777" w:rsidR="00B02C8D" w:rsidRDefault="00B02C8D" w:rsidP="000507E6">
      <w:pPr>
        <w:pStyle w:val="Standard"/>
      </w:pPr>
      <w:r>
        <w:t xml:space="preserve">          ],</w:t>
      </w:r>
    </w:p>
    <w:p w14:paraId="297C9DEF" w14:textId="77777777" w:rsidR="00B02C8D" w:rsidRDefault="00B02C8D" w:rsidP="000507E6">
      <w:pPr>
        <w:pStyle w:val="Standard"/>
      </w:pPr>
      <w:r>
        <w:t xml:space="preserve">          "title": "MISSILE WITH CASELESS NOZZLELESS ENG-IGNITION ENGINE (VERSIONS)",</w:t>
      </w:r>
    </w:p>
    <w:p w14:paraId="2CC3A7E7" w14:textId="77777777" w:rsidR="00B02C8D" w:rsidRDefault="00B02C8D" w:rsidP="000507E6">
      <w:pPr>
        <w:pStyle w:val="Standard"/>
      </w:pPr>
      <w:r>
        <w:t xml:space="preserve">          "patentee": [</w:t>
      </w:r>
    </w:p>
    <w:p w14:paraId="690D06BB" w14:textId="77777777" w:rsidR="00B02C8D" w:rsidRDefault="00B02C8D" w:rsidP="000507E6">
      <w:pPr>
        <w:pStyle w:val="Standard"/>
      </w:pPr>
      <w:r>
        <w:t xml:space="preserve">            {</w:t>
      </w:r>
    </w:p>
    <w:p w14:paraId="33C82E84" w14:textId="77777777" w:rsidR="00B02C8D" w:rsidRDefault="00B02C8D" w:rsidP="000507E6">
      <w:pPr>
        <w:pStyle w:val="Standard"/>
      </w:pPr>
      <w:r>
        <w:t xml:space="preserve">              "name": "Staroverov Nikolaj Evgen'evich (RU)"</w:t>
      </w:r>
    </w:p>
    <w:p w14:paraId="21AD5E17" w14:textId="77777777" w:rsidR="00B02C8D" w:rsidRDefault="00B02C8D" w:rsidP="000507E6">
      <w:pPr>
        <w:pStyle w:val="Standard"/>
      </w:pPr>
      <w:r>
        <w:t xml:space="preserve">            }</w:t>
      </w:r>
    </w:p>
    <w:p w14:paraId="12FF4D8F" w14:textId="77777777" w:rsidR="00B02C8D" w:rsidRDefault="00B02C8D" w:rsidP="000507E6">
      <w:pPr>
        <w:pStyle w:val="Standard"/>
      </w:pPr>
      <w:r>
        <w:t xml:space="preserve">          ]</w:t>
      </w:r>
    </w:p>
    <w:p w14:paraId="674F1913" w14:textId="77777777" w:rsidR="00B02C8D" w:rsidRDefault="00B02C8D" w:rsidP="000507E6">
      <w:pPr>
        <w:pStyle w:val="Standard"/>
      </w:pPr>
      <w:r>
        <w:t xml:space="preserve">        }</w:t>
      </w:r>
    </w:p>
    <w:p w14:paraId="6081DB98" w14:textId="77777777" w:rsidR="00B02C8D" w:rsidRDefault="00B02C8D" w:rsidP="000507E6">
      <w:pPr>
        <w:pStyle w:val="Standard"/>
      </w:pPr>
      <w:r>
        <w:t xml:space="preserve">      },</w:t>
      </w:r>
    </w:p>
    <w:p w14:paraId="70D2536C" w14:textId="77777777" w:rsidR="00B02C8D" w:rsidRDefault="00B02C8D" w:rsidP="000507E6">
      <w:pPr>
        <w:pStyle w:val="Standard"/>
      </w:pPr>
      <w:r>
        <w:t xml:space="preserve">      "drawings": [</w:t>
      </w:r>
    </w:p>
    <w:p w14:paraId="4FD74414" w14:textId="77777777" w:rsidR="00B02C8D" w:rsidRDefault="00B02C8D" w:rsidP="000507E6">
      <w:pPr>
        <w:pStyle w:val="Standard"/>
      </w:pPr>
      <w:r>
        <w:t xml:space="preserve">        {</w:t>
      </w:r>
    </w:p>
    <w:p w14:paraId="105B9833" w14:textId="77777777" w:rsidR="00B02C8D" w:rsidRDefault="00B02C8D" w:rsidP="000507E6">
      <w:pPr>
        <w:pStyle w:val="Standard"/>
      </w:pPr>
      <w:r>
        <w:t xml:space="preserve">          "url": "/media/RUPAT_NEW_2009/RU/C1/20130927/0002494340/00000002.TIF",</w:t>
      </w:r>
    </w:p>
    <w:p w14:paraId="24EA8358" w14:textId="77777777" w:rsidR="00B02C8D" w:rsidRDefault="00B02C8D" w:rsidP="000507E6">
      <w:pPr>
        <w:pStyle w:val="Standard"/>
      </w:pPr>
      <w:r>
        <w:t xml:space="preserve">          "width": "143",</w:t>
      </w:r>
    </w:p>
    <w:p w14:paraId="53BD7DE4" w14:textId="77777777" w:rsidR="00B02C8D" w:rsidRDefault="00B02C8D" w:rsidP="000507E6">
      <w:pPr>
        <w:pStyle w:val="Standard"/>
      </w:pPr>
      <w:r>
        <w:t xml:space="preserve">          "height": "130"</w:t>
      </w:r>
    </w:p>
    <w:p w14:paraId="27937324" w14:textId="77777777" w:rsidR="00B02C8D" w:rsidRDefault="00B02C8D" w:rsidP="000507E6">
      <w:pPr>
        <w:pStyle w:val="Standard"/>
      </w:pPr>
      <w:r>
        <w:t xml:space="preserve">        },</w:t>
      </w:r>
    </w:p>
    <w:p w14:paraId="5EB4E15A" w14:textId="77777777" w:rsidR="00B02C8D" w:rsidRDefault="00B02C8D" w:rsidP="000507E6">
      <w:pPr>
        <w:pStyle w:val="Standard"/>
      </w:pPr>
      <w:r>
        <w:t xml:space="preserve">        {</w:t>
      </w:r>
    </w:p>
    <w:p w14:paraId="5C361927" w14:textId="77777777" w:rsidR="00B02C8D" w:rsidRDefault="00B02C8D" w:rsidP="000507E6">
      <w:pPr>
        <w:pStyle w:val="Standard"/>
      </w:pPr>
      <w:r>
        <w:t xml:space="preserve">          "url": "/media/RUPAT_NEW_2009/RU/C1/20130927/0002494340/00000003.TIF",</w:t>
      </w:r>
    </w:p>
    <w:p w14:paraId="226FD6BE" w14:textId="77777777" w:rsidR="00B02C8D" w:rsidRDefault="00B02C8D" w:rsidP="000507E6">
      <w:pPr>
        <w:pStyle w:val="Standard"/>
      </w:pPr>
      <w:r>
        <w:t xml:space="preserve">          "width": "161",</w:t>
      </w:r>
    </w:p>
    <w:p w14:paraId="378E0E3E" w14:textId="77777777" w:rsidR="00B02C8D" w:rsidRDefault="00B02C8D" w:rsidP="000507E6">
      <w:pPr>
        <w:pStyle w:val="Standard"/>
      </w:pPr>
      <w:r>
        <w:t xml:space="preserve">          "height": "137"</w:t>
      </w:r>
    </w:p>
    <w:p w14:paraId="5FC5247B" w14:textId="77777777" w:rsidR="00B02C8D" w:rsidRDefault="00B02C8D" w:rsidP="000507E6">
      <w:pPr>
        <w:pStyle w:val="Standard"/>
      </w:pPr>
      <w:r>
        <w:t xml:space="preserve">        }</w:t>
      </w:r>
    </w:p>
    <w:p w14:paraId="29157939" w14:textId="77777777" w:rsidR="00B02C8D" w:rsidRDefault="00B02C8D" w:rsidP="000507E6">
      <w:pPr>
        <w:pStyle w:val="Standard"/>
      </w:pPr>
      <w:r>
        <w:t xml:space="preserve">      ],</w:t>
      </w:r>
    </w:p>
    <w:p w14:paraId="37D840D2" w14:textId="77777777" w:rsidR="00B02C8D" w:rsidRDefault="00B02C8D" w:rsidP="000507E6">
      <w:pPr>
        <w:pStyle w:val="Standard"/>
      </w:pPr>
      <w:r>
        <w:t xml:space="preserve">      "id": "RU2494340C1_20130927",</w:t>
      </w:r>
    </w:p>
    <w:p w14:paraId="7E3B8C35" w14:textId="77777777" w:rsidR="00B02C8D" w:rsidRDefault="00B02C8D" w:rsidP="000507E6">
      <w:pPr>
        <w:pStyle w:val="Standard"/>
      </w:pPr>
      <w:r>
        <w:t xml:space="preserve">      "index": "jun_rupat_new_2009",</w:t>
      </w:r>
    </w:p>
    <w:p w14:paraId="4D7EB7E0" w14:textId="77777777" w:rsidR="00B02C8D" w:rsidRDefault="00B02C8D" w:rsidP="000507E6">
      <w:pPr>
        <w:pStyle w:val="Standard"/>
      </w:pPr>
      <w:r>
        <w:t xml:space="preserve">      "dataset": "ru_since_1994",</w:t>
      </w:r>
    </w:p>
    <w:p w14:paraId="1160F880" w14:textId="77777777" w:rsidR="00B02C8D" w:rsidRDefault="00B02C8D" w:rsidP="000507E6">
      <w:pPr>
        <w:pStyle w:val="Standard"/>
      </w:pPr>
      <w:r>
        <w:t xml:space="preserve">      "similarity": 80.84769,</w:t>
      </w:r>
    </w:p>
    <w:p w14:paraId="5029FE19" w14:textId="77777777" w:rsidR="00B02C8D" w:rsidRDefault="00B02C8D" w:rsidP="000507E6">
      <w:pPr>
        <w:pStyle w:val="Standard"/>
      </w:pPr>
      <w:r>
        <w:t xml:space="preserve">      "similarity_norm": 0.9877821842009225,</w:t>
      </w:r>
    </w:p>
    <w:p w14:paraId="7605D660" w14:textId="77777777" w:rsidR="00B02C8D" w:rsidRPr="00800818" w:rsidRDefault="00B02C8D" w:rsidP="000507E6">
      <w:pPr>
        <w:pStyle w:val="Standard"/>
        <w:rPr>
          <w:lang w:val="ru-RU"/>
        </w:rPr>
      </w:pPr>
      <w:r>
        <w:t xml:space="preserve">      </w:t>
      </w:r>
      <w:r w:rsidRPr="00800818">
        <w:rPr>
          <w:lang w:val="ru-RU"/>
        </w:rPr>
        <w:t>"</w:t>
      </w:r>
      <w:r>
        <w:t>snippet</w:t>
      </w:r>
      <w:r w:rsidRPr="00800818">
        <w:rPr>
          <w:lang w:val="ru-RU"/>
        </w:rPr>
        <w:t>": {</w:t>
      </w:r>
    </w:p>
    <w:p w14:paraId="58FE2426" w14:textId="77777777" w:rsidR="00B02C8D" w:rsidRDefault="00B02C8D" w:rsidP="000507E6">
      <w:pPr>
        <w:pStyle w:val="Standard"/>
        <w:rPr>
          <w:lang w:val="ru-RU"/>
        </w:rPr>
      </w:pPr>
      <w:r w:rsidRPr="00800818">
        <w:rPr>
          <w:lang w:val="ru-RU"/>
        </w:rPr>
        <w:t xml:space="preserve">        </w:t>
      </w:r>
      <w:r>
        <w:rPr>
          <w:lang w:val="ru-RU"/>
        </w:rPr>
        <w:t>"</w:t>
      </w:r>
      <w:r>
        <w:t>title</w:t>
      </w:r>
      <w:r>
        <w:rPr>
          <w:lang w:val="ru-RU"/>
        </w:rPr>
        <w:t>": "&lt;</w:t>
      </w:r>
      <w:r>
        <w:t>em</w:t>
      </w:r>
      <w:r>
        <w:rPr>
          <w:lang w:val="ru-RU"/>
        </w:rPr>
        <w:t>&gt;РАКЕТА&lt;/</w:t>
      </w:r>
      <w:r>
        <w:t>em</w:t>
      </w:r>
      <w:r>
        <w:rPr>
          <w:lang w:val="ru-RU"/>
        </w:rPr>
        <w:t>&gt; С БЕСКОРПУСНЫМ БЕССОПЛОВЫМ ДВИГАТЕЛЕМ ТОРЦЕВОГО ГОРЕНИЯ (ВАРИАНТЫ)",</w:t>
      </w:r>
    </w:p>
    <w:p w14:paraId="28BDA8A3" w14:textId="77777777" w:rsidR="00B02C8D" w:rsidRDefault="00B02C8D" w:rsidP="000507E6">
      <w:pPr>
        <w:pStyle w:val="Standard"/>
        <w:rPr>
          <w:lang w:val="ru-RU"/>
        </w:rPr>
      </w:pPr>
      <w:r>
        <w:rPr>
          <w:lang w:val="ru-RU"/>
        </w:rPr>
        <w:lastRenderedPageBreak/>
        <w:t xml:space="preserve">        "</w:t>
      </w:r>
      <w:r>
        <w:t>description</w:t>
      </w:r>
      <w:r>
        <w:rPr>
          <w:lang w:val="ru-RU"/>
        </w:rPr>
        <w:t>": "Работает &lt;</w:t>
      </w:r>
      <w:r>
        <w:t>em</w:t>
      </w:r>
      <w:r>
        <w:rPr>
          <w:lang w:val="ru-RU"/>
        </w:rPr>
        <w:t>&gt;ракета&lt;/</w:t>
      </w:r>
      <w:r>
        <w:t>em</w:t>
      </w:r>
      <w:r>
        <w:rPr>
          <w:lang w:val="ru-RU"/>
        </w:rPr>
        <w:t>&gt; так: крыльчатка 5 под действием истекающих газов 8 вращается, нить 6 наматывается на вал 4, и втулка 2 автоматически подтягивается к головной части &lt;</w:t>
      </w:r>
      <w:r>
        <w:t>em</w:t>
      </w:r>
      <w:r>
        <w:rPr>
          <w:lang w:val="ru-RU"/>
        </w:rPr>
        <w:t>&gt;ракеты&lt;/</w:t>
      </w:r>
      <w:r>
        <w:t>em</w:t>
      </w:r>
      <w:r>
        <w:rPr>
          <w:lang w:val="ru-RU"/>
        </w:rPr>
        <w:t>&gt; по мере обгорания торца двигателя. ВАРИАНТ 2. Крыльчатка с косыми или с поперечными лопастями может быть установлена и на головной части &lt;</w:t>
      </w:r>
      <w:r>
        <w:t>em</w:t>
      </w:r>
      <w:r>
        <w:rPr>
          <w:lang w:val="ru-RU"/>
        </w:rPr>
        <w:t>&gt;ракеты&lt;/</w:t>
      </w:r>
      <w:r>
        <w:t>em</w:t>
      </w:r>
      <w:r>
        <w:rPr>
          <w:lang w:val="ru-RU"/>
        </w:rPr>
        <w:t>&gt; - это несколько уменьшит аэродинамическое сопротивление &lt;</w:t>
      </w:r>
      <w:r>
        <w:t>em</w:t>
      </w:r>
      <w:r>
        <w:rPr>
          <w:lang w:val="ru-RU"/>
        </w:rPr>
        <w:t>&gt;ракеты&lt;/</w:t>
      </w:r>
      <w:r>
        <w:t>em</w:t>
      </w:r>
      <w:r>
        <w:rPr>
          <w:lang w:val="ru-RU"/>
        </w:rPr>
        <w:t>&gt; вследствие того, что нитяные шпули будут спрятаны в корпусе головной части &lt;</w:t>
      </w:r>
      <w:r>
        <w:t>em</w:t>
      </w:r>
      <w:r>
        <w:rPr>
          <w:lang w:val="ru-RU"/>
        </w:rPr>
        <w:t>&gt;ракеты&lt;/</w:t>
      </w:r>
      <w:r>
        <w:t>em</w:t>
      </w:r>
      <w:r>
        <w:rPr>
          <w:lang w:val="ru-RU"/>
        </w:rPr>
        <w:t>&gt;. При этом система подтягивания нити может содержать редуктор (например, червячный) и центробежный стабилизатор частоты вращения. Скорость подтягивания при этом должна рассчитываться чуть больше, чем линейная скорость горения шашки двигателя. ВАРИАНТ 3. Мощность, необходимая для подтягивания втулки со стабилизаторами, сравнительно небольшая. Поэтому ее подтягивание может осуществляться электродвигателем. Такая &lt;</w:t>
      </w:r>
      <w:r>
        <w:t>em</w:t>
      </w:r>
      <w:r>
        <w:rPr>
          <w:lang w:val="ru-RU"/>
        </w:rPr>
        <w:t>&gt;ракета&lt;/</w:t>
      </w:r>
      <w:r>
        <w:t>em</w:t>
      </w:r>
      <w:r>
        <w:rPr>
          <w:lang w:val="ru-RU"/>
        </w:rPr>
        <w:t>&gt; содержит в головной части электродвигатель, редуктор и две или более шпули для намотки нити.",</w:t>
      </w:r>
    </w:p>
    <w:p w14:paraId="0EFB3F19" w14:textId="77777777" w:rsidR="00B02C8D" w:rsidRPr="00972120" w:rsidRDefault="00B02C8D" w:rsidP="000507E6">
      <w:pPr>
        <w:pStyle w:val="Standard"/>
        <w:rPr>
          <w:lang w:val="ru-RU"/>
        </w:rPr>
      </w:pPr>
      <w:r>
        <w:rPr>
          <w:lang w:val="ru-RU"/>
        </w:rPr>
        <w:t xml:space="preserve">        </w:t>
      </w:r>
      <w:r w:rsidRPr="00972120">
        <w:rPr>
          <w:lang w:val="ru-RU"/>
        </w:rPr>
        <w:t>"</w:t>
      </w:r>
      <w:r>
        <w:t>lang</w:t>
      </w:r>
      <w:r w:rsidRPr="00972120">
        <w:rPr>
          <w:lang w:val="ru-RU"/>
        </w:rPr>
        <w:t>": "</w:t>
      </w:r>
      <w:r>
        <w:t>ru</w:t>
      </w:r>
      <w:r w:rsidRPr="00972120">
        <w:rPr>
          <w:lang w:val="ru-RU"/>
        </w:rPr>
        <w:t>",</w:t>
      </w:r>
    </w:p>
    <w:p w14:paraId="57B0594E" w14:textId="77777777" w:rsidR="00B02C8D" w:rsidRDefault="00B02C8D" w:rsidP="000507E6">
      <w:pPr>
        <w:pStyle w:val="Standard"/>
        <w:rPr>
          <w:lang w:val="ru-RU"/>
        </w:rPr>
      </w:pPr>
      <w:r>
        <w:rPr>
          <w:lang w:val="ru-RU"/>
        </w:rPr>
        <w:t xml:space="preserve">        "</w:t>
      </w:r>
      <w:r>
        <w:t>inventor</w:t>
      </w:r>
      <w:r>
        <w:rPr>
          <w:lang w:val="ru-RU"/>
        </w:rPr>
        <w:t>": "Староверов Николай Евгеньевич (</w:t>
      </w:r>
      <w:r>
        <w:t>RU</w:t>
      </w:r>
      <w:r>
        <w:rPr>
          <w:lang w:val="ru-RU"/>
        </w:rPr>
        <w:t>)",</w:t>
      </w:r>
    </w:p>
    <w:p w14:paraId="235EDA28" w14:textId="77777777" w:rsidR="00B02C8D" w:rsidRDefault="00B02C8D" w:rsidP="000507E6">
      <w:pPr>
        <w:pStyle w:val="Standard"/>
        <w:rPr>
          <w:lang w:val="ru-RU"/>
        </w:rPr>
      </w:pPr>
      <w:r>
        <w:rPr>
          <w:lang w:val="ru-RU"/>
        </w:rPr>
        <w:t xml:space="preserve">        "</w:t>
      </w:r>
      <w:r>
        <w:t>patentee</w:t>
      </w:r>
      <w:r>
        <w:rPr>
          <w:lang w:val="ru-RU"/>
        </w:rPr>
        <w:t>": "Староверов Николай Евгеньевич (</w:t>
      </w:r>
      <w:r>
        <w:t>RU</w:t>
      </w:r>
      <w:r>
        <w:rPr>
          <w:lang w:val="ru-RU"/>
        </w:rPr>
        <w:t>)",</w:t>
      </w:r>
    </w:p>
    <w:p w14:paraId="08E3FBB0" w14:textId="77777777" w:rsidR="00B02C8D" w:rsidRDefault="00B02C8D" w:rsidP="000507E6">
      <w:pPr>
        <w:pStyle w:val="Standard"/>
      </w:pPr>
      <w:r>
        <w:rPr>
          <w:lang w:val="ru-RU"/>
        </w:rPr>
        <w:t xml:space="preserve">        </w:t>
      </w:r>
      <w:r>
        <w:t>"classification": {</w:t>
      </w:r>
    </w:p>
    <w:p w14:paraId="2D3B4988" w14:textId="77777777" w:rsidR="00B02C8D" w:rsidRDefault="00B02C8D" w:rsidP="000507E6">
      <w:pPr>
        <w:pStyle w:val="Standard"/>
      </w:pPr>
      <w:r>
        <w:t xml:space="preserve">          "ipc": "F42B15/00"</w:t>
      </w:r>
    </w:p>
    <w:p w14:paraId="5680C1E5" w14:textId="77777777" w:rsidR="00B02C8D" w:rsidRDefault="00B02C8D" w:rsidP="000507E6">
      <w:pPr>
        <w:pStyle w:val="Standard"/>
      </w:pPr>
      <w:r>
        <w:t xml:space="preserve">        }</w:t>
      </w:r>
    </w:p>
    <w:p w14:paraId="249B3FB7" w14:textId="77777777" w:rsidR="00B02C8D" w:rsidRDefault="00B02C8D" w:rsidP="000507E6">
      <w:pPr>
        <w:pStyle w:val="Standard"/>
      </w:pPr>
      <w:r>
        <w:t xml:space="preserve">      }</w:t>
      </w:r>
    </w:p>
    <w:p w14:paraId="72E81AEE" w14:textId="77777777" w:rsidR="00B02C8D" w:rsidRDefault="00B02C8D" w:rsidP="000507E6">
      <w:pPr>
        <w:pStyle w:val="Standard"/>
      </w:pPr>
      <w:r>
        <w:t xml:space="preserve">    },</w:t>
      </w:r>
    </w:p>
    <w:p w14:paraId="4D5E194A" w14:textId="77777777" w:rsidR="00B02C8D" w:rsidRDefault="00B02C8D" w:rsidP="000507E6">
      <w:pPr>
        <w:pStyle w:val="Standard"/>
      </w:pPr>
      <w:r>
        <w:t xml:space="preserve">    {</w:t>
      </w:r>
    </w:p>
    <w:p w14:paraId="2DFD1D67" w14:textId="77777777" w:rsidR="00B02C8D" w:rsidRDefault="00B02C8D" w:rsidP="000507E6">
      <w:pPr>
        <w:pStyle w:val="Standard"/>
      </w:pPr>
      <w:r>
        <w:t xml:space="preserve">      "common": {</w:t>
      </w:r>
    </w:p>
    <w:p w14:paraId="625DB303" w14:textId="77777777" w:rsidR="00B02C8D" w:rsidRDefault="00B02C8D" w:rsidP="000507E6">
      <w:pPr>
        <w:pStyle w:val="Standard"/>
      </w:pPr>
      <w:r>
        <w:t xml:space="preserve">        "publishing_office": "RU",</w:t>
      </w:r>
    </w:p>
    <w:p w14:paraId="3FA95594" w14:textId="77777777" w:rsidR="00B02C8D" w:rsidRDefault="00B02C8D" w:rsidP="000507E6">
      <w:pPr>
        <w:pStyle w:val="Standard"/>
      </w:pPr>
      <w:r>
        <w:t xml:space="preserve">        "document_number": "2625135",</w:t>
      </w:r>
    </w:p>
    <w:p w14:paraId="5E44E049" w14:textId="77777777" w:rsidR="00B02C8D" w:rsidRDefault="00B02C8D" w:rsidP="000507E6">
      <w:pPr>
        <w:pStyle w:val="Standard"/>
      </w:pPr>
      <w:r>
        <w:t xml:space="preserve">        "kind": "C1",</w:t>
      </w:r>
    </w:p>
    <w:p w14:paraId="135D4257" w14:textId="77777777" w:rsidR="00B02C8D" w:rsidRDefault="00B02C8D" w:rsidP="000507E6">
      <w:pPr>
        <w:pStyle w:val="Standard"/>
      </w:pPr>
      <w:r>
        <w:t xml:space="preserve">        "publication_date": "2017.07.11",</w:t>
      </w:r>
    </w:p>
    <w:p w14:paraId="7BC6B3B5" w14:textId="77777777" w:rsidR="00B02C8D" w:rsidRDefault="00B02C8D" w:rsidP="000507E6">
      <w:pPr>
        <w:pStyle w:val="Standard"/>
      </w:pPr>
      <w:r>
        <w:t xml:space="preserve">        "application": {</w:t>
      </w:r>
    </w:p>
    <w:p w14:paraId="10E91820" w14:textId="77777777" w:rsidR="00B02C8D" w:rsidRDefault="00B02C8D" w:rsidP="000507E6">
      <w:pPr>
        <w:pStyle w:val="Standard"/>
      </w:pPr>
      <w:r>
        <w:t xml:space="preserve">          "number": "2016106282",</w:t>
      </w:r>
    </w:p>
    <w:p w14:paraId="594F305B" w14:textId="77777777" w:rsidR="00B02C8D" w:rsidRDefault="00B02C8D" w:rsidP="000507E6">
      <w:pPr>
        <w:pStyle w:val="Standard"/>
      </w:pPr>
      <w:r>
        <w:t xml:space="preserve">          "filing_date": "2016.02.24",</w:t>
      </w:r>
    </w:p>
    <w:p w14:paraId="4DFEFDC2" w14:textId="77777777" w:rsidR="00B02C8D" w:rsidRDefault="00B02C8D" w:rsidP="000507E6">
      <w:pPr>
        <w:pStyle w:val="Standard"/>
      </w:pPr>
      <w:r>
        <w:t xml:space="preserve">          "rights_start_date": "2016.02.24"</w:t>
      </w:r>
    </w:p>
    <w:p w14:paraId="4A59C821" w14:textId="77777777" w:rsidR="00B02C8D" w:rsidRDefault="00B02C8D" w:rsidP="000507E6">
      <w:pPr>
        <w:pStyle w:val="Standard"/>
      </w:pPr>
      <w:r>
        <w:t xml:space="preserve">        },</w:t>
      </w:r>
    </w:p>
    <w:p w14:paraId="715F6CDB" w14:textId="77777777" w:rsidR="00B02C8D" w:rsidRDefault="00B02C8D" w:rsidP="000507E6">
      <w:pPr>
        <w:pStyle w:val="Standard"/>
      </w:pPr>
      <w:r>
        <w:t xml:space="preserve">        "classification": {</w:t>
      </w:r>
    </w:p>
    <w:p w14:paraId="74E009B6" w14:textId="77777777" w:rsidR="00B02C8D" w:rsidRDefault="00B02C8D" w:rsidP="000507E6">
      <w:pPr>
        <w:pStyle w:val="Standard"/>
      </w:pPr>
      <w:r>
        <w:t xml:space="preserve">          "ipc": [</w:t>
      </w:r>
    </w:p>
    <w:p w14:paraId="51E18A92" w14:textId="77777777" w:rsidR="00B02C8D" w:rsidRDefault="00B02C8D" w:rsidP="000507E6">
      <w:pPr>
        <w:pStyle w:val="Standard"/>
      </w:pPr>
      <w:r>
        <w:t xml:space="preserve">            {</w:t>
      </w:r>
    </w:p>
    <w:p w14:paraId="548DDBD4" w14:textId="77777777" w:rsidR="00B02C8D" w:rsidRDefault="00B02C8D" w:rsidP="000507E6">
      <w:pPr>
        <w:pStyle w:val="Standard"/>
      </w:pPr>
      <w:r>
        <w:t xml:space="preserve">              "main_group": "15",</w:t>
      </w:r>
    </w:p>
    <w:p w14:paraId="61373738" w14:textId="77777777" w:rsidR="00B02C8D" w:rsidRDefault="00B02C8D" w:rsidP="000507E6">
      <w:pPr>
        <w:pStyle w:val="Standard"/>
      </w:pPr>
      <w:r>
        <w:t xml:space="preserve">              "classification_value": "invention",</w:t>
      </w:r>
    </w:p>
    <w:p w14:paraId="1E4E4C11" w14:textId="77777777" w:rsidR="00B02C8D" w:rsidRDefault="00B02C8D" w:rsidP="000507E6">
      <w:pPr>
        <w:pStyle w:val="Standard"/>
      </w:pPr>
      <w:r>
        <w:t xml:space="preserve">              "subgroup": "00",</w:t>
      </w:r>
    </w:p>
    <w:p w14:paraId="3CC8F128" w14:textId="77777777" w:rsidR="00B02C8D" w:rsidRDefault="00B02C8D" w:rsidP="000507E6">
      <w:pPr>
        <w:pStyle w:val="Standard"/>
      </w:pPr>
      <w:r>
        <w:t xml:space="preserve">              "subclass": "B",</w:t>
      </w:r>
    </w:p>
    <w:p w14:paraId="03D8623A" w14:textId="77777777" w:rsidR="00B02C8D" w:rsidRDefault="00B02C8D" w:rsidP="000507E6">
      <w:pPr>
        <w:pStyle w:val="Standard"/>
      </w:pPr>
      <w:r>
        <w:t xml:space="preserve">              "section": "F",</w:t>
      </w:r>
    </w:p>
    <w:p w14:paraId="1F3D049E" w14:textId="77777777" w:rsidR="00B02C8D" w:rsidRDefault="00B02C8D" w:rsidP="000507E6">
      <w:pPr>
        <w:pStyle w:val="Standard"/>
      </w:pPr>
      <w:r>
        <w:t xml:space="preserve">              "fullname": "F42B15/00",</w:t>
      </w:r>
    </w:p>
    <w:p w14:paraId="02E6E80F" w14:textId="77777777" w:rsidR="00B02C8D" w:rsidRDefault="00B02C8D" w:rsidP="000507E6">
      <w:pPr>
        <w:pStyle w:val="Standard"/>
      </w:pPr>
      <w:r>
        <w:t xml:space="preserve">              "class": "42"</w:t>
      </w:r>
    </w:p>
    <w:p w14:paraId="6F6145F0" w14:textId="77777777" w:rsidR="00B02C8D" w:rsidRDefault="00B02C8D" w:rsidP="000507E6">
      <w:pPr>
        <w:pStyle w:val="Standard"/>
      </w:pPr>
      <w:r>
        <w:t xml:space="preserve">            },</w:t>
      </w:r>
    </w:p>
    <w:p w14:paraId="01C4F4C4" w14:textId="77777777" w:rsidR="00B02C8D" w:rsidRDefault="00B02C8D" w:rsidP="000507E6">
      <w:pPr>
        <w:pStyle w:val="Standard"/>
      </w:pPr>
      <w:r>
        <w:t xml:space="preserve">            {</w:t>
      </w:r>
    </w:p>
    <w:p w14:paraId="7BEEAEE2" w14:textId="77777777" w:rsidR="00B02C8D" w:rsidRDefault="00B02C8D" w:rsidP="000507E6">
      <w:pPr>
        <w:pStyle w:val="Standard"/>
      </w:pPr>
      <w:r>
        <w:t xml:space="preserve">              "main_group": "7",</w:t>
      </w:r>
    </w:p>
    <w:p w14:paraId="0EB81057" w14:textId="77777777" w:rsidR="00B02C8D" w:rsidRDefault="00B02C8D" w:rsidP="000507E6">
      <w:pPr>
        <w:pStyle w:val="Standard"/>
      </w:pPr>
      <w:r>
        <w:t xml:space="preserve">              "classification_value": "invention",</w:t>
      </w:r>
    </w:p>
    <w:p w14:paraId="465783F1" w14:textId="77777777" w:rsidR="00B02C8D" w:rsidRDefault="00B02C8D" w:rsidP="000507E6">
      <w:pPr>
        <w:pStyle w:val="Standard"/>
      </w:pPr>
      <w:r>
        <w:t xml:space="preserve">              "subgroup": "22",</w:t>
      </w:r>
    </w:p>
    <w:p w14:paraId="266D8015" w14:textId="77777777" w:rsidR="00B02C8D" w:rsidRDefault="00B02C8D" w:rsidP="000507E6">
      <w:pPr>
        <w:pStyle w:val="Standard"/>
      </w:pPr>
      <w:r>
        <w:t xml:space="preserve">              "subclass": "G",</w:t>
      </w:r>
    </w:p>
    <w:p w14:paraId="51D75CB3" w14:textId="77777777" w:rsidR="00B02C8D" w:rsidRDefault="00B02C8D" w:rsidP="000507E6">
      <w:pPr>
        <w:pStyle w:val="Standard"/>
      </w:pPr>
      <w:r>
        <w:t xml:space="preserve">              "section": "F",</w:t>
      </w:r>
    </w:p>
    <w:p w14:paraId="4E0C2C46" w14:textId="77777777" w:rsidR="00B02C8D" w:rsidRDefault="00B02C8D" w:rsidP="000507E6">
      <w:pPr>
        <w:pStyle w:val="Standard"/>
      </w:pPr>
      <w:r>
        <w:t xml:space="preserve">              "fullname": "F41G7/22",</w:t>
      </w:r>
    </w:p>
    <w:p w14:paraId="440B4CD3" w14:textId="77777777" w:rsidR="00B02C8D" w:rsidRDefault="00B02C8D" w:rsidP="000507E6">
      <w:pPr>
        <w:pStyle w:val="Standard"/>
      </w:pPr>
      <w:r>
        <w:lastRenderedPageBreak/>
        <w:t xml:space="preserve">              "class": "41"</w:t>
      </w:r>
    </w:p>
    <w:p w14:paraId="008F1ADD" w14:textId="77777777" w:rsidR="00B02C8D" w:rsidRDefault="00B02C8D" w:rsidP="000507E6">
      <w:pPr>
        <w:pStyle w:val="Standard"/>
      </w:pPr>
      <w:r>
        <w:t xml:space="preserve">            }</w:t>
      </w:r>
    </w:p>
    <w:p w14:paraId="0D064C75" w14:textId="77777777" w:rsidR="00B02C8D" w:rsidRDefault="00B02C8D" w:rsidP="000507E6">
      <w:pPr>
        <w:pStyle w:val="Standard"/>
      </w:pPr>
      <w:r>
        <w:t xml:space="preserve">          ]</w:t>
      </w:r>
    </w:p>
    <w:p w14:paraId="45AFD283" w14:textId="77777777" w:rsidR="00B02C8D" w:rsidRDefault="00B02C8D" w:rsidP="000507E6">
      <w:pPr>
        <w:pStyle w:val="Standard"/>
      </w:pPr>
      <w:r>
        <w:t xml:space="preserve">        }</w:t>
      </w:r>
    </w:p>
    <w:p w14:paraId="052BBECD" w14:textId="77777777" w:rsidR="00B02C8D" w:rsidRDefault="00B02C8D" w:rsidP="000507E6">
      <w:pPr>
        <w:pStyle w:val="Standard"/>
      </w:pPr>
      <w:r>
        <w:t xml:space="preserve">      },</w:t>
      </w:r>
    </w:p>
    <w:p w14:paraId="7A437A1D" w14:textId="77777777" w:rsidR="00B02C8D" w:rsidRDefault="00B02C8D" w:rsidP="000507E6">
      <w:pPr>
        <w:pStyle w:val="Standard"/>
      </w:pPr>
      <w:r>
        <w:t xml:space="preserve">      "meta": {</w:t>
      </w:r>
    </w:p>
    <w:p w14:paraId="09B09ADB" w14:textId="77777777" w:rsidR="00B02C8D" w:rsidRDefault="00B02C8D" w:rsidP="000507E6">
      <w:pPr>
        <w:pStyle w:val="Standard"/>
      </w:pPr>
      <w:r>
        <w:t xml:space="preserve">        "source": {</w:t>
      </w:r>
    </w:p>
    <w:p w14:paraId="573181D3" w14:textId="77777777" w:rsidR="00B02C8D" w:rsidRDefault="00B02C8D" w:rsidP="000507E6">
      <w:pPr>
        <w:pStyle w:val="Standard"/>
      </w:pPr>
      <w:r>
        <w:t xml:space="preserve">          "path": "/RUPAT_NEW_2009/RU/C1/20170711/0002625135",</w:t>
      </w:r>
    </w:p>
    <w:p w14:paraId="214E5352" w14:textId="77777777" w:rsidR="00B02C8D" w:rsidRDefault="00B02C8D" w:rsidP="000507E6">
      <w:pPr>
        <w:pStyle w:val="Standard"/>
      </w:pPr>
      <w:r>
        <w:t xml:space="preserve">          "file": "0002625135.xml",</w:t>
      </w:r>
    </w:p>
    <w:p w14:paraId="54DF3832" w14:textId="77777777" w:rsidR="00B02C8D" w:rsidRDefault="00B02C8D" w:rsidP="000507E6">
      <w:pPr>
        <w:pStyle w:val="Standard"/>
      </w:pPr>
      <w:r>
        <w:t xml:space="preserve">          "index": "RUPAT_NEW_2009",</w:t>
      </w:r>
    </w:p>
    <w:p w14:paraId="127BB3FA" w14:textId="77777777" w:rsidR="00B02C8D" w:rsidRDefault="00B02C8D" w:rsidP="000507E6">
      <w:pPr>
        <w:pStyle w:val="Standard"/>
      </w:pPr>
      <w:r>
        <w:t xml:space="preserve">          "from": "patsearch"</w:t>
      </w:r>
    </w:p>
    <w:p w14:paraId="2EB4412F" w14:textId="77777777" w:rsidR="00B02C8D" w:rsidRPr="00533480" w:rsidRDefault="00B02C8D" w:rsidP="000507E6">
      <w:pPr>
        <w:pStyle w:val="Standard"/>
        <w:rPr>
          <w:lang w:val="fr-FR"/>
        </w:rPr>
      </w:pPr>
      <w:r>
        <w:t xml:space="preserve">        </w:t>
      </w:r>
      <w:r w:rsidRPr="00533480">
        <w:rPr>
          <w:lang w:val="fr-FR"/>
        </w:rPr>
        <w:t>}</w:t>
      </w:r>
    </w:p>
    <w:p w14:paraId="543566DD" w14:textId="77777777" w:rsidR="00B02C8D" w:rsidRPr="00533480" w:rsidRDefault="00B02C8D" w:rsidP="000507E6">
      <w:pPr>
        <w:pStyle w:val="Standard"/>
        <w:rPr>
          <w:lang w:val="fr-FR"/>
        </w:rPr>
      </w:pPr>
      <w:r w:rsidRPr="00533480">
        <w:rPr>
          <w:lang w:val="fr-FR"/>
        </w:rPr>
        <w:t xml:space="preserve">      },</w:t>
      </w:r>
    </w:p>
    <w:p w14:paraId="1FB80E5E" w14:textId="77777777" w:rsidR="00B02C8D" w:rsidRPr="00533480" w:rsidRDefault="00B02C8D" w:rsidP="000507E6">
      <w:pPr>
        <w:pStyle w:val="Standard"/>
        <w:rPr>
          <w:lang w:val="fr-FR"/>
        </w:rPr>
      </w:pPr>
      <w:r w:rsidRPr="00533480">
        <w:rPr>
          <w:lang w:val="fr-FR"/>
        </w:rPr>
        <w:t xml:space="preserve">      "biblio": {</w:t>
      </w:r>
    </w:p>
    <w:p w14:paraId="730BFD11" w14:textId="77777777" w:rsidR="00B02C8D" w:rsidRPr="00533480" w:rsidRDefault="00B02C8D" w:rsidP="000507E6">
      <w:pPr>
        <w:pStyle w:val="Standard"/>
        <w:rPr>
          <w:lang w:val="fr-FR"/>
        </w:rPr>
      </w:pPr>
      <w:r w:rsidRPr="00533480">
        <w:rPr>
          <w:lang w:val="fr-FR"/>
        </w:rPr>
        <w:t xml:space="preserve">        "ru": {</w:t>
      </w:r>
    </w:p>
    <w:p w14:paraId="2DF87BF9" w14:textId="77777777" w:rsidR="00B02C8D" w:rsidRPr="00B80E5E" w:rsidRDefault="00B02C8D" w:rsidP="000507E6">
      <w:pPr>
        <w:pStyle w:val="Standard"/>
        <w:rPr>
          <w:lang w:val="ru-RU"/>
        </w:rPr>
      </w:pPr>
      <w:r w:rsidRPr="00533480">
        <w:rPr>
          <w:lang w:val="fr-FR"/>
        </w:rPr>
        <w:t xml:space="preserve">          "citations": "RU 2514324 C1, 27.04.2014. RU 40673 U1, 20.09.2004. RU 127889 U1, 10.05.2013. RU 2111439 C1, 20.05.1998. RU 2295103 C2, 10.03.2007. </w:t>
      </w:r>
      <w:r>
        <w:t>RU</w:t>
      </w:r>
      <w:r w:rsidRPr="00B80E5E">
        <w:rPr>
          <w:lang w:val="ru-RU"/>
        </w:rPr>
        <w:t xml:space="preserve"> 2373485 </w:t>
      </w:r>
      <w:r>
        <w:t>C</w:t>
      </w:r>
      <w:r w:rsidRPr="00B80E5E">
        <w:rPr>
          <w:lang w:val="ru-RU"/>
        </w:rPr>
        <w:t>2, 20.11.2009.",</w:t>
      </w:r>
    </w:p>
    <w:p w14:paraId="30B8D09B" w14:textId="77777777" w:rsidR="00B02C8D" w:rsidRPr="00B80E5E" w:rsidRDefault="00B02C8D" w:rsidP="000507E6">
      <w:pPr>
        <w:pStyle w:val="Standard"/>
        <w:rPr>
          <w:lang w:val="ru-RU"/>
        </w:rPr>
      </w:pPr>
      <w:r w:rsidRPr="00B80E5E">
        <w:rPr>
          <w:lang w:val="ru-RU"/>
        </w:rPr>
        <w:t xml:space="preserve">          "</w:t>
      </w:r>
      <w:r>
        <w:t>inventor</w:t>
      </w:r>
      <w:r w:rsidRPr="00B80E5E">
        <w:rPr>
          <w:lang w:val="ru-RU"/>
        </w:rPr>
        <w:t>": [</w:t>
      </w:r>
    </w:p>
    <w:p w14:paraId="3D279949" w14:textId="77777777" w:rsidR="00B02C8D" w:rsidRPr="00B80E5E" w:rsidRDefault="00B02C8D" w:rsidP="000507E6">
      <w:pPr>
        <w:pStyle w:val="Standard"/>
        <w:rPr>
          <w:lang w:val="ru-RU"/>
        </w:rPr>
      </w:pPr>
      <w:r w:rsidRPr="00B80E5E">
        <w:rPr>
          <w:lang w:val="ru-RU"/>
        </w:rPr>
        <w:t xml:space="preserve">            {</w:t>
      </w:r>
    </w:p>
    <w:p w14:paraId="33304A3B" w14:textId="77777777" w:rsidR="00B02C8D" w:rsidRPr="00B80E5E" w:rsidRDefault="00B02C8D" w:rsidP="000507E6">
      <w:pPr>
        <w:pStyle w:val="Standard"/>
        <w:rPr>
          <w:lang w:val="ru-RU"/>
        </w:rPr>
      </w:pPr>
      <w:r w:rsidRPr="00B80E5E">
        <w:rPr>
          <w:lang w:val="ru-RU"/>
        </w:rPr>
        <w:t xml:space="preserve">              "</w:t>
      </w:r>
      <w:r>
        <w:t>name</w:t>
      </w:r>
      <w:r w:rsidRPr="00B80E5E">
        <w:rPr>
          <w:lang w:val="ru-RU"/>
        </w:rPr>
        <w:t>": "</w:t>
      </w:r>
      <w:r>
        <w:rPr>
          <w:lang w:val="ru-RU"/>
        </w:rPr>
        <w:t>Староверов</w:t>
      </w:r>
      <w:r w:rsidRPr="00B80E5E">
        <w:rPr>
          <w:lang w:val="ru-RU"/>
        </w:rPr>
        <w:t xml:space="preserve"> </w:t>
      </w:r>
      <w:r>
        <w:rPr>
          <w:lang w:val="ru-RU"/>
        </w:rPr>
        <w:t>Николай</w:t>
      </w:r>
      <w:r w:rsidRPr="00B80E5E">
        <w:rPr>
          <w:lang w:val="ru-RU"/>
        </w:rPr>
        <w:t xml:space="preserve"> </w:t>
      </w:r>
      <w:r>
        <w:rPr>
          <w:lang w:val="ru-RU"/>
        </w:rPr>
        <w:t>Евгеньевич</w:t>
      </w:r>
      <w:r w:rsidRPr="00B80E5E">
        <w:rPr>
          <w:lang w:val="ru-RU"/>
        </w:rPr>
        <w:t xml:space="preserve"> (</w:t>
      </w:r>
      <w:r>
        <w:t>RU</w:t>
      </w:r>
      <w:r w:rsidRPr="00B80E5E">
        <w:rPr>
          <w:lang w:val="ru-RU"/>
        </w:rPr>
        <w:t>)"</w:t>
      </w:r>
    </w:p>
    <w:p w14:paraId="5E9C8290" w14:textId="77777777" w:rsidR="00B02C8D" w:rsidRDefault="00B02C8D" w:rsidP="000507E6">
      <w:pPr>
        <w:pStyle w:val="Standard"/>
        <w:rPr>
          <w:lang w:val="ru-RU"/>
        </w:rPr>
      </w:pPr>
      <w:r w:rsidRPr="00B80E5E">
        <w:rPr>
          <w:lang w:val="ru-RU"/>
        </w:rPr>
        <w:t xml:space="preserve">            </w:t>
      </w:r>
      <w:r>
        <w:rPr>
          <w:lang w:val="ru-RU"/>
        </w:rPr>
        <w:t>}</w:t>
      </w:r>
    </w:p>
    <w:p w14:paraId="3549B2F1" w14:textId="77777777" w:rsidR="00B02C8D" w:rsidRDefault="00B02C8D" w:rsidP="000507E6">
      <w:pPr>
        <w:pStyle w:val="Standard"/>
        <w:rPr>
          <w:lang w:val="ru-RU"/>
        </w:rPr>
      </w:pPr>
      <w:r>
        <w:rPr>
          <w:lang w:val="ru-RU"/>
        </w:rPr>
        <w:t xml:space="preserve">          ],</w:t>
      </w:r>
    </w:p>
    <w:p w14:paraId="67629F37" w14:textId="77777777" w:rsidR="00B02C8D" w:rsidRDefault="00B02C8D" w:rsidP="000507E6">
      <w:pPr>
        <w:pStyle w:val="Standard"/>
        <w:rPr>
          <w:lang w:val="ru-RU"/>
        </w:rPr>
      </w:pPr>
      <w:r>
        <w:rPr>
          <w:lang w:val="ru-RU"/>
        </w:rPr>
        <w:t xml:space="preserve">          "</w:t>
      </w:r>
      <w:r>
        <w:t>title</w:t>
      </w:r>
      <w:r>
        <w:rPr>
          <w:lang w:val="ru-RU"/>
        </w:rPr>
        <w:t>": "Способ парного пуска противосамолётных ракет",</w:t>
      </w:r>
    </w:p>
    <w:p w14:paraId="4D82EEC0" w14:textId="77777777" w:rsidR="00B02C8D" w:rsidRPr="00972120" w:rsidRDefault="00B02C8D" w:rsidP="000507E6">
      <w:pPr>
        <w:pStyle w:val="Standard"/>
        <w:rPr>
          <w:lang w:val="ru-RU"/>
        </w:rPr>
      </w:pPr>
      <w:r>
        <w:rPr>
          <w:lang w:val="ru-RU"/>
        </w:rPr>
        <w:t xml:space="preserve">          </w:t>
      </w:r>
      <w:r w:rsidRPr="00972120">
        <w:rPr>
          <w:lang w:val="ru-RU"/>
        </w:rPr>
        <w:t>"</w:t>
      </w:r>
      <w:r>
        <w:t>patentee</w:t>
      </w:r>
      <w:r w:rsidRPr="00972120">
        <w:rPr>
          <w:lang w:val="ru-RU"/>
        </w:rPr>
        <w:t>": [</w:t>
      </w:r>
    </w:p>
    <w:p w14:paraId="330E1990" w14:textId="77777777" w:rsidR="00B02C8D" w:rsidRPr="00972120" w:rsidRDefault="00B02C8D" w:rsidP="000507E6">
      <w:pPr>
        <w:pStyle w:val="Standard"/>
        <w:rPr>
          <w:lang w:val="ru-RU"/>
        </w:rPr>
      </w:pPr>
      <w:r w:rsidRPr="00972120">
        <w:rPr>
          <w:lang w:val="ru-RU"/>
        </w:rPr>
        <w:t xml:space="preserve">            {</w:t>
      </w:r>
    </w:p>
    <w:p w14:paraId="3EF76CAC" w14:textId="77777777" w:rsidR="00B02C8D" w:rsidRDefault="00B02C8D" w:rsidP="000507E6">
      <w:pPr>
        <w:pStyle w:val="Standard"/>
        <w:rPr>
          <w:lang w:val="ru-RU"/>
        </w:rPr>
      </w:pPr>
      <w:r>
        <w:rPr>
          <w:lang w:val="ru-RU"/>
        </w:rPr>
        <w:t xml:space="preserve">              "</w:t>
      </w:r>
      <w:r>
        <w:t>name</w:t>
      </w:r>
      <w:r>
        <w:rPr>
          <w:lang w:val="ru-RU"/>
        </w:rPr>
        <w:t>": "Староверов Николай Евгеньевич (</w:t>
      </w:r>
      <w:r>
        <w:t>RU</w:t>
      </w:r>
      <w:r>
        <w:rPr>
          <w:lang w:val="ru-RU"/>
        </w:rPr>
        <w:t>)"</w:t>
      </w:r>
    </w:p>
    <w:p w14:paraId="3510E7A3" w14:textId="77777777" w:rsidR="00B02C8D" w:rsidRPr="00533480" w:rsidRDefault="00B02C8D" w:rsidP="000507E6">
      <w:pPr>
        <w:pStyle w:val="Standard"/>
        <w:rPr>
          <w:lang w:val="fr-FR"/>
        </w:rPr>
      </w:pPr>
      <w:r>
        <w:rPr>
          <w:lang w:val="ru-RU"/>
        </w:rPr>
        <w:t xml:space="preserve">            </w:t>
      </w:r>
      <w:r w:rsidRPr="00533480">
        <w:rPr>
          <w:lang w:val="fr-FR"/>
        </w:rPr>
        <w:t>}</w:t>
      </w:r>
    </w:p>
    <w:p w14:paraId="64933A4B" w14:textId="77777777" w:rsidR="00B02C8D" w:rsidRPr="00533480" w:rsidRDefault="00B02C8D" w:rsidP="000507E6">
      <w:pPr>
        <w:pStyle w:val="Standard"/>
        <w:rPr>
          <w:lang w:val="fr-FR"/>
        </w:rPr>
      </w:pPr>
      <w:r w:rsidRPr="00533480">
        <w:rPr>
          <w:lang w:val="fr-FR"/>
        </w:rPr>
        <w:t xml:space="preserve">          ],</w:t>
      </w:r>
    </w:p>
    <w:p w14:paraId="7F304687" w14:textId="77777777" w:rsidR="00B02C8D" w:rsidRPr="00533480" w:rsidRDefault="00B02C8D" w:rsidP="000507E6">
      <w:pPr>
        <w:pStyle w:val="Standard"/>
        <w:rPr>
          <w:lang w:val="fr-FR"/>
        </w:rPr>
      </w:pPr>
      <w:r w:rsidRPr="00533480">
        <w:rPr>
          <w:lang w:val="fr-FR"/>
        </w:rPr>
        <w:t xml:space="preserve">          "citations_parsed": [</w:t>
      </w:r>
    </w:p>
    <w:p w14:paraId="7A0EAFD6" w14:textId="77777777" w:rsidR="00B02C8D" w:rsidRPr="00533480" w:rsidRDefault="00B02C8D" w:rsidP="000507E6">
      <w:pPr>
        <w:pStyle w:val="Standard"/>
        <w:rPr>
          <w:lang w:val="fr-FR"/>
        </w:rPr>
      </w:pPr>
      <w:r w:rsidRPr="00533480">
        <w:rPr>
          <w:lang w:val="fr-FR"/>
        </w:rPr>
        <w:t xml:space="preserve">            {</w:t>
      </w:r>
    </w:p>
    <w:p w14:paraId="207C9C41" w14:textId="77777777" w:rsidR="00B02C8D" w:rsidRPr="00533480" w:rsidRDefault="00B02C8D" w:rsidP="000507E6">
      <w:pPr>
        <w:pStyle w:val="Standard"/>
        <w:rPr>
          <w:lang w:val="fr-FR"/>
        </w:rPr>
      </w:pPr>
      <w:r w:rsidRPr="00533480">
        <w:rPr>
          <w:lang w:val="fr-FR"/>
        </w:rPr>
        <w:t xml:space="preserve">              "doc": {</w:t>
      </w:r>
    </w:p>
    <w:p w14:paraId="678338A9" w14:textId="77777777" w:rsidR="00B02C8D" w:rsidRPr="00533480" w:rsidRDefault="00B02C8D" w:rsidP="000507E6">
      <w:pPr>
        <w:pStyle w:val="Standard"/>
        <w:rPr>
          <w:lang w:val="fr-FR"/>
        </w:rPr>
      </w:pPr>
      <w:r w:rsidRPr="00533480">
        <w:rPr>
          <w:lang w:val="fr-FR"/>
        </w:rPr>
        <w:t xml:space="preserve">                "document_number": "2514324",</w:t>
      </w:r>
    </w:p>
    <w:p w14:paraId="30219D70" w14:textId="77777777" w:rsidR="00B02C8D" w:rsidRDefault="00B02C8D" w:rsidP="000507E6">
      <w:pPr>
        <w:pStyle w:val="Standard"/>
      </w:pPr>
      <w:r w:rsidRPr="00533480">
        <w:rPr>
          <w:lang w:val="fr-FR"/>
        </w:rPr>
        <w:t xml:space="preserve">                </w:t>
      </w:r>
      <w:r>
        <w:t>"kind": "C1",</w:t>
      </w:r>
    </w:p>
    <w:p w14:paraId="14A196B3" w14:textId="77777777" w:rsidR="00B02C8D" w:rsidRDefault="00B02C8D" w:rsidP="000507E6">
      <w:pPr>
        <w:pStyle w:val="Standard"/>
      </w:pPr>
      <w:r>
        <w:t xml:space="preserve">                "identity": "RU2514324C1",</w:t>
      </w:r>
    </w:p>
    <w:p w14:paraId="161F0FAC" w14:textId="77777777" w:rsidR="00B02C8D" w:rsidRDefault="00B02C8D" w:rsidP="000507E6">
      <w:pPr>
        <w:pStyle w:val="Standard"/>
      </w:pPr>
      <w:r>
        <w:t xml:space="preserve">                "publication_date": "2014.04.27",</w:t>
      </w:r>
    </w:p>
    <w:p w14:paraId="40A8E744" w14:textId="77777777" w:rsidR="00B02C8D" w:rsidRDefault="00B02C8D" w:rsidP="000507E6">
      <w:pPr>
        <w:pStyle w:val="Standard"/>
      </w:pPr>
      <w:r>
        <w:t xml:space="preserve">                "id": "RU2514324C1_20140427",</w:t>
      </w:r>
    </w:p>
    <w:p w14:paraId="2ABCF4DF" w14:textId="77777777" w:rsidR="00B02C8D" w:rsidRDefault="00B02C8D" w:rsidP="000507E6">
      <w:pPr>
        <w:pStyle w:val="Standard"/>
      </w:pPr>
      <w:r>
        <w:t xml:space="preserve">                "publishing_office": "RU"</w:t>
      </w:r>
    </w:p>
    <w:p w14:paraId="2E0AC855" w14:textId="77777777" w:rsidR="00B02C8D" w:rsidRDefault="00B02C8D" w:rsidP="000507E6">
      <w:pPr>
        <w:pStyle w:val="Standard"/>
      </w:pPr>
      <w:r>
        <w:t xml:space="preserve">              },</w:t>
      </w:r>
    </w:p>
    <w:p w14:paraId="6EB43CFE" w14:textId="77777777" w:rsidR="00B02C8D" w:rsidRDefault="00B02C8D" w:rsidP="000507E6">
      <w:pPr>
        <w:pStyle w:val="Standard"/>
      </w:pPr>
      <w:r>
        <w:t xml:space="preserve">              "text": "RU 2514324 C1, 27.04.2014."</w:t>
      </w:r>
    </w:p>
    <w:p w14:paraId="1394CD7E" w14:textId="77777777" w:rsidR="00B02C8D" w:rsidRDefault="00B02C8D" w:rsidP="000507E6">
      <w:pPr>
        <w:pStyle w:val="Standard"/>
      </w:pPr>
      <w:r>
        <w:t xml:space="preserve">            },</w:t>
      </w:r>
    </w:p>
    <w:p w14:paraId="4E9C1FEF" w14:textId="77777777" w:rsidR="00B02C8D" w:rsidRDefault="00B02C8D" w:rsidP="000507E6">
      <w:pPr>
        <w:pStyle w:val="Standard"/>
      </w:pPr>
      <w:r>
        <w:t xml:space="preserve">            {</w:t>
      </w:r>
    </w:p>
    <w:p w14:paraId="5681E066" w14:textId="77777777" w:rsidR="00B02C8D" w:rsidRDefault="00B02C8D" w:rsidP="000507E6">
      <w:pPr>
        <w:pStyle w:val="Standard"/>
      </w:pPr>
      <w:r>
        <w:t xml:space="preserve">              "doc": {</w:t>
      </w:r>
    </w:p>
    <w:p w14:paraId="4F8A9B52" w14:textId="77777777" w:rsidR="00B02C8D" w:rsidRDefault="00B02C8D" w:rsidP="000507E6">
      <w:pPr>
        <w:pStyle w:val="Standard"/>
      </w:pPr>
      <w:r>
        <w:t xml:space="preserve">                "document_number": "40673",</w:t>
      </w:r>
    </w:p>
    <w:p w14:paraId="137572B5" w14:textId="77777777" w:rsidR="00B02C8D" w:rsidRDefault="00B02C8D" w:rsidP="000507E6">
      <w:pPr>
        <w:pStyle w:val="Standard"/>
      </w:pPr>
      <w:r>
        <w:t xml:space="preserve">                "kind": "U1",</w:t>
      </w:r>
    </w:p>
    <w:p w14:paraId="1BBE3C09" w14:textId="77777777" w:rsidR="00B02C8D" w:rsidRPr="00533480" w:rsidRDefault="00B02C8D" w:rsidP="000507E6">
      <w:pPr>
        <w:pStyle w:val="Standard"/>
        <w:rPr>
          <w:lang w:val="fr-FR"/>
        </w:rPr>
      </w:pPr>
      <w:r>
        <w:t xml:space="preserve">                </w:t>
      </w:r>
      <w:r w:rsidRPr="00533480">
        <w:rPr>
          <w:lang w:val="fr-FR"/>
        </w:rPr>
        <w:t>"identity": "RU40673U1",</w:t>
      </w:r>
    </w:p>
    <w:p w14:paraId="6C11D42C" w14:textId="77777777" w:rsidR="00B02C8D" w:rsidRPr="00533480" w:rsidRDefault="00B02C8D" w:rsidP="000507E6">
      <w:pPr>
        <w:pStyle w:val="Standard"/>
        <w:rPr>
          <w:lang w:val="fr-FR"/>
        </w:rPr>
      </w:pPr>
      <w:r w:rsidRPr="00533480">
        <w:rPr>
          <w:lang w:val="fr-FR"/>
        </w:rPr>
        <w:t xml:space="preserve">                "publication_date": "2004.09.20",</w:t>
      </w:r>
    </w:p>
    <w:p w14:paraId="030590F4" w14:textId="77777777" w:rsidR="00B02C8D" w:rsidRPr="00533480" w:rsidRDefault="00B02C8D" w:rsidP="000507E6">
      <w:pPr>
        <w:pStyle w:val="Standard"/>
        <w:rPr>
          <w:lang w:val="fr-FR"/>
        </w:rPr>
      </w:pPr>
      <w:r w:rsidRPr="00533480">
        <w:rPr>
          <w:lang w:val="fr-FR"/>
        </w:rPr>
        <w:t xml:space="preserve">                "id": "RU40673U1_20040920",</w:t>
      </w:r>
    </w:p>
    <w:p w14:paraId="07968296" w14:textId="77777777" w:rsidR="00B02C8D" w:rsidRDefault="00B02C8D" w:rsidP="000507E6">
      <w:pPr>
        <w:pStyle w:val="Standard"/>
      </w:pPr>
      <w:r w:rsidRPr="00533480">
        <w:rPr>
          <w:lang w:val="fr-FR"/>
        </w:rPr>
        <w:t xml:space="preserve">                </w:t>
      </w:r>
      <w:r>
        <w:t>"publishing_office": "RU"</w:t>
      </w:r>
    </w:p>
    <w:p w14:paraId="341C72D6" w14:textId="77777777" w:rsidR="00B02C8D" w:rsidRDefault="00B02C8D" w:rsidP="000507E6">
      <w:pPr>
        <w:pStyle w:val="Standard"/>
      </w:pPr>
      <w:r>
        <w:t xml:space="preserve">              },</w:t>
      </w:r>
    </w:p>
    <w:p w14:paraId="426E4B02" w14:textId="77777777" w:rsidR="00B02C8D" w:rsidRDefault="00B02C8D" w:rsidP="000507E6">
      <w:pPr>
        <w:pStyle w:val="Standard"/>
      </w:pPr>
      <w:r>
        <w:lastRenderedPageBreak/>
        <w:t xml:space="preserve">              "text": "RU 40673 U1, 20.09.2004."</w:t>
      </w:r>
    </w:p>
    <w:p w14:paraId="1C405D10" w14:textId="77777777" w:rsidR="00B02C8D" w:rsidRDefault="00B02C8D" w:rsidP="000507E6">
      <w:pPr>
        <w:pStyle w:val="Standard"/>
      </w:pPr>
      <w:r>
        <w:t xml:space="preserve">            },</w:t>
      </w:r>
    </w:p>
    <w:p w14:paraId="6C3EFBFC" w14:textId="77777777" w:rsidR="00B02C8D" w:rsidRDefault="00B02C8D" w:rsidP="000507E6">
      <w:pPr>
        <w:pStyle w:val="Standard"/>
      </w:pPr>
      <w:r>
        <w:t xml:space="preserve">            {</w:t>
      </w:r>
    </w:p>
    <w:p w14:paraId="4755F632" w14:textId="77777777" w:rsidR="00B02C8D" w:rsidRDefault="00B02C8D" w:rsidP="000507E6">
      <w:pPr>
        <w:pStyle w:val="Standard"/>
      </w:pPr>
      <w:r>
        <w:t xml:space="preserve">              "doc": {</w:t>
      </w:r>
    </w:p>
    <w:p w14:paraId="47D2BB8C" w14:textId="77777777" w:rsidR="00B02C8D" w:rsidRDefault="00B02C8D" w:rsidP="000507E6">
      <w:pPr>
        <w:pStyle w:val="Standard"/>
      </w:pPr>
      <w:r>
        <w:t xml:space="preserve">                "document_number": "127889",</w:t>
      </w:r>
    </w:p>
    <w:p w14:paraId="7A71CC76" w14:textId="77777777" w:rsidR="00B02C8D" w:rsidRDefault="00B02C8D" w:rsidP="000507E6">
      <w:pPr>
        <w:pStyle w:val="Standard"/>
      </w:pPr>
      <w:r>
        <w:t xml:space="preserve">                "kind": "U1",</w:t>
      </w:r>
    </w:p>
    <w:p w14:paraId="7ABDCC91" w14:textId="77777777" w:rsidR="00B02C8D" w:rsidRPr="00533480" w:rsidRDefault="00B02C8D" w:rsidP="000507E6">
      <w:pPr>
        <w:pStyle w:val="Standard"/>
        <w:rPr>
          <w:lang w:val="fr-FR"/>
        </w:rPr>
      </w:pPr>
      <w:r>
        <w:t xml:space="preserve">                </w:t>
      </w:r>
      <w:r w:rsidRPr="00533480">
        <w:rPr>
          <w:lang w:val="fr-FR"/>
        </w:rPr>
        <w:t>"identity": "RU127889U1",</w:t>
      </w:r>
    </w:p>
    <w:p w14:paraId="5E5DC0B3" w14:textId="77777777" w:rsidR="00B02C8D" w:rsidRPr="00533480" w:rsidRDefault="00B02C8D" w:rsidP="000507E6">
      <w:pPr>
        <w:pStyle w:val="Standard"/>
        <w:rPr>
          <w:lang w:val="fr-FR"/>
        </w:rPr>
      </w:pPr>
      <w:r w:rsidRPr="00533480">
        <w:rPr>
          <w:lang w:val="fr-FR"/>
        </w:rPr>
        <w:t xml:space="preserve">                "publication_date": "2013.05.10",</w:t>
      </w:r>
    </w:p>
    <w:p w14:paraId="4DB66DC4" w14:textId="77777777" w:rsidR="00B02C8D" w:rsidRPr="00533480" w:rsidRDefault="00B02C8D" w:rsidP="000507E6">
      <w:pPr>
        <w:pStyle w:val="Standard"/>
        <w:rPr>
          <w:lang w:val="fr-FR"/>
        </w:rPr>
      </w:pPr>
      <w:r w:rsidRPr="00533480">
        <w:rPr>
          <w:lang w:val="fr-FR"/>
        </w:rPr>
        <w:t xml:space="preserve">                "id": "RU127889U1_20130510",</w:t>
      </w:r>
    </w:p>
    <w:p w14:paraId="6A9DD0C4" w14:textId="77777777" w:rsidR="00B02C8D" w:rsidRDefault="00B02C8D" w:rsidP="000507E6">
      <w:pPr>
        <w:pStyle w:val="Standard"/>
      </w:pPr>
      <w:r w:rsidRPr="00533480">
        <w:rPr>
          <w:lang w:val="fr-FR"/>
        </w:rPr>
        <w:t xml:space="preserve">                </w:t>
      </w:r>
      <w:r>
        <w:t>"publishing_office": "RU"</w:t>
      </w:r>
    </w:p>
    <w:p w14:paraId="435EE3DE" w14:textId="77777777" w:rsidR="00B02C8D" w:rsidRDefault="00B02C8D" w:rsidP="000507E6">
      <w:pPr>
        <w:pStyle w:val="Standard"/>
      </w:pPr>
      <w:r>
        <w:t xml:space="preserve">              },</w:t>
      </w:r>
    </w:p>
    <w:p w14:paraId="2A588E5F" w14:textId="77777777" w:rsidR="00B02C8D" w:rsidRDefault="00B02C8D" w:rsidP="000507E6">
      <w:pPr>
        <w:pStyle w:val="Standard"/>
      </w:pPr>
      <w:r>
        <w:t xml:space="preserve">              "text": "RU 127889 U1, 10.05.2013."</w:t>
      </w:r>
    </w:p>
    <w:p w14:paraId="225A9A5F" w14:textId="77777777" w:rsidR="00B02C8D" w:rsidRDefault="00B02C8D" w:rsidP="000507E6">
      <w:pPr>
        <w:pStyle w:val="Standard"/>
      </w:pPr>
      <w:r>
        <w:t xml:space="preserve">            },</w:t>
      </w:r>
    </w:p>
    <w:p w14:paraId="08E0E969" w14:textId="77777777" w:rsidR="00B02C8D" w:rsidRDefault="00B02C8D" w:rsidP="000507E6">
      <w:pPr>
        <w:pStyle w:val="Standard"/>
      </w:pPr>
      <w:r>
        <w:t xml:space="preserve">            {</w:t>
      </w:r>
    </w:p>
    <w:p w14:paraId="37670BC8" w14:textId="77777777" w:rsidR="00B02C8D" w:rsidRDefault="00B02C8D" w:rsidP="000507E6">
      <w:pPr>
        <w:pStyle w:val="Standard"/>
      </w:pPr>
      <w:r>
        <w:t xml:space="preserve">              "doc": {</w:t>
      </w:r>
    </w:p>
    <w:p w14:paraId="073BB8B3" w14:textId="77777777" w:rsidR="00B02C8D" w:rsidRDefault="00B02C8D" w:rsidP="000507E6">
      <w:pPr>
        <w:pStyle w:val="Standard"/>
      </w:pPr>
      <w:r>
        <w:t xml:space="preserve">                "document_number": "2111439",</w:t>
      </w:r>
    </w:p>
    <w:p w14:paraId="1929519E" w14:textId="77777777" w:rsidR="00B02C8D" w:rsidRDefault="00B02C8D" w:rsidP="000507E6">
      <w:pPr>
        <w:pStyle w:val="Standard"/>
      </w:pPr>
      <w:r>
        <w:t xml:space="preserve">                "kind": "C1",</w:t>
      </w:r>
    </w:p>
    <w:p w14:paraId="612CE2C7" w14:textId="77777777" w:rsidR="00B02C8D" w:rsidRDefault="00B02C8D" w:rsidP="000507E6">
      <w:pPr>
        <w:pStyle w:val="Standard"/>
      </w:pPr>
      <w:r>
        <w:t xml:space="preserve">                "identity": "RU2111439C1",</w:t>
      </w:r>
    </w:p>
    <w:p w14:paraId="1204D7F8" w14:textId="77777777" w:rsidR="00B02C8D" w:rsidRDefault="00B02C8D" w:rsidP="000507E6">
      <w:pPr>
        <w:pStyle w:val="Standard"/>
      </w:pPr>
      <w:r>
        <w:t xml:space="preserve">                "publication_date": "1998.05.20",</w:t>
      </w:r>
    </w:p>
    <w:p w14:paraId="5EDDF93E" w14:textId="77777777" w:rsidR="00B02C8D" w:rsidRDefault="00B02C8D" w:rsidP="000507E6">
      <w:pPr>
        <w:pStyle w:val="Standard"/>
      </w:pPr>
      <w:r>
        <w:t xml:space="preserve">                "id": "RU2111439C1_19980520",</w:t>
      </w:r>
    </w:p>
    <w:p w14:paraId="04AFA98D" w14:textId="77777777" w:rsidR="00B02C8D" w:rsidRDefault="00B02C8D" w:rsidP="000507E6">
      <w:pPr>
        <w:pStyle w:val="Standard"/>
      </w:pPr>
      <w:r>
        <w:t xml:space="preserve">                "publishing_office": "RU"</w:t>
      </w:r>
    </w:p>
    <w:p w14:paraId="62083A85" w14:textId="77777777" w:rsidR="00B02C8D" w:rsidRDefault="00B02C8D" w:rsidP="000507E6">
      <w:pPr>
        <w:pStyle w:val="Standard"/>
      </w:pPr>
      <w:r>
        <w:t xml:space="preserve">              },</w:t>
      </w:r>
    </w:p>
    <w:p w14:paraId="70B9F846" w14:textId="77777777" w:rsidR="00B02C8D" w:rsidRDefault="00B02C8D" w:rsidP="000507E6">
      <w:pPr>
        <w:pStyle w:val="Standard"/>
      </w:pPr>
      <w:r>
        <w:t xml:space="preserve">              "text": "RU 2111439 C1, 20.05.1998."</w:t>
      </w:r>
    </w:p>
    <w:p w14:paraId="29768E37" w14:textId="77777777" w:rsidR="00B02C8D" w:rsidRDefault="00B02C8D" w:rsidP="000507E6">
      <w:pPr>
        <w:pStyle w:val="Standard"/>
      </w:pPr>
      <w:r>
        <w:t xml:space="preserve">            },</w:t>
      </w:r>
    </w:p>
    <w:p w14:paraId="443AA654" w14:textId="77777777" w:rsidR="00B02C8D" w:rsidRDefault="00B02C8D" w:rsidP="000507E6">
      <w:pPr>
        <w:pStyle w:val="Standard"/>
      </w:pPr>
      <w:r>
        <w:t xml:space="preserve">            {</w:t>
      </w:r>
    </w:p>
    <w:p w14:paraId="190BAFE5" w14:textId="77777777" w:rsidR="00B02C8D" w:rsidRDefault="00B02C8D" w:rsidP="000507E6">
      <w:pPr>
        <w:pStyle w:val="Standard"/>
      </w:pPr>
      <w:r>
        <w:t xml:space="preserve">              "doc": {</w:t>
      </w:r>
    </w:p>
    <w:p w14:paraId="7067B3B0" w14:textId="77777777" w:rsidR="00B02C8D" w:rsidRDefault="00B02C8D" w:rsidP="000507E6">
      <w:pPr>
        <w:pStyle w:val="Standard"/>
      </w:pPr>
      <w:r>
        <w:t xml:space="preserve">                "document_number": "2295103",</w:t>
      </w:r>
    </w:p>
    <w:p w14:paraId="55655C6D" w14:textId="77777777" w:rsidR="00B02C8D" w:rsidRDefault="00B02C8D" w:rsidP="000507E6">
      <w:pPr>
        <w:pStyle w:val="Standard"/>
      </w:pPr>
      <w:r>
        <w:t xml:space="preserve">                "kind": "C2",</w:t>
      </w:r>
    </w:p>
    <w:p w14:paraId="2C97943F" w14:textId="77777777" w:rsidR="00B02C8D" w:rsidRDefault="00B02C8D" w:rsidP="000507E6">
      <w:pPr>
        <w:pStyle w:val="Standard"/>
      </w:pPr>
      <w:r>
        <w:t xml:space="preserve">                "identity": "RU2295103C2",</w:t>
      </w:r>
    </w:p>
    <w:p w14:paraId="4E1EF5C6" w14:textId="77777777" w:rsidR="00B02C8D" w:rsidRDefault="00B02C8D" w:rsidP="000507E6">
      <w:pPr>
        <w:pStyle w:val="Standard"/>
      </w:pPr>
      <w:r>
        <w:t xml:space="preserve">                "publication_date": "2007.03.10",</w:t>
      </w:r>
    </w:p>
    <w:p w14:paraId="14C79250" w14:textId="77777777" w:rsidR="00B02C8D" w:rsidRDefault="00B02C8D" w:rsidP="000507E6">
      <w:pPr>
        <w:pStyle w:val="Standard"/>
      </w:pPr>
      <w:r>
        <w:t xml:space="preserve">                "id": "RU2295103C2_20070310",</w:t>
      </w:r>
    </w:p>
    <w:p w14:paraId="4744B152" w14:textId="77777777" w:rsidR="00B02C8D" w:rsidRDefault="00B02C8D" w:rsidP="000507E6">
      <w:pPr>
        <w:pStyle w:val="Standard"/>
      </w:pPr>
      <w:r>
        <w:t xml:space="preserve">                "publishing_office": "RU"</w:t>
      </w:r>
    </w:p>
    <w:p w14:paraId="315381B7" w14:textId="77777777" w:rsidR="00B02C8D" w:rsidRDefault="00B02C8D" w:rsidP="000507E6">
      <w:pPr>
        <w:pStyle w:val="Standard"/>
      </w:pPr>
      <w:r>
        <w:t xml:space="preserve">              },</w:t>
      </w:r>
    </w:p>
    <w:p w14:paraId="6BA404AC" w14:textId="77777777" w:rsidR="00B02C8D" w:rsidRDefault="00B02C8D" w:rsidP="000507E6">
      <w:pPr>
        <w:pStyle w:val="Standard"/>
      </w:pPr>
      <w:r>
        <w:t xml:space="preserve">              "text": "RU 2295103 C2, 10.03.2007."</w:t>
      </w:r>
    </w:p>
    <w:p w14:paraId="0E54275C" w14:textId="77777777" w:rsidR="00B02C8D" w:rsidRDefault="00B02C8D" w:rsidP="000507E6">
      <w:pPr>
        <w:pStyle w:val="Standard"/>
      </w:pPr>
      <w:r>
        <w:t xml:space="preserve">            },</w:t>
      </w:r>
    </w:p>
    <w:p w14:paraId="4D76A50D" w14:textId="77777777" w:rsidR="00B02C8D" w:rsidRDefault="00B02C8D" w:rsidP="000507E6">
      <w:pPr>
        <w:pStyle w:val="Standard"/>
      </w:pPr>
      <w:r>
        <w:t xml:space="preserve">            {</w:t>
      </w:r>
    </w:p>
    <w:p w14:paraId="5BA6B924" w14:textId="77777777" w:rsidR="00B02C8D" w:rsidRDefault="00B02C8D" w:rsidP="000507E6">
      <w:pPr>
        <w:pStyle w:val="Standard"/>
      </w:pPr>
      <w:r>
        <w:t xml:space="preserve">              "doc": {</w:t>
      </w:r>
    </w:p>
    <w:p w14:paraId="2619769E" w14:textId="77777777" w:rsidR="00B02C8D" w:rsidRDefault="00B02C8D" w:rsidP="000507E6">
      <w:pPr>
        <w:pStyle w:val="Standard"/>
      </w:pPr>
      <w:r>
        <w:t xml:space="preserve">                "document_number": "2373485",</w:t>
      </w:r>
    </w:p>
    <w:p w14:paraId="39E84B63" w14:textId="77777777" w:rsidR="00B02C8D" w:rsidRDefault="00B02C8D" w:rsidP="000507E6">
      <w:pPr>
        <w:pStyle w:val="Standard"/>
      </w:pPr>
      <w:r>
        <w:t xml:space="preserve">                "kind": "C2",</w:t>
      </w:r>
    </w:p>
    <w:p w14:paraId="1FA0F374" w14:textId="77777777" w:rsidR="00B02C8D" w:rsidRDefault="00B02C8D" w:rsidP="000507E6">
      <w:pPr>
        <w:pStyle w:val="Standard"/>
      </w:pPr>
      <w:r>
        <w:t xml:space="preserve">                "identity": "RU2373485C2",</w:t>
      </w:r>
    </w:p>
    <w:p w14:paraId="7CA85E7C" w14:textId="77777777" w:rsidR="00B02C8D" w:rsidRDefault="00B02C8D" w:rsidP="000507E6">
      <w:pPr>
        <w:pStyle w:val="Standard"/>
      </w:pPr>
      <w:r>
        <w:t xml:space="preserve">                "publication_date": "2009.11.20",</w:t>
      </w:r>
    </w:p>
    <w:p w14:paraId="623DC7D6" w14:textId="77777777" w:rsidR="00B02C8D" w:rsidRDefault="00B02C8D" w:rsidP="000507E6">
      <w:pPr>
        <w:pStyle w:val="Standard"/>
      </w:pPr>
      <w:r>
        <w:t xml:space="preserve">                "id": "RU2373485C2_20091120",</w:t>
      </w:r>
    </w:p>
    <w:p w14:paraId="77284244" w14:textId="77777777" w:rsidR="00B02C8D" w:rsidRDefault="00B02C8D" w:rsidP="000507E6">
      <w:pPr>
        <w:pStyle w:val="Standard"/>
      </w:pPr>
      <w:r>
        <w:t xml:space="preserve">                "publishing_office": "RU"</w:t>
      </w:r>
    </w:p>
    <w:p w14:paraId="5E832FA0" w14:textId="77777777" w:rsidR="00B02C8D" w:rsidRDefault="00B02C8D" w:rsidP="000507E6">
      <w:pPr>
        <w:pStyle w:val="Standard"/>
      </w:pPr>
      <w:r>
        <w:t xml:space="preserve">              },</w:t>
      </w:r>
    </w:p>
    <w:p w14:paraId="69C6EFF4" w14:textId="77777777" w:rsidR="00B02C8D" w:rsidRDefault="00B02C8D" w:rsidP="000507E6">
      <w:pPr>
        <w:pStyle w:val="Standard"/>
      </w:pPr>
      <w:r>
        <w:t xml:space="preserve">              "text": "RU 2373485 C2, 20.11.2009."</w:t>
      </w:r>
    </w:p>
    <w:p w14:paraId="0FF053E3" w14:textId="77777777" w:rsidR="00B02C8D" w:rsidRDefault="00B02C8D" w:rsidP="000507E6">
      <w:pPr>
        <w:pStyle w:val="Standard"/>
      </w:pPr>
      <w:r>
        <w:t xml:space="preserve">            }</w:t>
      </w:r>
    </w:p>
    <w:p w14:paraId="11CEE2B1" w14:textId="77777777" w:rsidR="00B02C8D" w:rsidRDefault="00B02C8D" w:rsidP="000507E6">
      <w:pPr>
        <w:pStyle w:val="Standard"/>
      </w:pPr>
      <w:r>
        <w:t xml:space="preserve">          ]</w:t>
      </w:r>
    </w:p>
    <w:p w14:paraId="48DB4EC2" w14:textId="77777777" w:rsidR="00B02C8D" w:rsidRDefault="00B02C8D" w:rsidP="000507E6">
      <w:pPr>
        <w:pStyle w:val="Standard"/>
      </w:pPr>
      <w:r>
        <w:t xml:space="preserve">        },</w:t>
      </w:r>
    </w:p>
    <w:p w14:paraId="206933A2" w14:textId="77777777" w:rsidR="00B02C8D" w:rsidRDefault="00B02C8D" w:rsidP="000507E6">
      <w:pPr>
        <w:pStyle w:val="Standard"/>
      </w:pPr>
      <w:r>
        <w:t xml:space="preserve">        "en": {</w:t>
      </w:r>
    </w:p>
    <w:p w14:paraId="7EEE8871" w14:textId="77777777" w:rsidR="00B02C8D" w:rsidRDefault="00B02C8D" w:rsidP="000507E6">
      <w:pPr>
        <w:pStyle w:val="Standard"/>
      </w:pPr>
      <w:r>
        <w:t xml:space="preserve">          "inventor": [</w:t>
      </w:r>
    </w:p>
    <w:p w14:paraId="1FF558E7" w14:textId="77777777" w:rsidR="00B02C8D" w:rsidRDefault="00B02C8D" w:rsidP="000507E6">
      <w:pPr>
        <w:pStyle w:val="Standard"/>
      </w:pPr>
      <w:r>
        <w:lastRenderedPageBreak/>
        <w:t xml:space="preserve">            {</w:t>
      </w:r>
    </w:p>
    <w:p w14:paraId="22606784" w14:textId="77777777" w:rsidR="00B02C8D" w:rsidRDefault="00B02C8D" w:rsidP="000507E6">
      <w:pPr>
        <w:pStyle w:val="Standard"/>
      </w:pPr>
      <w:r>
        <w:t xml:space="preserve">              "name": "Staroverov Nikolaj Evgenevich (RU)"</w:t>
      </w:r>
    </w:p>
    <w:p w14:paraId="6770055F" w14:textId="77777777" w:rsidR="00B02C8D" w:rsidRDefault="00B02C8D" w:rsidP="000507E6">
      <w:pPr>
        <w:pStyle w:val="Standard"/>
      </w:pPr>
      <w:r>
        <w:t xml:space="preserve">            }</w:t>
      </w:r>
    </w:p>
    <w:p w14:paraId="4F8B0638" w14:textId="77777777" w:rsidR="00B02C8D" w:rsidRDefault="00B02C8D" w:rsidP="000507E6">
      <w:pPr>
        <w:pStyle w:val="Standard"/>
      </w:pPr>
      <w:r>
        <w:t xml:space="preserve">          ],</w:t>
      </w:r>
    </w:p>
    <w:p w14:paraId="237A8416" w14:textId="77777777" w:rsidR="00B02C8D" w:rsidRDefault="00B02C8D" w:rsidP="000507E6">
      <w:pPr>
        <w:pStyle w:val="Standard"/>
      </w:pPr>
      <w:r>
        <w:t xml:space="preserve">          "title": "METHOD OF STEAM START OF ANTI-AIRCRAFT MISSILES",</w:t>
      </w:r>
    </w:p>
    <w:p w14:paraId="2E2A0F7E" w14:textId="77777777" w:rsidR="00B02C8D" w:rsidRDefault="00B02C8D" w:rsidP="000507E6">
      <w:pPr>
        <w:pStyle w:val="Standard"/>
      </w:pPr>
      <w:r>
        <w:t xml:space="preserve">          "patentee": [</w:t>
      </w:r>
    </w:p>
    <w:p w14:paraId="1EA123E6" w14:textId="77777777" w:rsidR="00B02C8D" w:rsidRDefault="00B02C8D" w:rsidP="000507E6">
      <w:pPr>
        <w:pStyle w:val="Standard"/>
      </w:pPr>
      <w:r>
        <w:t xml:space="preserve">            {</w:t>
      </w:r>
    </w:p>
    <w:p w14:paraId="26EB0134" w14:textId="77777777" w:rsidR="00B02C8D" w:rsidRDefault="00B02C8D" w:rsidP="000507E6">
      <w:pPr>
        <w:pStyle w:val="Standard"/>
      </w:pPr>
      <w:r>
        <w:t xml:space="preserve">              "name": "Staroverov Nikolaj Evgenevich (RU)"</w:t>
      </w:r>
    </w:p>
    <w:p w14:paraId="2099E8C8" w14:textId="77777777" w:rsidR="00B02C8D" w:rsidRDefault="00B02C8D" w:rsidP="000507E6">
      <w:pPr>
        <w:pStyle w:val="Standard"/>
      </w:pPr>
      <w:r>
        <w:t xml:space="preserve">            }</w:t>
      </w:r>
    </w:p>
    <w:p w14:paraId="4B83FFAC" w14:textId="77777777" w:rsidR="00B02C8D" w:rsidRDefault="00B02C8D" w:rsidP="000507E6">
      <w:pPr>
        <w:pStyle w:val="Standard"/>
      </w:pPr>
      <w:r>
        <w:t xml:space="preserve">          ]</w:t>
      </w:r>
    </w:p>
    <w:p w14:paraId="21F43A1C" w14:textId="77777777" w:rsidR="00B02C8D" w:rsidRDefault="00B02C8D" w:rsidP="000507E6">
      <w:pPr>
        <w:pStyle w:val="Standard"/>
      </w:pPr>
      <w:r>
        <w:t xml:space="preserve">        }</w:t>
      </w:r>
    </w:p>
    <w:p w14:paraId="316608BC" w14:textId="77777777" w:rsidR="00B02C8D" w:rsidRDefault="00B02C8D" w:rsidP="000507E6">
      <w:pPr>
        <w:pStyle w:val="Standard"/>
      </w:pPr>
      <w:r>
        <w:t xml:space="preserve">      },</w:t>
      </w:r>
    </w:p>
    <w:p w14:paraId="3269CF7E" w14:textId="77777777" w:rsidR="00B02C8D" w:rsidRDefault="00B02C8D" w:rsidP="000507E6">
      <w:pPr>
        <w:pStyle w:val="Standard"/>
      </w:pPr>
      <w:r>
        <w:t xml:space="preserve">      "id": "RU2625135C1_20170711",</w:t>
      </w:r>
    </w:p>
    <w:p w14:paraId="2049DB49" w14:textId="77777777" w:rsidR="00B02C8D" w:rsidRDefault="00B02C8D" w:rsidP="000507E6">
      <w:pPr>
        <w:pStyle w:val="Standard"/>
      </w:pPr>
      <w:r>
        <w:t xml:space="preserve">      "index": "jun_rupat_new_2009",</w:t>
      </w:r>
    </w:p>
    <w:p w14:paraId="4C6E3013" w14:textId="77777777" w:rsidR="00B02C8D" w:rsidRDefault="00B02C8D" w:rsidP="000507E6">
      <w:pPr>
        <w:pStyle w:val="Standard"/>
      </w:pPr>
      <w:r>
        <w:t xml:space="preserve">      "dataset": "ru_since_1994",</w:t>
      </w:r>
    </w:p>
    <w:p w14:paraId="3A37175A" w14:textId="77777777" w:rsidR="00B02C8D" w:rsidRDefault="00B02C8D" w:rsidP="000507E6">
      <w:pPr>
        <w:pStyle w:val="Standard"/>
      </w:pPr>
      <w:r>
        <w:t xml:space="preserve">      "similarity": 80.77343,</w:t>
      </w:r>
    </w:p>
    <w:p w14:paraId="6E87B85A" w14:textId="77777777" w:rsidR="00B02C8D" w:rsidRDefault="00B02C8D" w:rsidP="000507E6">
      <w:pPr>
        <w:pStyle w:val="Standard"/>
      </w:pPr>
      <w:r>
        <w:t xml:space="preserve">      "similarity_norm": 0.9877710889710754,</w:t>
      </w:r>
    </w:p>
    <w:p w14:paraId="67B83AAC" w14:textId="77777777" w:rsidR="00B02C8D" w:rsidRPr="00800818" w:rsidRDefault="00B02C8D" w:rsidP="000507E6">
      <w:pPr>
        <w:pStyle w:val="Standard"/>
        <w:rPr>
          <w:lang w:val="ru-RU"/>
        </w:rPr>
      </w:pPr>
      <w:r>
        <w:t xml:space="preserve">      </w:t>
      </w:r>
      <w:r w:rsidRPr="00800818">
        <w:rPr>
          <w:lang w:val="ru-RU"/>
        </w:rPr>
        <w:t>"</w:t>
      </w:r>
      <w:r>
        <w:t>snippet</w:t>
      </w:r>
      <w:r w:rsidRPr="00800818">
        <w:rPr>
          <w:lang w:val="ru-RU"/>
        </w:rPr>
        <w:t>": {</w:t>
      </w:r>
    </w:p>
    <w:p w14:paraId="21AFBA91" w14:textId="77777777" w:rsidR="00B02C8D" w:rsidRPr="000B1459" w:rsidRDefault="00B02C8D" w:rsidP="000507E6">
      <w:pPr>
        <w:pStyle w:val="Standard"/>
        <w:rPr>
          <w:lang w:val="ru-RU"/>
        </w:rPr>
      </w:pPr>
      <w:r w:rsidRPr="00800818">
        <w:rPr>
          <w:lang w:val="ru-RU"/>
        </w:rPr>
        <w:t xml:space="preserve">        </w:t>
      </w:r>
      <w:r w:rsidRPr="000B1459">
        <w:rPr>
          <w:lang w:val="ru-RU"/>
        </w:rPr>
        <w:t>"</w:t>
      </w:r>
      <w:r>
        <w:t>title</w:t>
      </w:r>
      <w:r w:rsidRPr="000B1459">
        <w:rPr>
          <w:lang w:val="ru-RU"/>
        </w:rPr>
        <w:t>": "</w:t>
      </w:r>
      <w:r>
        <w:rPr>
          <w:lang w:val="ru-RU"/>
        </w:rPr>
        <w:t>Способ</w:t>
      </w:r>
      <w:r w:rsidRPr="000B1459">
        <w:rPr>
          <w:lang w:val="ru-RU"/>
        </w:rPr>
        <w:t xml:space="preserve"> </w:t>
      </w:r>
      <w:r>
        <w:rPr>
          <w:lang w:val="ru-RU"/>
        </w:rPr>
        <w:t>парного</w:t>
      </w:r>
      <w:r w:rsidRPr="000B1459">
        <w:rPr>
          <w:lang w:val="ru-RU"/>
        </w:rPr>
        <w:t xml:space="preserve"> </w:t>
      </w:r>
      <w:r>
        <w:rPr>
          <w:lang w:val="ru-RU"/>
        </w:rPr>
        <w:t>пуска</w:t>
      </w:r>
      <w:r w:rsidRPr="000B1459">
        <w:rPr>
          <w:lang w:val="ru-RU"/>
        </w:rPr>
        <w:t xml:space="preserve"> </w:t>
      </w:r>
      <w:r>
        <w:rPr>
          <w:lang w:val="ru-RU"/>
        </w:rPr>
        <w:t>противосамолётных</w:t>
      </w:r>
      <w:r w:rsidRPr="000B1459">
        <w:rPr>
          <w:lang w:val="ru-RU"/>
        </w:rPr>
        <w:t xml:space="preserve"> &lt;</w:t>
      </w:r>
      <w:r>
        <w:t>em</w:t>
      </w:r>
      <w:r w:rsidRPr="000B1459">
        <w:rPr>
          <w:lang w:val="ru-RU"/>
        </w:rPr>
        <w:t>&gt;</w:t>
      </w:r>
      <w:r>
        <w:rPr>
          <w:lang w:val="ru-RU"/>
        </w:rPr>
        <w:t>ракет</w:t>
      </w:r>
      <w:r w:rsidRPr="000B1459">
        <w:rPr>
          <w:lang w:val="ru-RU"/>
        </w:rPr>
        <w:t>&lt;/</w:t>
      </w:r>
      <w:r>
        <w:t>em</w:t>
      </w:r>
      <w:r w:rsidRPr="000B1459">
        <w:rPr>
          <w:lang w:val="ru-RU"/>
        </w:rPr>
        <w:t>&gt;",</w:t>
      </w:r>
    </w:p>
    <w:p w14:paraId="6D951D99" w14:textId="77777777" w:rsidR="00B02C8D" w:rsidRDefault="00B02C8D" w:rsidP="000507E6">
      <w:pPr>
        <w:pStyle w:val="Standard"/>
        <w:rPr>
          <w:lang w:val="ru-RU"/>
        </w:rPr>
      </w:pPr>
      <w:r w:rsidRPr="000B1459">
        <w:rPr>
          <w:lang w:val="ru-RU"/>
        </w:rPr>
        <w:t xml:space="preserve">        </w:t>
      </w:r>
      <w:r>
        <w:rPr>
          <w:lang w:val="ru-RU"/>
        </w:rPr>
        <w:t>"</w:t>
      </w:r>
      <w:r>
        <w:t>description</w:t>
      </w:r>
      <w:r>
        <w:rPr>
          <w:lang w:val="ru-RU"/>
        </w:rPr>
        <w:t>": "Тогда траектория второй &lt;</w:t>
      </w:r>
      <w:r>
        <w:t>em</w:t>
      </w:r>
      <w:r>
        <w:rPr>
          <w:lang w:val="ru-RU"/>
        </w:rPr>
        <w:t>&gt;ракеты&lt;/</w:t>
      </w:r>
      <w:r>
        <w:t>em</w:t>
      </w:r>
      <w:r>
        <w:rPr>
          <w:lang w:val="ru-RU"/>
        </w:rPr>
        <w:t>&gt; будет пролегать несколько выше траектории первой &lt;</w:t>
      </w:r>
      <w:r>
        <w:t>em</w:t>
      </w:r>
      <w:r>
        <w:rPr>
          <w:lang w:val="ru-RU"/>
        </w:rPr>
        <w:t>&gt;ракеты&lt;/</w:t>
      </w:r>
      <w:r>
        <w:t>em</w:t>
      </w:r>
      <w:r>
        <w:rPr>
          <w:lang w:val="ru-RU"/>
        </w:rPr>
        <w:t>&gt; и соударения второй &lt;</w:t>
      </w:r>
      <w:r>
        <w:t>em</w:t>
      </w:r>
      <w:r>
        <w:rPr>
          <w:lang w:val="ru-RU"/>
        </w:rPr>
        <w:t>&gt;ракеты&lt;/</w:t>
      </w:r>
      <w:r>
        <w:t>em</w:t>
      </w:r>
      <w:r>
        <w:rPr>
          <w:lang w:val="ru-RU"/>
        </w:rPr>
        <w:t>&gt; с отделившейся ступенью исключено.",</w:t>
      </w:r>
    </w:p>
    <w:p w14:paraId="0C9D5705" w14:textId="77777777" w:rsidR="00B02C8D" w:rsidRDefault="00B02C8D" w:rsidP="000507E6">
      <w:pPr>
        <w:pStyle w:val="Standard"/>
        <w:rPr>
          <w:lang w:val="ru-RU"/>
        </w:rPr>
      </w:pPr>
      <w:r>
        <w:rPr>
          <w:lang w:val="ru-RU"/>
        </w:rPr>
        <w:t xml:space="preserve">        "</w:t>
      </w:r>
      <w:r>
        <w:t>lang</w:t>
      </w:r>
      <w:r>
        <w:rPr>
          <w:lang w:val="ru-RU"/>
        </w:rPr>
        <w:t>": "</w:t>
      </w:r>
      <w:r>
        <w:t>ru</w:t>
      </w:r>
      <w:r>
        <w:rPr>
          <w:lang w:val="ru-RU"/>
        </w:rPr>
        <w:t>",</w:t>
      </w:r>
    </w:p>
    <w:p w14:paraId="0B20059B" w14:textId="77777777" w:rsidR="00B02C8D" w:rsidRDefault="00B02C8D" w:rsidP="000507E6">
      <w:pPr>
        <w:pStyle w:val="Standard"/>
        <w:rPr>
          <w:lang w:val="ru-RU"/>
        </w:rPr>
      </w:pPr>
      <w:r>
        <w:rPr>
          <w:lang w:val="ru-RU"/>
        </w:rPr>
        <w:t xml:space="preserve">        "</w:t>
      </w:r>
      <w:r>
        <w:t>inventor</w:t>
      </w:r>
      <w:r>
        <w:rPr>
          <w:lang w:val="ru-RU"/>
        </w:rPr>
        <w:t>": "Староверов Николай Евгеньевич (</w:t>
      </w:r>
      <w:r>
        <w:t>RU</w:t>
      </w:r>
      <w:r>
        <w:rPr>
          <w:lang w:val="ru-RU"/>
        </w:rPr>
        <w:t>)",</w:t>
      </w:r>
    </w:p>
    <w:p w14:paraId="6683B3EB" w14:textId="77777777" w:rsidR="00B02C8D" w:rsidRDefault="00B02C8D" w:rsidP="000507E6">
      <w:pPr>
        <w:pStyle w:val="Standard"/>
        <w:rPr>
          <w:lang w:val="ru-RU"/>
        </w:rPr>
      </w:pPr>
      <w:r>
        <w:rPr>
          <w:lang w:val="ru-RU"/>
        </w:rPr>
        <w:t xml:space="preserve">        "</w:t>
      </w:r>
      <w:r>
        <w:t>patentee</w:t>
      </w:r>
      <w:r>
        <w:rPr>
          <w:lang w:val="ru-RU"/>
        </w:rPr>
        <w:t>": "Староверов Николай Евгеньевич (</w:t>
      </w:r>
      <w:r>
        <w:t>RU</w:t>
      </w:r>
      <w:r>
        <w:rPr>
          <w:lang w:val="ru-RU"/>
        </w:rPr>
        <w:t>)",</w:t>
      </w:r>
    </w:p>
    <w:p w14:paraId="659A2971" w14:textId="77777777" w:rsidR="00B02C8D" w:rsidRPr="00401E13" w:rsidRDefault="00B02C8D" w:rsidP="000507E6">
      <w:pPr>
        <w:pStyle w:val="Standard"/>
        <w:rPr>
          <w:lang w:val="ru-RU"/>
        </w:rPr>
      </w:pPr>
      <w:r>
        <w:rPr>
          <w:lang w:val="ru-RU"/>
        </w:rPr>
        <w:t xml:space="preserve">        </w:t>
      </w:r>
      <w:r w:rsidRPr="00401E13">
        <w:rPr>
          <w:lang w:val="ru-RU"/>
        </w:rPr>
        <w:t>"</w:t>
      </w:r>
      <w:r>
        <w:t>classification</w:t>
      </w:r>
      <w:r w:rsidRPr="00401E13">
        <w:rPr>
          <w:lang w:val="ru-RU"/>
        </w:rPr>
        <w:t>": {</w:t>
      </w:r>
    </w:p>
    <w:p w14:paraId="6634C38B" w14:textId="77777777" w:rsidR="00B02C8D" w:rsidRPr="00401E13" w:rsidRDefault="00B02C8D" w:rsidP="000507E6">
      <w:pPr>
        <w:pStyle w:val="Standard"/>
        <w:rPr>
          <w:lang w:val="ru-RU"/>
        </w:rPr>
      </w:pPr>
      <w:r w:rsidRPr="00401E13">
        <w:rPr>
          <w:lang w:val="ru-RU"/>
        </w:rPr>
        <w:t xml:space="preserve">          "</w:t>
      </w:r>
      <w:r>
        <w:t>ipc</w:t>
      </w:r>
      <w:r w:rsidRPr="00401E13">
        <w:rPr>
          <w:lang w:val="ru-RU"/>
        </w:rPr>
        <w:t>": "</w:t>
      </w:r>
      <w:r>
        <w:t>F</w:t>
      </w:r>
      <w:r w:rsidRPr="00401E13">
        <w:rPr>
          <w:lang w:val="ru-RU"/>
        </w:rPr>
        <w:t>42</w:t>
      </w:r>
      <w:r>
        <w:t>B</w:t>
      </w:r>
      <w:r w:rsidRPr="00401E13">
        <w:rPr>
          <w:lang w:val="ru-RU"/>
        </w:rPr>
        <w:t>15/00"</w:t>
      </w:r>
    </w:p>
    <w:p w14:paraId="113E9021" w14:textId="77777777" w:rsidR="00B02C8D" w:rsidRPr="00401E13" w:rsidRDefault="00B02C8D" w:rsidP="000507E6">
      <w:pPr>
        <w:pStyle w:val="Standard"/>
        <w:rPr>
          <w:lang w:val="ru-RU"/>
        </w:rPr>
      </w:pPr>
      <w:r w:rsidRPr="00401E13">
        <w:rPr>
          <w:lang w:val="ru-RU"/>
        </w:rPr>
        <w:t xml:space="preserve">        }</w:t>
      </w:r>
    </w:p>
    <w:p w14:paraId="282BF34B" w14:textId="77777777" w:rsidR="00B02C8D" w:rsidRPr="00401E13" w:rsidRDefault="00B02C8D" w:rsidP="000507E6">
      <w:pPr>
        <w:pStyle w:val="Standard"/>
        <w:rPr>
          <w:lang w:val="ru-RU"/>
        </w:rPr>
      </w:pPr>
      <w:r w:rsidRPr="00401E13">
        <w:rPr>
          <w:lang w:val="ru-RU"/>
        </w:rPr>
        <w:t xml:space="preserve">      }</w:t>
      </w:r>
    </w:p>
    <w:p w14:paraId="39214BA7" w14:textId="77777777" w:rsidR="00B02C8D" w:rsidRPr="00401E13" w:rsidRDefault="00B02C8D" w:rsidP="000507E6">
      <w:pPr>
        <w:pStyle w:val="Standard"/>
        <w:rPr>
          <w:lang w:val="ru-RU"/>
        </w:rPr>
      </w:pPr>
      <w:r w:rsidRPr="00401E13">
        <w:rPr>
          <w:lang w:val="ru-RU"/>
        </w:rPr>
        <w:t xml:space="preserve">    }</w:t>
      </w:r>
    </w:p>
    <w:p w14:paraId="4D60237A" w14:textId="77777777" w:rsidR="00B02C8D" w:rsidRPr="00401E13" w:rsidRDefault="00B02C8D" w:rsidP="000507E6">
      <w:pPr>
        <w:pStyle w:val="Standard"/>
        <w:rPr>
          <w:lang w:val="ru-RU"/>
        </w:rPr>
      </w:pPr>
      <w:r w:rsidRPr="00401E13">
        <w:rPr>
          <w:lang w:val="ru-RU"/>
        </w:rPr>
        <w:t xml:space="preserve">  ]</w:t>
      </w:r>
    </w:p>
    <w:p w14:paraId="7C3DE90A" w14:textId="77777777" w:rsidR="00B02C8D" w:rsidRPr="00401E13" w:rsidRDefault="00B02C8D" w:rsidP="000507E6">
      <w:pPr>
        <w:pStyle w:val="Standard"/>
        <w:rPr>
          <w:lang w:val="ru-RU"/>
        </w:rPr>
      </w:pPr>
      <w:r w:rsidRPr="00401E13">
        <w:rPr>
          <w:lang w:val="ru-RU"/>
        </w:rPr>
        <w:t>}</w:t>
      </w:r>
    </w:p>
    <w:p w14:paraId="6E223026" w14:textId="77777777" w:rsidR="00B02C8D" w:rsidRPr="00B80E5E" w:rsidRDefault="00B02C8D" w:rsidP="000507E6">
      <w:pPr>
        <w:spacing w:line="240" w:lineRule="auto"/>
      </w:pPr>
    </w:p>
    <w:p w14:paraId="309E0409" w14:textId="77777777" w:rsidR="00B02C8D" w:rsidRDefault="00B02C8D" w:rsidP="008311E7">
      <w:pPr>
        <w:pStyle w:val="21"/>
      </w:pPr>
      <w:bookmarkStart w:id="149" w:name="_Toc86067897"/>
      <w:bookmarkStart w:id="150" w:name="_Ref86159328"/>
      <w:bookmarkStart w:id="151" w:name="_Toc102643727"/>
      <w:r>
        <w:t>Получение списка поисковых массивов.</w:t>
      </w:r>
      <w:r w:rsidRPr="00B80E5E">
        <w:t xml:space="preserve"> </w:t>
      </w:r>
      <w:r>
        <w:t>Описание структуры результатов выполнения метода.</w:t>
      </w:r>
      <w:bookmarkEnd w:id="149"/>
      <w:bookmarkEnd w:id="150"/>
      <w:bookmarkEnd w:id="151"/>
    </w:p>
    <w:p w14:paraId="390DAC34" w14:textId="65A76D00" w:rsidR="00B02C8D" w:rsidRPr="00800818" w:rsidRDefault="00B02C8D" w:rsidP="000507E6">
      <w:pPr>
        <w:pStyle w:val="affff4"/>
        <w:rPr>
          <w:lang w:val="en-US"/>
        </w:rPr>
      </w:pPr>
      <w:r>
        <w:t>Запрос</w:t>
      </w:r>
      <w:r w:rsidRPr="00800818">
        <w:rPr>
          <w:lang w:val="en-US"/>
        </w:rPr>
        <w:t>: GET /datasets/tree</w:t>
      </w:r>
      <w:r w:rsidRPr="00800818">
        <w:rPr>
          <w:lang w:val="en-US"/>
        </w:rPr>
        <w:tab/>
      </w:r>
    </w:p>
    <w:p w14:paraId="630D77A2" w14:textId="77777777" w:rsidR="00B15B3A" w:rsidRPr="00800818" w:rsidRDefault="00B15B3A" w:rsidP="000507E6">
      <w:pPr>
        <w:pStyle w:val="affff4"/>
        <w:rPr>
          <w:b/>
          <w:i/>
          <w:lang w:val="en-US"/>
        </w:rPr>
      </w:pPr>
    </w:p>
    <w:p w14:paraId="396D23B4" w14:textId="77777777" w:rsidR="00B15B3A" w:rsidRPr="00B15B3A" w:rsidRDefault="00B15B3A" w:rsidP="00B15B3A">
      <w:pPr>
        <w:pStyle w:val="affff4"/>
        <w:rPr>
          <w:b/>
          <w:i/>
          <w:lang w:val="en-US"/>
        </w:rPr>
      </w:pPr>
      <w:r w:rsidRPr="00B15B3A">
        <w:rPr>
          <w:b/>
          <w:i/>
          <w:lang w:val="en-US"/>
        </w:rPr>
        <w:t>curl --location --request GET 'https://searchplatform.rospatent.gov.ru/patsearch/v0.2/datasets/tree' \</w:t>
      </w:r>
    </w:p>
    <w:p w14:paraId="2AFF8DFA" w14:textId="3B55AF37" w:rsidR="00B15B3A" w:rsidRPr="00B15B3A" w:rsidRDefault="00B15B3A" w:rsidP="00B15B3A">
      <w:pPr>
        <w:pStyle w:val="affff4"/>
        <w:rPr>
          <w:b/>
          <w:i/>
          <w:lang w:val="en-US"/>
        </w:rPr>
      </w:pPr>
      <w:r w:rsidRPr="00B15B3A">
        <w:rPr>
          <w:b/>
          <w:i/>
          <w:lang w:val="en-US"/>
        </w:rPr>
        <w:t xml:space="preserve">--header 'Authorization: Bearer </w:t>
      </w:r>
      <w:r>
        <w:rPr>
          <w:b/>
          <w:i/>
          <w:lang w:val="en-US"/>
        </w:rPr>
        <w:t xml:space="preserve">&lt;API </w:t>
      </w:r>
      <w:r>
        <w:rPr>
          <w:b/>
          <w:i/>
        </w:rPr>
        <w:t>ключ</w:t>
      </w:r>
      <w:r>
        <w:rPr>
          <w:b/>
          <w:i/>
          <w:lang w:val="en-US"/>
        </w:rPr>
        <w:t>&gt;</w:t>
      </w:r>
      <w:r w:rsidRPr="00B15B3A">
        <w:rPr>
          <w:b/>
          <w:i/>
          <w:lang w:val="en-US"/>
        </w:rPr>
        <w:t>' \</w:t>
      </w:r>
    </w:p>
    <w:p w14:paraId="5C94260C" w14:textId="7B11C359" w:rsidR="00B02C8D" w:rsidRPr="00B15B3A" w:rsidRDefault="00B15B3A" w:rsidP="007C061D">
      <w:pPr>
        <w:pStyle w:val="affff4"/>
        <w:rPr>
          <w:b/>
          <w:i/>
          <w:lang w:val="en-US"/>
        </w:rPr>
      </w:pPr>
      <w:r w:rsidRPr="00B15B3A">
        <w:rPr>
          <w:b/>
          <w:i/>
          <w:lang w:val="en-US"/>
        </w:rPr>
        <w:t>--header 'Content-Type: application/json' \</w:t>
      </w:r>
      <w:bookmarkStart w:id="152" w:name="_GoBack"/>
      <w:bookmarkEnd w:id="152"/>
    </w:p>
    <w:p w14:paraId="18C795EF" w14:textId="77777777" w:rsidR="00B15B3A" w:rsidRPr="00B15B3A" w:rsidRDefault="00B15B3A" w:rsidP="00B15B3A">
      <w:pPr>
        <w:pStyle w:val="affff4"/>
        <w:rPr>
          <w:lang w:val="en-US"/>
        </w:rPr>
      </w:pPr>
    </w:p>
    <w:p w14:paraId="3A848E6D" w14:textId="77777777" w:rsidR="00B02C8D" w:rsidRPr="00800818" w:rsidRDefault="00B02C8D" w:rsidP="000507E6">
      <w:pPr>
        <w:pStyle w:val="affff4"/>
        <w:rPr>
          <w:lang w:val="en-US"/>
        </w:rPr>
      </w:pPr>
      <w:r>
        <w:t>Ответ</w:t>
      </w:r>
      <w:r w:rsidRPr="00800818">
        <w:rPr>
          <w:lang w:val="en-US"/>
        </w:rPr>
        <w:t xml:space="preserve"> </w:t>
      </w:r>
      <w:r>
        <w:t>Системы</w:t>
      </w:r>
      <w:r w:rsidRPr="00800818">
        <w:rPr>
          <w:lang w:val="en-US"/>
        </w:rPr>
        <w:t>:</w:t>
      </w:r>
    </w:p>
    <w:p w14:paraId="0A58ACF0" w14:textId="77777777" w:rsidR="00B02C8D" w:rsidRPr="00800818" w:rsidRDefault="00B02C8D" w:rsidP="000507E6">
      <w:pPr>
        <w:pStyle w:val="affff4"/>
        <w:rPr>
          <w:color w:val="000000" w:themeColor="text1"/>
          <w:lang w:val="en-US"/>
        </w:rPr>
      </w:pPr>
      <w:r w:rsidRPr="00800818">
        <w:rPr>
          <w:rStyle w:val="Internetlink"/>
          <w:color w:val="000000" w:themeColor="text1"/>
          <w:u w:val="none"/>
          <w:lang w:val="en-US"/>
        </w:rPr>
        <w:t>[{"type": "category", "name": "</w:t>
      </w:r>
      <w:r w:rsidRPr="00E57659">
        <w:rPr>
          <w:rStyle w:val="Internetlink"/>
          <w:color w:val="000000" w:themeColor="text1"/>
          <w:u w:val="none"/>
        </w:rPr>
        <w:t>Россия</w:t>
      </w:r>
      <w:r w:rsidRPr="00800818">
        <w:rPr>
          <w:rStyle w:val="Internetlink"/>
          <w:color w:val="000000" w:themeColor="text1"/>
          <w:u w:val="none"/>
          <w:lang w:val="en-US"/>
        </w:rPr>
        <w:t xml:space="preserve"> </w:t>
      </w:r>
      <w:r w:rsidRPr="00E57659">
        <w:rPr>
          <w:rStyle w:val="Internetlink"/>
          <w:color w:val="000000" w:themeColor="text1"/>
          <w:u w:val="none"/>
        </w:rPr>
        <w:t>и</w:t>
      </w:r>
      <w:r w:rsidRPr="00800818">
        <w:rPr>
          <w:rStyle w:val="Internetlink"/>
          <w:color w:val="000000" w:themeColor="text1"/>
          <w:u w:val="none"/>
          <w:lang w:val="en-US"/>
        </w:rPr>
        <w:t xml:space="preserve"> </w:t>
      </w:r>
      <w:r w:rsidRPr="00E57659">
        <w:rPr>
          <w:rStyle w:val="Internetlink"/>
          <w:color w:val="000000" w:themeColor="text1"/>
          <w:u w:val="none"/>
        </w:rPr>
        <w:t>страны</w:t>
      </w:r>
      <w:r w:rsidRPr="00800818">
        <w:rPr>
          <w:rStyle w:val="Internetlink"/>
          <w:color w:val="000000" w:themeColor="text1"/>
          <w:u w:val="none"/>
          <w:lang w:val="en-US"/>
        </w:rPr>
        <w:t xml:space="preserve"> </w:t>
      </w:r>
      <w:r w:rsidRPr="00E57659">
        <w:rPr>
          <w:rStyle w:val="Internetlink"/>
          <w:color w:val="000000" w:themeColor="text1"/>
          <w:u w:val="none"/>
        </w:rPr>
        <w:t>СНГ</w:t>
      </w:r>
      <w:r w:rsidRPr="00800818">
        <w:rPr>
          <w:rStyle w:val="Internetlink"/>
          <w:color w:val="000000" w:themeColor="text1"/>
          <w:u w:val="none"/>
          <w:lang w:val="en-US"/>
        </w:rPr>
        <w:t>", "children": [{"type": "dataset", "id": "cis", "name": "</w:t>
      </w:r>
      <w:r w:rsidRPr="00E57659">
        <w:rPr>
          <w:rStyle w:val="Internetlink"/>
          <w:color w:val="000000" w:themeColor="text1"/>
          <w:u w:val="none"/>
        </w:rPr>
        <w:t>Патентные</w:t>
      </w:r>
      <w:r w:rsidRPr="00800818">
        <w:rPr>
          <w:rStyle w:val="Internetlink"/>
          <w:color w:val="000000" w:themeColor="text1"/>
          <w:u w:val="none"/>
          <w:lang w:val="en-US"/>
        </w:rPr>
        <w:t xml:space="preserve"> </w:t>
      </w:r>
      <w:r w:rsidRPr="00E57659">
        <w:rPr>
          <w:rStyle w:val="Internetlink"/>
          <w:color w:val="000000" w:themeColor="text1"/>
          <w:u w:val="none"/>
        </w:rPr>
        <w:t>документы</w:t>
      </w:r>
      <w:r w:rsidRPr="00800818">
        <w:rPr>
          <w:rStyle w:val="Internetlink"/>
          <w:color w:val="000000" w:themeColor="text1"/>
          <w:u w:val="none"/>
          <w:lang w:val="en-US"/>
        </w:rPr>
        <w:t xml:space="preserve"> </w:t>
      </w:r>
      <w:r w:rsidRPr="00E57659">
        <w:rPr>
          <w:rStyle w:val="Internetlink"/>
          <w:color w:val="000000" w:themeColor="text1"/>
          <w:u w:val="none"/>
        </w:rPr>
        <w:t>СНГ</w:t>
      </w:r>
      <w:r w:rsidRPr="00800818">
        <w:rPr>
          <w:rStyle w:val="Internetlink"/>
          <w:color w:val="000000" w:themeColor="text1"/>
          <w:u w:val="none"/>
          <w:lang w:val="en-US"/>
        </w:rPr>
        <w:t>"}, {"type": "dataset", "id": "ru_till_1994", "name": "</w:t>
      </w:r>
      <w:r w:rsidRPr="00E57659">
        <w:rPr>
          <w:rStyle w:val="Internetlink"/>
          <w:color w:val="000000" w:themeColor="text1"/>
          <w:u w:val="none"/>
        </w:rPr>
        <w:t>Россия</w:t>
      </w:r>
      <w:r w:rsidRPr="00800818">
        <w:rPr>
          <w:rStyle w:val="Internetlink"/>
          <w:color w:val="000000" w:themeColor="text1"/>
          <w:u w:val="none"/>
          <w:lang w:val="en-US"/>
        </w:rPr>
        <w:t xml:space="preserve"> </w:t>
      </w:r>
      <w:r w:rsidRPr="00E57659">
        <w:rPr>
          <w:rStyle w:val="Internetlink"/>
          <w:color w:val="000000" w:themeColor="text1"/>
          <w:u w:val="none"/>
        </w:rPr>
        <w:t>до</w:t>
      </w:r>
      <w:r w:rsidRPr="00800818">
        <w:rPr>
          <w:rStyle w:val="Internetlink"/>
          <w:color w:val="000000" w:themeColor="text1"/>
          <w:u w:val="none"/>
          <w:lang w:val="en-US"/>
        </w:rPr>
        <w:t xml:space="preserve"> 1994 </w:t>
      </w:r>
      <w:r w:rsidRPr="00E57659">
        <w:rPr>
          <w:rStyle w:val="Internetlink"/>
          <w:color w:val="000000" w:themeColor="text1"/>
          <w:u w:val="none"/>
        </w:rPr>
        <w:t>года</w:t>
      </w:r>
      <w:r w:rsidRPr="00800818">
        <w:rPr>
          <w:rStyle w:val="Internetlink"/>
          <w:color w:val="000000" w:themeColor="text1"/>
          <w:u w:val="none"/>
          <w:lang w:val="en-US"/>
        </w:rPr>
        <w:t>"}, {"type": "dataset", "id": "ru_since_1994", "name": "</w:t>
      </w:r>
      <w:r w:rsidRPr="00E57659">
        <w:rPr>
          <w:rStyle w:val="Internetlink"/>
          <w:color w:val="000000" w:themeColor="text1"/>
          <w:u w:val="none"/>
        </w:rPr>
        <w:t>Россия</w:t>
      </w:r>
      <w:r w:rsidRPr="00800818">
        <w:rPr>
          <w:rStyle w:val="Internetlink"/>
          <w:color w:val="000000" w:themeColor="text1"/>
          <w:u w:val="none"/>
          <w:lang w:val="en-US"/>
        </w:rPr>
        <w:t xml:space="preserve"> </w:t>
      </w:r>
      <w:r w:rsidRPr="00E57659">
        <w:rPr>
          <w:rStyle w:val="Internetlink"/>
          <w:color w:val="000000" w:themeColor="text1"/>
          <w:u w:val="none"/>
        </w:rPr>
        <w:t>с</w:t>
      </w:r>
      <w:r w:rsidRPr="00800818">
        <w:rPr>
          <w:rStyle w:val="Internetlink"/>
          <w:color w:val="000000" w:themeColor="text1"/>
          <w:u w:val="none"/>
          <w:lang w:val="en-US"/>
        </w:rPr>
        <w:t xml:space="preserve"> 1994 </w:t>
      </w:r>
      <w:r w:rsidRPr="00E57659">
        <w:rPr>
          <w:rStyle w:val="Internetlink"/>
          <w:color w:val="000000" w:themeColor="text1"/>
          <w:u w:val="none"/>
        </w:rPr>
        <w:t>года</w:t>
      </w:r>
      <w:r w:rsidRPr="00800818">
        <w:rPr>
          <w:rStyle w:val="Internetlink"/>
          <w:color w:val="000000" w:themeColor="text1"/>
          <w:u w:val="none"/>
          <w:lang w:val="en-US"/>
        </w:rPr>
        <w:t>"}]}, {"type": "category", "name": "</w:t>
      </w:r>
      <w:r w:rsidRPr="00E57659">
        <w:rPr>
          <w:rStyle w:val="Internetlink"/>
          <w:color w:val="000000" w:themeColor="text1"/>
          <w:u w:val="none"/>
        </w:rPr>
        <w:t>Минимум</w:t>
      </w:r>
      <w:r w:rsidRPr="00800818">
        <w:rPr>
          <w:rStyle w:val="Internetlink"/>
          <w:color w:val="000000" w:themeColor="text1"/>
          <w:u w:val="none"/>
          <w:lang w:val="en-US"/>
        </w:rPr>
        <w:t xml:space="preserve"> </w:t>
      </w:r>
      <w:r w:rsidRPr="00E57659">
        <w:rPr>
          <w:rStyle w:val="Internetlink"/>
          <w:color w:val="000000" w:themeColor="text1"/>
          <w:u w:val="none"/>
        </w:rPr>
        <w:t>РСТ</w:t>
      </w:r>
      <w:r w:rsidRPr="00800818">
        <w:rPr>
          <w:rStyle w:val="Internetlink"/>
          <w:color w:val="000000" w:themeColor="text1"/>
          <w:u w:val="none"/>
          <w:lang w:val="en-US"/>
        </w:rPr>
        <w:t xml:space="preserve">", "children": [{"type": "dataset", "id": "aripo_oapi", "name": "ARIPO </w:t>
      </w:r>
      <w:r w:rsidRPr="00E57659">
        <w:rPr>
          <w:rStyle w:val="Internetlink"/>
          <w:color w:val="000000" w:themeColor="text1"/>
          <w:u w:val="none"/>
        </w:rPr>
        <w:t>и</w:t>
      </w:r>
      <w:r w:rsidRPr="00800818">
        <w:rPr>
          <w:rStyle w:val="Internetlink"/>
          <w:color w:val="000000" w:themeColor="text1"/>
          <w:u w:val="none"/>
          <w:lang w:val="en-US"/>
        </w:rPr>
        <w:t xml:space="preserve"> OAPI"}, {"type": "dataset", "id": "cn", "name": "</w:t>
      </w:r>
      <w:r w:rsidRPr="00E57659">
        <w:rPr>
          <w:rStyle w:val="Internetlink"/>
          <w:color w:val="000000" w:themeColor="text1"/>
          <w:u w:val="none"/>
        </w:rPr>
        <w:t>Китай</w:t>
      </w:r>
      <w:r w:rsidRPr="00800818">
        <w:rPr>
          <w:rStyle w:val="Internetlink"/>
          <w:color w:val="000000" w:themeColor="text1"/>
          <w:u w:val="none"/>
          <w:lang w:val="en-US"/>
        </w:rPr>
        <w:t>"}, {"type": "dataset", "id": "ch", "name": "</w:t>
      </w:r>
      <w:r w:rsidRPr="00E57659">
        <w:rPr>
          <w:rStyle w:val="Internetlink"/>
          <w:color w:val="000000" w:themeColor="text1"/>
          <w:u w:val="none"/>
        </w:rPr>
        <w:t>Швейцария</w:t>
      </w:r>
      <w:r w:rsidRPr="00800818">
        <w:rPr>
          <w:rStyle w:val="Internetlink"/>
          <w:color w:val="000000" w:themeColor="text1"/>
          <w:u w:val="none"/>
          <w:lang w:val="en-US"/>
        </w:rPr>
        <w:t xml:space="preserve">"}, {"type": "dataset", "id": "au", "name": </w:t>
      </w:r>
      <w:r w:rsidRPr="00800818">
        <w:rPr>
          <w:rStyle w:val="Internetlink"/>
          <w:color w:val="000000" w:themeColor="text1"/>
          <w:u w:val="none"/>
          <w:lang w:val="en-US"/>
        </w:rPr>
        <w:lastRenderedPageBreak/>
        <w:t>"</w:t>
      </w:r>
      <w:r w:rsidRPr="00E57659">
        <w:rPr>
          <w:rStyle w:val="Internetlink"/>
          <w:color w:val="000000" w:themeColor="text1"/>
          <w:u w:val="none"/>
        </w:rPr>
        <w:t>Австралия</w:t>
      </w:r>
      <w:r w:rsidRPr="00800818">
        <w:rPr>
          <w:rStyle w:val="Internetlink"/>
          <w:color w:val="000000" w:themeColor="text1"/>
          <w:u w:val="none"/>
          <w:lang w:val="en-US"/>
        </w:rPr>
        <w:t>"}, {"type": "dataset", "id": "gb", "name": "</w:t>
      </w:r>
      <w:r w:rsidRPr="00E57659">
        <w:rPr>
          <w:rStyle w:val="Internetlink"/>
          <w:color w:val="000000" w:themeColor="text1"/>
          <w:u w:val="none"/>
        </w:rPr>
        <w:t>Великобритания</w:t>
      </w:r>
      <w:r w:rsidRPr="00800818">
        <w:rPr>
          <w:rStyle w:val="Internetlink"/>
          <w:color w:val="000000" w:themeColor="text1"/>
          <w:u w:val="none"/>
          <w:lang w:val="en-US"/>
        </w:rPr>
        <w:t>"}, {"type": "dataset", "id": "kr", "name": "</w:t>
      </w:r>
      <w:r w:rsidRPr="00E57659">
        <w:rPr>
          <w:rStyle w:val="Internetlink"/>
          <w:color w:val="000000" w:themeColor="text1"/>
          <w:u w:val="none"/>
        </w:rPr>
        <w:t>Корея</w:t>
      </w:r>
      <w:r w:rsidRPr="00800818">
        <w:rPr>
          <w:rStyle w:val="Internetlink"/>
          <w:color w:val="000000" w:themeColor="text1"/>
          <w:u w:val="none"/>
          <w:lang w:val="en-US"/>
        </w:rPr>
        <w:t>"}, {"type": "dataset", "id": "ca", "name": "</w:t>
      </w:r>
      <w:r w:rsidRPr="00E57659">
        <w:rPr>
          <w:rStyle w:val="Internetlink"/>
          <w:color w:val="000000" w:themeColor="text1"/>
          <w:u w:val="none"/>
        </w:rPr>
        <w:t>Канада</w:t>
      </w:r>
      <w:r w:rsidRPr="00800818">
        <w:rPr>
          <w:rStyle w:val="Internetlink"/>
          <w:color w:val="000000" w:themeColor="text1"/>
          <w:u w:val="none"/>
          <w:lang w:val="en-US"/>
        </w:rPr>
        <w:t>"}, {"type": "dataset", "id": "at", "name": "</w:t>
      </w:r>
      <w:r w:rsidRPr="00E57659">
        <w:rPr>
          <w:rStyle w:val="Internetlink"/>
          <w:color w:val="000000" w:themeColor="text1"/>
          <w:u w:val="none"/>
        </w:rPr>
        <w:t>Австрия</w:t>
      </w:r>
      <w:r w:rsidRPr="00800818">
        <w:rPr>
          <w:rStyle w:val="Internetlink"/>
          <w:color w:val="000000" w:themeColor="text1"/>
          <w:u w:val="none"/>
          <w:lang w:val="en-US"/>
        </w:rPr>
        <w:t>"}, {"type": "dataset", "id": "jp", "name": "</w:t>
      </w:r>
      <w:r w:rsidRPr="00E57659">
        <w:rPr>
          <w:rStyle w:val="Internetlink"/>
          <w:color w:val="000000" w:themeColor="text1"/>
          <w:u w:val="none"/>
        </w:rPr>
        <w:t>Япония</w:t>
      </w:r>
      <w:r w:rsidRPr="00800818">
        <w:rPr>
          <w:rStyle w:val="Internetlink"/>
          <w:color w:val="000000" w:themeColor="text1"/>
          <w:u w:val="none"/>
          <w:lang w:val="en-US"/>
        </w:rPr>
        <w:t>"}, {"type": "dataset", "id": "ep", "name": "</w:t>
      </w:r>
      <w:r w:rsidRPr="00E57659">
        <w:rPr>
          <w:rStyle w:val="Internetlink"/>
          <w:color w:val="000000" w:themeColor="text1"/>
          <w:u w:val="none"/>
        </w:rPr>
        <w:t>ЕПВ</w:t>
      </w:r>
      <w:r w:rsidRPr="00800818">
        <w:rPr>
          <w:rStyle w:val="Internetlink"/>
          <w:color w:val="000000" w:themeColor="text1"/>
          <w:u w:val="none"/>
          <w:lang w:val="en-US"/>
        </w:rPr>
        <w:t>"}, {"type": "dataset", "id": "de", "name": "</w:t>
      </w:r>
      <w:r w:rsidRPr="00E57659">
        <w:rPr>
          <w:rStyle w:val="Internetlink"/>
          <w:color w:val="000000" w:themeColor="text1"/>
          <w:u w:val="none"/>
        </w:rPr>
        <w:t>Германия</w:t>
      </w:r>
      <w:r w:rsidRPr="00800818">
        <w:rPr>
          <w:rStyle w:val="Internetlink"/>
          <w:color w:val="000000" w:themeColor="text1"/>
          <w:u w:val="none"/>
          <w:lang w:val="en-US"/>
        </w:rPr>
        <w:t>"}, {"type": "dataset", "id": "fr", "name": "</w:t>
      </w:r>
      <w:r w:rsidRPr="00E57659">
        <w:rPr>
          <w:rStyle w:val="Internetlink"/>
          <w:color w:val="000000" w:themeColor="text1"/>
          <w:u w:val="none"/>
        </w:rPr>
        <w:t>Франция</w:t>
      </w:r>
      <w:r w:rsidRPr="00800818">
        <w:rPr>
          <w:rStyle w:val="Internetlink"/>
          <w:color w:val="000000" w:themeColor="text1"/>
          <w:u w:val="none"/>
          <w:lang w:val="en-US"/>
        </w:rPr>
        <w:t>"}, {"type": "dataset", "id": "wo", "name": "</w:t>
      </w:r>
      <w:r w:rsidRPr="00E57659">
        <w:rPr>
          <w:rStyle w:val="Internetlink"/>
          <w:color w:val="000000" w:themeColor="text1"/>
          <w:u w:val="none"/>
        </w:rPr>
        <w:t>Заявки</w:t>
      </w:r>
      <w:r w:rsidRPr="00800818">
        <w:rPr>
          <w:rStyle w:val="Internetlink"/>
          <w:color w:val="000000" w:themeColor="text1"/>
          <w:u w:val="none"/>
          <w:lang w:val="en-US"/>
        </w:rPr>
        <w:t xml:space="preserve"> </w:t>
      </w:r>
      <w:r w:rsidRPr="00E57659">
        <w:rPr>
          <w:rStyle w:val="Internetlink"/>
          <w:color w:val="000000" w:themeColor="text1"/>
          <w:u w:val="none"/>
        </w:rPr>
        <w:t>РСТ</w:t>
      </w:r>
      <w:r w:rsidRPr="00800818">
        <w:rPr>
          <w:rStyle w:val="Internetlink"/>
          <w:color w:val="000000" w:themeColor="text1"/>
          <w:u w:val="none"/>
          <w:lang w:val="en-US"/>
        </w:rPr>
        <w:t>"}, {"type": "dataset", "id": "us", "name": "</w:t>
      </w:r>
      <w:r w:rsidRPr="00E57659">
        <w:rPr>
          <w:rStyle w:val="Internetlink"/>
          <w:color w:val="000000" w:themeColor="text1"/>
          <w:u w:val="none"/>
        </w:rPr>
        <w:t>США</w:t>
      </w:r>
      <w:r w:rsidRPr="00800818">
        <w:rPr>
          <w:rStyle w:val="Internetlink"/>
          <w:color w:val="000000" w:themeColor="text1"/>
          <w:u w:val="none"/>
          <w:lang w:val="en-US"/>
        </w:rPr>
        <w:t>"}]}, {"type": "dataset", "id": "dwpi", "name": "DWPI"}, {"type": "category", "name": "</w:t>
      </w:r>
      <w:r w:rsidRPr="00E57659">
        <w:rPr>
          <w:rStyle w:val="Internetlink"/>
          <w:color w:val="000000" w:themeColor="text1"/>
          <w:u w:val="none"/>
        </w:rPr>
        <w:t>Тестовые</w:t>
      </w:r>
      <w:r w:rsidRPr="00800818">
        <w:rPr>
          <w:rStyle w:val="Internetlink"/>
          <w:color w:val="000000" w:themeColor="text1"/>
          <w:u w:val="none"/>
          <w:lang w:val="en-US"/>
        </w:rPr>
        <w:t xml:space="preserve"> </w:t>
      </w:r>
      <w:r w:rsidRPr="00E57659">
        <w:rPr>
          <w:rStyle w:val="Internetlink"/>
          <w:color w:val="000000" w:themeColor="text1"/>
          <w:u w:val="none"/>
        </w:rPr>
        <w:t>массивы</w:t>
      </w:r>
      <w:r w:rsidRPr="00800818">
        <w:rPr>
          <w:rStyle w:val="Internetlink"/>
          <w:color w:val="000000" w:themeColor="text1"/>
          <w:u w:val="none"/>
          <w:lang w:val="en-US"/>
        </w:rPr>
        <w:t xml:space="preserve"> </w:t>
      </w:r>
      <w:r w:rsidRPr="00E57659">
        <w:rPr>
          <w:rStyle w:val="Internetlink"/>
          <w:color w:val="000000" w:themeColor="text1"/>
          <w:u w:val="none"/>
        </w:rPr>
        <w:t>для</w:t>
      </w:r>
      <w:r w:rsidRPr="00800818">
        <w:rPr>
          <w:rStyle w:val="Internetlink"/>
          <w:color w:val="000000" w:themeColor="text1"/>
          <w:u w:val="none"/>
          <w:lang w:val="en-US"/>
        </w:rPr>
        <w:t xml:space="preserve"> </w:t>
      </w:r>
      <w:r w:rsidRPr="00E57659">
        <w:rPr>
          <w:rStyle w:val="Internetlink"/>
          <w:color w:val="000000" w:themeColor="text1"/>
          <w:u w:val="none"/>
        </w:rPr>
        <w:t>ПМИ</w:t>
      </w:r>
      <w:r w:rsidRPr="00800818">
        <w:rPr>
          <w:rStyle w:val="Internetlink"/>
          <w:color w:val="000000" w:themeColor="text1"/>
          <w:u w:val="none"/>
          <w:lang w:val="en-US"/>
        </w:rPr>
        <w:t>", "children": [{"type": "dataset", "id": "au_pmi", "name": "</w:t>
      </w:r>
      <w:r w:rsidRPr="00E57659">
        <w:rPr>
          <w:rStyle w:val="Internetlink"/>
          <w:color w:val="000000" w:themeColor="text1"/>
          <w:u w:val="none"/>
        </w:rPr>
        <w:t>Австрия</w:t>
      </w:r>
      <w:r w:rsidRPr="00800818">
        <w:rPr>
          <w:rStyle w:val="Internetlink"/>
          <w:color w:val="000000" w:themeColor="text1"/>
          <w:u w:val="none"/>
          <w:lang w:val="en-US"/>
        </w:rPr>
        <w:t xml:space="preserve"> (</w:t>
      </w:r>
      <w:r w:rsidRPr="00E57659">
        <w:rPr>
          <w:rStyle w:val="Internetlink"/>
          <w:color w:val="000000" w:themeColor="text1"/>
          <w:u w:val="none"/>
        </w:rPr>
        <w:t>ПМИ</w:t>
      </w:r>
      <w:r w:rsidRPr="00800818">
        <w:rPr>
          <w:rStyle w:val="Internetlink"/>
          <w:color w:val="000000" w:themeColor="text1"/>
          <w:u w:val="none"/>
          <w:lang w:val="en-US"/>
        </w:rPr>
        <w:t>)"}, {"type": "dataset", "id": "jp_pmi", "name": "</w:t>
      </w:r>
      <w:r w:rsidRPr="00E57659">
        <w:rPr>
          <w:rStyle w:val="Internetlink"/>
          <w:color w:val="000000" w:themeColor="text1"/>
          <w:u w:val="none"/>
        </w:rPr>
        <w:t>Япония</w:t>
      </w:r>
      <w:r w:rsidRPr="00800818">
        <w:rPr>
          <w:rStyle w:val="Internetlink"/>
          <w:color w:val="000000" w:themeColor="text1"/>
          <w:u w:val="none"/>
          <w:lang w:val="en-US"/>
        </w:rPr>
        <w:t xml:space="preserve"> (</w:t>
      </w:r>
      <w:r w:rsidRPr="00E57659">
        <w:rPr>
          <w:rStyle w:val="Internetlink"/>
          <w:color w:val="000000" w:themeColor="text1"/>
          <w:u w:val="none"/>
        </w:rPr>
        <w:t>ПМИ</w:t>
      </w:r>
      <w:r w:rsidRPr="00800818">
        <w:rPr>
          <w:rStyle w:val="Internetlink"/>
          <w:color w:val="000000" w:themeColor="text1"/>
          <w:u w:val="none"/>
          <w:lang w:val="en-US"/>
        </w:rPr>
        <w:t>)"}, {"type": "dataset", "id": "cn_pmi", "name": "</w:t>
      </w:r>
      <w:r w:rsidRPr="00E57659">
        <w:rPr>
          <w:rStyle w:val="Internetlink"/>
          <w:color w:val="000000" w:themeColor="text1"/>
          <w:u w:val="none"/>
        </w:rPr>
        <w:t>Китай</w:t>
      </w:r>
      <w:r w:rsidRPr="00800818">
        <w:rPr>
          <w:rStyle w:val="Internetlink"/>
          <w:color w:val="000000" w:themeColor="text1"/>
          <w:u w:val="none"/>
          <w:lang w:val="en-US"/>
        </w:rPr>
        <w:t xml:space="preserve"> (</w:t>
      </w:r>
      <w:r w:rsidRPr="00E57659">
        <w:rPr>
          <w:rStyle w:val="Internetlink"/>
          <w:color w:val="000000" w:themeColor="text1"/>
          <w:u w:val="none"/>
        </w:rPr>
        <w:t>ПМИ</w:t>
      </w:r>
      <w:r w:rsidRPr="00800818">
        <w:rPr>
          <w:rStyle w:val="Internetlink"/>
          <w:color w:val="000000" w:themeColor="text1"/>
          <w:u w:val="none"/>
          <w:lang w:val="en-US"/>
        </w:rPr>
        <w:t>)"}, {"type": "dataset", "id": "kr_pmi", "name": "</w:t>
      </w:r>
      <w:r w:rsidRPr="00E57659">
        <w:rPr>
          <w:rStyle w:val="Internetlink"/>
          <w:color w:val="000000" w:themeColor="text1"/>
          <w:u w:val="none"/>
        </w:rPr>
        <w:t>Корея</w:t>
      </w:r>
      <w:r w:rsidRPr="00800818">
        <w:rPr>
          <w:rStyle w:val="Internetlink"/>
          <w:color w:val="000000" w:themeColor="text1"/>
          <w:u w:val="none"/>
          <w:lang w:val="en-US"/>
        </w:rPr>
        <w:t xml:space="preserve"> (</w:t>
      </w:r>
      <w:r w:rsidRPr="00E57659">
        <w:rPr>
          <w:rStyle w:val="Internetlink"/>
          <w:color w:val="000000" w:themeColor="text1"/>
          <w:u w:val="none"/>
        </w:rPr>
        <w:t>ПМИ</w:t>
      </w:r>
      <w:r w:rsidRPr="00800818">
        <w:rPr>
          <w:rStyle w:val="Internetlink"/>
          <w:color w:val="000000" w:themeColor="text1"/>
          <w:u w:val="none"/>
          <w:lang w:val="en-US"/>
        </w:rPr>
        <w:t>)"}, {"type": "dataset", "id": "ch_pmi", "name": "</w:t>
      </w:r>
      <w:r w:rsidRPr="00E57659">
        <w:rPr>
          <w:rStyle w:val="Internetlink"/>
          <w:color w:val="000000" w:themeColor="text1"/>
          <w:u w:val="none"/>
        </w:rPr>
        <w:t>Швейцария</w:t>
      </w:r>
      <w:r w:rsidRPr="00800818">
        <w:rPr>
          <w:rStyle w:val="Internetlink"/>
          <w:color w:val="000000" w:themeColor="text1"/>
          <w:u w:val="none"/>
          <w:lang w:val="en-US"/>
        </w:rPr>
        <w:t xml:space="preserve"> (</w:t>
      </w:r>
      <w:r w:rsidRPr="00E57659">
        <w:rPr>
          <w:rStyle w:val="Internetlink"/>
          <w:color w:val="000000" w:themeColor="text1"/>
          <w:u w:val="none"/>
        </w:rPr>
        <w:t>ПМИ</w:t>
      </w:r>
      <w:r w:rsidRPr="00800818">
        <w:rPr>
          <w:rStyle w:val="Internetlink"/>
          <w:color w:val="000000" w:themeColor="text1"/>
          <w:u w:val="none"/>
          <w:lang w:val="en-US"/>
        </w:rPr>
        <w:t>)"}]}]</w:t>
      </w:r>
    </w:p>
    <w:p w14:paraId="06EF35A7" w14:textId="77777777" w:rsidR="00B02C8D" w:rsidRDefault="00B02C8D" w:rsidP="008311E7">
      <w:pPr>
        <w:pStyle w:val="21"/>
      </w:pPr>
      <w:bookmarkStart w:id="153" w:name="_Toc86067898"/>
      <w:bookmarkStart w:id="154" w:name="_Toc102643728"/>
      <w:r>
        <w:t>Предоставление данных патентного документа</w:t>
      </w:r>
      <w:bookmarkEnd w:id="153"/>
      <w:bookmarkEnd w:id="154"/>
    </w:p>
    <w:p w14:paraId="21E9FF91" w14:textId="77777777" w:rsidR="00B02C8D" w:rsidRDefault="00B02C8D" w:rsidP="000507E6">
      <w:pPr>
        <w:pStyle w:val="affff4"/>
      </w:pPr>
      <w:r>
        <w:t>Запрос: GET /docs/&lt;идентификатор документа&gt;</w:t>
      </w:r>
    </w:p>
    <w:p w14:paraId="38CA7579" w14:textId="77777777" w:rsidR="00B02C8D" w:rsidRPr="00800818" w:rsidRDefault="00B02C8D" w:rsidP="000507E6">
      <w:pPr>
        <w:pStyle w:val="affff4"/>
        <w:rPr>
          <w:lang w:val="en-US"/>
        </w:rPr>
      </w:pPr>
      <w:r>
        <w:t>Пример</w:t>
      </w:r>
      <w:r w:rsidRPr="00800818">
        <w:rPr>
          <w:lang w:val="en-US"/>
        </w:rPr>
        <w:t>:</w:t>
      </w:r>
    </w:p>
    <w:p w14:paraId="4A098749" w14:textId="06AB4278" w:rsidR="00B02C8D" w:rsidRPr="00800818" w:rsidRDefault="00B02C8D" w:rsidP="000507E6">
      <w:pPr>
        <w:pStyle w:val="affff4"/>
        <w:rPr>
          <w:lang w:val="en-US"/>
        </w:rPr>
      </w:pPr>
      <w:r w:rsidRPr="00800818">
        <w:rPr>
          <w:lang w:val="en-US"/>
        </w:rPr>
        <w:t>GET /docs/RU134694U1_20131120</w:t>
      </w:r>
    </w:p>
    <w:p w14:paraId="7321B98D" w14:textId="4C998E35" w:rsidR="00B15B3A" w:rsidRPr="00800818" w:rsidRDefault="00B15B3A" w:rsidP="000507E6">
      <w:pPr>
        <w:pStyle w:val="affff4"/>
        <w:rPr>
          <w:lang w:val="en-US"/>
        </w:rPr>
      </w:pPr>
    </w:p>
    <w:p w14:paraId="0FED850D" w14:textId="77777777" w:rsidR="00B15B3A" w:rsidRPr="00B15B3A" w:rsidRDefault="00B15B3A" w:rsidP="00B15B3A">
      <w:pPr>
        <w:pStyle w:val="affff4"/>
        <w:rPr>
          <w:b/>
          <w:i/>
          <w:lang w:val="en-US"/>
        </w:rPr>
      </w:pPr>
      <w:r w:rsidRPr="00B15B3A">
        <w:rPr>
          <w:b/>
          <w:i/>
          <w:lang w:val="en-US"/>
        </w:rPr>
        <w:t>curl --location --request GET 'https://searchplatform.rospatent.gov.ru/patsearch/v0.2/docs/RU134694U1_20131120' \</w:t>
      </w:r>
    </w:p>
    <w:p w14:paraId="2616080F" w14:textId="1B00A66D" w:rsidR="00B15B3A" w:rsidRPr="00B15B3A" w:rsidRDefault="00B15B3A" w:rsidP="00B15B3A">
      <w:pPr>
        <w:pStyle w:val="affff4"/>
        <w:rPr>
          <w:b/>
          <w:i/>
          <w:lang w:val="en-US"/>
        </w:rPr>
      </w:pPr>
      <w:r w:rsidRPr="00B15B3A">
        <w:rPr>
          <w:b/>
          <w:i/>
          <w:lang w:val="en-US"/>
        </w:rPr>
        <w:t xml:space="preserve">--header 'Authorization: Bearer &lt;API </w:t>
      </w:r>
      <w:r w:rsidRPr="00B15B3A">
        <w:rPr>
          <w:b/>
          <w:i/>
        </w:rPr>
        <w:t>ключ</w:t>
      </w:r>
      <w:r w:rsidRPr="00B15B3A">
        <w:rPr>
          <w:b/>
          <w:i/>
          <w:lang w:val="en-US"/>
        </w:rPr>
        <w:t>&gt;' \</w:t>
      </w:r>
    </w:p>
    <w:p w14:paraId="363FF41A" w14:textId="77777777" w:rsidR="00B15B3A" w:rsidRPr="00B15B3A" w:rsidRDefault="00B15B3A" w:rsidP="00B15B3A">
      <w:pPr>
        <w:pStyle w:val="affff4"/>
        <w:rPr>
          <w:b/>
          <w:i/>
          <w:lang w:val="en-US"/>
        </w:rPr>
      </w:pPr>
      <w:r w:rsidRPr="00B15B3A">
        <w:rPr>
          <w:b/>
          <w:i/>
          <w:lang w:val="en-US"/>
        </w:rPr>
        <w:t>--header 'Content-Type: application/json' \</w:t>
      </w:r>
    </w:p>
    <w:p w14:paraId="39F16D4F" w14:textId="4E845C51" w:rsidR="00B15B3A" w:rsidRPr="00B15B3A" w:rsidRDefault="00B15B3A" w:rsidP="00B15B3A">
      <w:pPr>
        <w:pStyle w:val="affff4"/>
        <w:rPr>
          <w:b/>
          <w:i/>
          <w:lang w:val="en-US"/>
        </w:rPr>
      </w:pPr>
      <w:r w:rsidRPr="00B15B3A">
        <w:rPr>
          <w:b/>
          <w:i/>
          <w:lang w:val="en-US"/>
        </w:rPr>
        <w:t>--data-raw '{"qn": "ракета"}'</w:t>
      </w:r>
    </w:p>
    <w:p w14:paraId="6A97DDAC" w14:textId="77777777" w:rsidR="00B02C8D" w:rsidRDefault="00B02C8D" w:rsidP="00E653A1">
      <w:pPr>
        <w:pStyle w:val="31"/>
      </w:pPr>
      <w:bookmarkStart w:id="155" w:name="_Toc86067899"/>
      <w:bookmarkStart w:id="156" w:name="_Toc102643729"/>
      <w:r>
        <w:t>Описание структуры результатов выполнения метода</w:t>
      </w:r>
      <w:bookmarkEnd w:id="155"/>
      <w:bookmarkEnd w:id="156"/>
    </w:p>
    <w:p w14:paraId="5F200DBD" w14:textId="77777777" w:rsidR="00B02C8D" w:rsidRDefault="00B02C8D" w:rsidP="000507E6">
      <w:pPr>
        <w:pStyle w:val="affff4"/>
        <w:rPr>
          <w:lang w:bidi="hi-IN"/>
        </w:rPr>
      </w:pPr>
      <w:r>
        <w:rPr>
          <w:lang w:bidi="hi-IN"/>
        </w:rPr>
        <w:t>Для опубликованных патентных документов формат идентификатора имеет вид:</w:t>
      </w:r>
    </w:p>
    <w:p w14:paraId="6BBBE7F8" w14:textId="77777777" w:rsidR="00B02C8D" w:rsidRDefault="00B02C8D" w:rsidP="000507E6">
      <w:pPr>
        <w:spacing w:line="240" w:lineRule="auto"/>
        <w:rPr>
          <w:rFonts w:eastAsia="Noto Serif CJK SC"/>
          <w:lang w:eastAsia="zh-CN" w:bidi="hi-IN"/>
        </w:rPr>
      </w:pPr>
    </w:p>
    <w:p w14:paraId="22BF0CE8" w14:textId="77777777" w:rsidR="00B02C8D" w:rsidRDefault="00B02C8D" w:rsidP="000507E6">
      <w:pPr>
        <w:spacing w:line="240" w:lineRule="auto"/>
        <w:rPr>
          <w:rFonts w:eastAsia="Noto Serif CJK SC"/>
          <w:lang w:eastAsia="zh-CN" w:bidi="hi-IN"/>
        </w:rPr>
      </w:pPr>
      <w:r>
        <w:rPr>
          <w:rFonts w:eastAsia="Noto Serif CJK SC"/>
          <w:lang w:eastAsia="zh-CN" w:bidi="hi-IN"/>
        </w:rPr>
        <w:tab/>
        <w:t xml:space="preserve">{код страны публикации}{номер публикации}{код вида документа}_{дата публикации в формате </w:t>
      </w:r>
      <w:r>
        <w:rPr>
          <w:rFonts w:eastAsia="Noto Serif CJK SC"/>
          <w:lang w:val="en-US" w:eastAsia="zh-CN" w:bidi="hi-IN"/>
        </w:rPr>
        <w:t>YYYYMMDD</w:t>
      </w:r>
      <w:r>
        <w:rPr>
          <w:rFonts w:eastAsia="Noto Serif CJK SC"/>
          <w:lang w:eastAsia="zh-CN" w:bidi="hi-IN"/>
        </w:rPr>
        <w:t>}</w:t>
      </w:r>
    </w:p>
    <w:p w14:paraId="165EE4D8" w14:textId="77777777" w:rsidR="00B02C8D" w:rsidRDefault="00B02C8D" w:rsidP="000507E6">
      <w:pPr>
        <w:spacing w:line="240" w:lineRule="auto"/>
        <w:rPr>
          <w:rFonts w:eastAsia="Noto Serif CJK SC"/>
          <w:lang w:eastAsia="zh-CN" w:bidi="hi-IN"/>
        </w:rPr>
      </w:pPr>
    </w:p>
    <w:p w14:paraId="517DEDA9" w14:textId="77777777" w:rsidR="00B02C8D" w:rsidRDefault="00B02C8D" w:rsidP="000507E6">
      <w:pPr>
        <w:pStyle w:val="affff4"/>
        <w:rPr>
          <w:lang w:bidi="hi-IN"/>
        </w:rPr>
      </w:pPr>
      <w:r>
        <w:rPr>
          <w:lang w:bidi="hi-IN"/>
        </w:rPr>
        <w:t xml:space="preserve">Например: </w:t>
      </w:r>
    </w:p>
    <w:p w14:paraId="67135943" w14:textId="77777777" w:rsidR="00B02C8D" w:rsidRDefault="00B02C8D" w:rsidP="000507E6">
      <w:pPr>
        <w:pStyle w:val="affff4"/>
        <w:rPr>
          <w:lang w:bidi="hi-IN"/>
        </w:rPr>
      </w:pPr>
      <w:r>
        <w:rPr>
          <w:lang w:val="en-US" w:bidi="hi-IN"/>
        </w:rPr>
        <w:t>RU</w:t>
      </w:r>
      <w:r>
        <w:rPr>
          <w:lang w:bidi="hi-IN"/>
        </w:rPr>
        <w:t>134694</w:t>
      </w:r>
      <w:r>
        <w:rPr>
          <w:lang w:val="en-US" w:bidi="hi-IN"/>
        </w:rPr>
        <w:t>U</w:t>
      </w:r>
      <w:r>
        <w:rPr>
          <w:lang w:bidi="hi-IN"/>
        </w:rPr>
        <w:t>1_20131120</w:t>
      </w:r>
    </w:p>
    <w:p w14:paraId="6C545C9E" w14:textId="77777777" w:rsidR="00B02C8D" w:rsidRDefault="00B02C8D" w:rsidP="000507E6">
      <w:pPr>
        <w:spacing w:line="240" w:lineRule="auto"/>
        <w:rPr>
          <w:rFonts w:eastAsia="Noto Serif CJK SC"/>
          <w:lang w:eastAsia="zh-CN" w:bidi="hi-IN"/>
        </w:rPr>
      </w:pPr>
    </w:p>
    <w:p w14:paraId="7B720E35" w14:textId="77777777" w:rsidR="00B02C8D" w:rsidRDefault="00B02C8D" w:rsidP="000507E6">
      <w:pPr>
        <w:pStyle w:val="affff4"/>
        <w:rPr>
          <w:lang w:bidi="hi-IN"/>
        </w:rPr>
      </w:pPr>
      <w:r>
        <w:rPr>
          <w:lang w:bidi="hi-IN"/>
        </w:rPr>
        <w:t>Для неопубликованных заявок формат идентификатора имеет вид:</w:t>
      </w:r>
    </w:p>
    <w:p w14:paraId="61980E59" w14:textId="77777777" w:rsidR="00B02C8D" w:rsidRDefault="00B02C8D" w:rsidP="000507E6">
      <w:pPr>
        <w:spacing w:line="240" w:lineRule="auto"/>
        <w:rPr>
          <w:rFonts w:eastAsia="Noto Serif CJK SC"/>
          <w:lang w:eastAsia="zh-CN" w:bidi="hi-IN"/>
        </w:rPr>
      </w:pPr>
    </w:p>
    <w:p w14:paraId="216B595B" w14:textId="77777777" w:rsidR="00B02C8D" w:rsidRPr="00B80E5E" w:rsidRDefault="00B02C8D" w:rsidP="000507E6">
      <w:pPr>
        <w:spacing w:line="240" w:lineRule="auto"/>
      </w:pPr>
      <w:r>
        <w:rPr>
          <w:rFonts w:eastAsia="Noto Serif CJK SC"/>
          <w:lang w:eastAsia="zh-CN" w:bidi="hi-IN"/>
        </w:rPr>
        <w:tab/>
        <w:t xml:space="preserve">{код страны подачи заявки}{номер заявки}{код вида документа}_{дата подачи заявки в формате </w:t>
      </w:r>
      <w:r>
        <w:rPr>
          <w:rFonts w:eastAsia="Noto Serif CJK SC"/>
          <w:lang w:val="en-US" w:eastAsia="zh-CN" w:bidi="hi-IN"/>
        </w:rPr>
        <w:t>YYYYMMDD</w:t>
      </w:r>
      <w:r>
        <w:rPr>
          <w:rFonts w:eastAsia="Noto Serif CJK SC"/>
          <w:lang w:eastAsia="zh-CN" w:bidi="hi-IN"/>
        </w:rPr>
        <w:t>}</w:t>
      </w:r>
    </w:p>
    <w:p w14:paraId="2E4FB68D" w14:textId="77777777" w:rsidR="00B02C8D" w:rsidRPr="00B80E5E" w:rsidRDefault="00B02C8D" w:rsidP="000507E6">
      <w:pPr>
        <w:spacing w:line="240" w:lineRule="auto"/>
      </w:pPr>
    </w:p>
    <w:p w14:paraId="431B056E" w14:textId="6827177C" w:rsidR="00B02C8D" w:rsidRDefault="00B02C8D" w:rsidP="008311E7">
      <w:pPr>
        <w:pStyle w:val="21"/>
      </w:pPr>
      <w:bookmarkStart w:id="157" w:name="_Toc86067900"/>
      <w:bookmarkStart w:id="158" w:name="_Ref86159330"/>
      <w:bookmarkStart w:id="159" w:name="_Toc102643730"/>
      <w:r>
        <w:t>Поиск похожих патентных документов</w:t>
      </w:r>
      <w:bookmarkEnd w:id="157"/>
      <w:bookmarkEnd w:id="158"/>
      <w:bookmarkEnd w:id="159"/>
    </w:p>
    <w:p w14:paraId="36E9BF15" w14:textId="1B712EFA" w:rsidR="004E6377" w:rsidRPr="004E6377" w:rsidRDefault="004E6377" w:rsidP="000507E6">
      <w:pPr>
        <w:pStyle w:val="affff4"/>
        <w:rPr>
          <w:lang w:bidi="hi-IN"/>
        </w:rPr>
      </w:pPr>
      <w:r>
        <w:rPr>
          <w:lang w:bidi="hi-IN"/>
        </w:rPr>
        <w:t>Поиск похожих осуществляется для векторных методов поиска (на основе контекста) и для моделей на основе ключевых слов похожими запросами. Вариантов использования каждого API два: поиск с использованием идентификатора документа, находящегося в базе знаний и поиск по тексту, содержащему от 1-2 предложений до нескольких абзацев. Для запросов используется синтаксис json.</w:t>
      </w:r>
    </w:p>
    <w:p w14:paraId="40546551" w14:textId="77777777" w:rsidR="004E6377" w:rsidRDefault="004E6377" w:rsidP="000507E6">
      <w:pPr>
        <w:pStyle w:val="affff4"/>
        <w:rPr>
          <w:lang w:bidi="hi-IN"/>
        </w:rPr>
      </w:pPr>
      <w:r>
        <w:rPr>
          <w:lang w:bidi="hi-IN"/>
        </w:rPr>
        <w:t>Пример запроса:</w:t>
      </w:r>
    </w:p>
    <w:p w14:paraId="00BFA25B" w14:textId="77777777" w:rsidR="004E6377" w:rsidRPr="004E6377" w:rsidRDefault="004E6377" w:rsidP="000507E6">
      <w:pPr>
        <w:pStyle w:val="affff4"/>
        <w:rPr>
          <w:lang w:bidi="hi-IN"/>
        </w:rPr>
      </w:pPr>
      <w:r>
        <w:rPr>
          <w:lang w:bidi="hi-IN"/>
        </w:rPr>
        <w:t>{</w:t>
      </w:r>
    </w:p>
    <w:p w14:paraId="52C42CF0" w14:textId="77777777" w:rsidR="004E6377" w:rsidRDefault="004E6377" w:rsidP="000507E6">
      <w:pPr>
        <w:pStyle w:val="affff4"/>
        <w:rPr>
          <w:lang w:bidi="hi-IN"/>
        </w:rPr>
      </w:pPr>
      <w:r>
        <w:rPr>
          <w:lang w:bidi="hi-IN"/>
        </w:rPr>
        <w:t xml:space="preserve">  "type_search": "id_search",</w:t>
      </w:r>
    </w:p>
    <w:p w14:paraId="4AFCCFA6" w14:textId="77777777" w:rsidR="004E6377" w:rsidRPr="0095302E" w:rsidRDefault="004E6377" w:rsidP="000507E6">
      <w:pPr>
        <w:pStyle w:val="affff4"/>
        <w:rPr>
          <w:lang w:val="en-US" w:bidi="hi-IN"/>
        </w:rPr>
      </w:pPr>
      <w:r>
        <w:rPr>
          <w:lang w:bidi="hi-IN"/>
        </w:rPr>
        <w:t xml:space="preserve">  </w:t>
      </w:r>
      <w:r w:rsidRPr="0095302E">
        <w:rPr>
          <w:lang w:val="en-US" w:bidi="hi-IN"/>
        </w:rPr>
        <w:t>"pat_id": "RU2358138C1_20090610",</w:t>
      </w:r>
    </w:p>
    <w:p w14:paraId="5FB6FE27" w14:textId="77777777" w:rsidR="004E6377" w:rsidRPr="0095302E" w:rsidRDefault="004E6377" w:rsidP="000507E6">
      <w:pPr>
        <w:pStyle w:val="affff4"/>
        <w:rPr>
          <w:lang w:val="en-US" w:bidi="hi-IN"/>
        </w:rPr>
      </w:pPr>
      <w:r w:rsidRPr="0095302E">
        <w:rPr>
          <w:lang w:val="en-US" w:bidi="hi-IN"/>
        </w:rPr>
        <w:t xml:space="preserve">  "count": 100</w:t>
      </w:r>
    </w:p>
    <w:p w14:paraId="0A40F8C3" w14:textId="2AD892BE" w:rsidR="004E6377" w:rsidRPr="0095302E" w:rsidRDefault="004E6377" w:rsidP="000507E6">
      <w:pPr>
        <w:pStyle w:val="affff4"/>
        <w:rPr>
          <w:lang w:val="en-US" w:bidi="hi-IN"/>
        </w:rPr>
      </w:pPr>
      <w:r w:rsidRPr="0095302E">
        <w:rPr>
          <w:lang w:val="en-US" w:bidi="hi-IN"/>
        </w:rPr>
        <w:lastRenderedPageBreak/>
        <w:t>}</w:t>
      </w:r>
    </w:p>
    <w:p w14:paraId="51824CFA" w14:textId="78B98E6D" w:rsidR="001F4AE7" w:rsidRPr="0095302E" w:rsidRDefault="001F4AE7" w:rsidP="000507E6">
      <w:pPr>
        <w:pStyle w:val="affff4"/>
        <w:rPr>
          <w:b/>
          <w:i/>
          <w:lang w:val="en-US" w:bidi="hi-IN"/>
        </w:rPr>
      </w:pPr>
    </w:p>
    <w:p w14:paraId="27697078" w14:textId="77777777" w:rsidR="001F4AE7" w:rsidRPr="001F4AE7" w:rsidRDefault="001F4AE7" w:rsidP="001F4AE7">
      <w:pPr>
        <w:pStyle w:val="affff4"/>
        <w:rPr>
          <w:b/>
          <w:i/>
          <w:lang w:val="en-US" w:bidi="hi-IN"/>
        </w:rPr>
      </w:pPr>
      <w:r w:rsidRPr="001F4AE7">
        <w:rPr>
          <w:b/>
          <w:i/>
          <w:lang w:val="en-US" w:bidi="hi-IN"/>
        </w:rPr>
        <w:t>curl --location --request POST 'https://searchplatform.rospatent.gov.ru/patsearch/v0.2/similar_search' \</w:t>
      </w:r>
    </w:p>
    <w:p w14:paraId="130C6EA8" w14:textId="707F5FF8" w:rsidR="001F4AE7" w:rsidRPr="001F4AE7" w:rsidRDefault="001F4AE7" w:rsidP="001F4AE7">
      <w:pPr>
        <w:pStyle w:val="affff4"/>
        <w:rPr>
          <w:b/>
          <w:i/>
          <w:lang w:val="en-US" w:bidi="hi-IN"/>
        </w:rPr>
      </w:pPr>
      <w:r w:rsidRPr="001F4AE7">
        <w:rPr>
          <w:b/>
          <w:i/>
          <w:lang w:val="en-US" w:bidi="hi-IN"/>
        </w:rPr>
        <w:t xml:space="preserve">--header 'Authorization: Bearer </w:t>
      </w:r>
      <w:r w:rsidRPr="00B15B3A">
        <w:rPr>
          <w:b/>
          <w:i/>
          <w:lang w:val="en-US"/>
        </w:rPr>
        <w:t xml:space="preserve">&lt;API </w:t>
      </w:r>
      <w:r w:rsidRPr="00B15B3A">
        <w:rPr>
          <w:b/>
          <w:i/>
        </w:rPr>
        <w:t>ключ</w:t>
      </w:r>
      <w:r w:rsidRPr="00B15B3A">
        <w:rPr>
          <w:b/>
          <w:i/>
          <w:lang w:val="en-US"/>
        </w:rPr>
        <w:t>&gt;</w:t>
      </w:r>
      <w:r w:rsidRPr="001F4AE7">
        <w:rPr>
          <w:b/>
          <w:i/>
          <w:lang w:val="en-US" w:bidi="hi-IN"/>
        </w:rPr>
        <w:t>' \</w:t>
      </w:r>
    </w:p>
    <w:p w14:paraId="5EFDEC4F" w14:textId="77777777" w:rsidR="001F4AE7" w:rsidRPr="001F4AE7" w:rsidRDefault="001F4AE7" w:rsidP="001F4AE7">
      <w:pPr>
        <w:pStyle w:val="affff4"/>
        <w:rPr>
          <w:b/>
          <w:i/>
          <w:lang w:val="en-US" w:bidi="hi-IN"/>
        </w:rPr>
      </w:pPr>
      <w:r w:rsidRPr="001F4AE7">
        <w:rPr>
          <w:b/>
          <w:i/>
          <w:lang w:val="en-US" w:bidi="hi-IN"/>
        </w:rPr>
        <w:t>--header 'Content-Type: application/json' \</w:t>
      </w:r>
    </w:p>
    <w:p w14:paraId="4E5F8544" w14:textId="77777777" w:rsidR="001F4AE7" w:rsidRPr="001F4AE7" w:rsidRDefault="001F4AE7" w:rsidP="001F4AE7">
      <w:pPr>
        <w:pStyle w:val="affff4"/>
        <w:rPr>
          <w:b/>
          <w:i/>
          <w:lang w:val="en-US" w:bidi="hi-IN"/>
        </w:rPr>
      </w:pPr>
      <w:r w:rsidRPr="001F4AE7">
        <w:rPr>
          <w:b/>
          <w:i/>
          <w:lang w:val="en-US" w:bidi="hi-IN"/>
        </w:rPr>
        <w:t>--data-raw '{</w:t>
      </w:r>
    </w:p>
    <w:p w14:paraId="41885121" w14:textId="77777777" w:rsidR="001F4AE7" w:rsidRPr="001F4AE7" w:rsidRDefault="001F4AE7" w:rsidP="001F4AE7">
      <w:pPr>
        <w:pStyle w:val="affff4"/>
        <w:rPr>
          <w:b/>
          <w:i/>
          <w:lang w:val="en-US" w:bidi="hi-IN"/>
        </w:rPr>
      </w:pPr>
      <w:r w:rsidRPr="001F4AE7">
        <w:rPr>
          <w:b/>
          <w:i/>
          <w:lang w:val="en-US" w:bidi="hi-IN"/>
        </w:rPr>
        <w:t xml:space="preserve">  "type_search": "id_search",</w:t>
      </w:r>
    </w:p>
    <w:p w14:paraId="259D2725" w14:textId="77777777" w:rsidR="001F4AE7" w:rsidRPr="001F4AE7" w:rsidRDefault="001F4AE7" w:rsidP="001F4AE7">
      <w:pPr>
        <w:pStyle w:val="affff4"/>
        <w:rPr>
          <w:b/>
          <w:i/>
          <w:lang w:val="en-US" w:bidi="hi-IN"/>
        </w:rPr>
      </w:pPr>
      <w:r w:rsidRPr="001F4AE7">
        <w:rPr>
          <w:b/>
          <w:i/>
          <w:lang w:val="en-US" w:bidi="hi-IN"/>
        </w:rPr>
        <w:t xml:space="preserve">  "pat_id": "RU2358138C1_20090610",</w:t>
      </w:r>
    </w:p>
    <w:p w14:paraId="18F38D36" w14:textId="77777777" w:rsidR="001F4AE7" w:rsidRPr="001F4AE7" w:rsidRDefault="001F4AE7" w:rsidP="001F4AE7">
      <w:pPr>
        <w:pStyle w:val="affff4"/>
        <w:rPr>
          <w:b/>
          <w:i/>
          <w:lang w:val="en-US" w:bidi="hi-IN"/>
        </w:rPr>
      </w:pPr>
      <w:r w:rsidRPr="001F4AE7">
        <w:rPr>
          <w:b/>
          <w:i/>
          <w:lang w:val="en-US" w:bidi="hi-IN"/>
        </w:rPr>
        <w:t xml:space="preserve">  "count": 100</w:t>
      </w:r>
    </w:p>
    <w:p w14:paraId="0199EDE7" w14:textId="3E99E618" w:rsidR="001F4AE7" w:rsidRPr="001F4AE7" w:rsidRDefault="001F4AE7" w:rsidP="001F4AE7">
      <w:pPr>
        <w:pStyle w:val="affff4"/>
        <w:rPr>
          <w:b/>
          <w:i/>
          <w:lang w:val="en-US" w:bidi="hi-IN"/>
        </w:rPr>
      </w:pPr>
      <w:r w:rsidRPr="001F4AE7">
        <w:rPr>
          <w:b/>
          <w:i/>
          <w:lang w:val="en-US" w:bidi="hi-IN"/>
        </w:rPr>
        <w:t>}'</w:t>
      </w:r>
    </w:p>
    <w:p w14:paraId="6B0FD44A" w14:textId="1C108E80" w:rsidR="004E6377" w:rsidRDefault="004E6377" w:rsidP="000507E6">
      <w:pPr>
        <w:pStyle w:val="a1"/>
        <w:spacing w:line="240" w:lineRule="auto"/>
        <w:ind w:left="4613"/>
      </w:pPr>
      <w:r w:rsidRPr="006105AF">
        <w:t>Содержание запроса для поиска по идентификатору документа</w:t>
      </w:r>
    </w:p>
    <w:tbl>
      <w:tblPr>
        <w:tblStyle w:val="affffffff7"/>
        <w:tblW w:w="9715" w:type="dxa"/>
        <w:tblLook w:val="04A0" w:firstRow="1" w:lastRow="0" w:firstColumn="1" w:lastColumn="0" w:noHBand="0" w:noVBand="1"/>
      </w:tblPr>
      <w:tblGrid>
        <w:gridCol w:w="1781"/>
        <w:gridCol w:w="2750"/>
        <w:gridCol w:w="1679"/>
        <w:gridCol w:w="3505"/>
      </w:tblGrid>
      <w:tr w:rsidR="004E6377" w:rsidRPr="004E6377" w14:paraId="62978FF3" w14:textId="77777777" w:rsidTr="004E6377">
        <w:tc>
          <w:tcPr>
            <w:tcW w:w="178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D4C5BD" w14:textId="77777777" w:rsidR="004E6377" w:rsidRPr="004E6377" w:rsidRDefault="004E6377" w:rsidP="000507E6">
            <w:pPr>
              <w:spacing w:line="240" w:lineRule="auto"/>
              <w:jc w:val="center"/>
              <w:rPr>
                <w:b/>
                <w:bCs/>
              </w:rPr>
            </w:pPr>
            <w:r w:rsidRPr="004E6377">
              <w:rPr>
                <w:b/>
                <w:bCs/>
              </w:rPr>
              <w:t>Поле запроса</w:t>
            </w:r>
          </w:p>
        </w:tc>
        <w:tc>
          <w:tcPr>
            <w:tcW w:w="27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6B2DFE5" w14:textId="77777777" w:rsidR="004E6377" w:rsidRPr="004E6377" w:rsidRDefault="004E6377" w:rsidP="000507E6">
            <w:pPr>
              <w:spacing w:line="240" w:lineRule="auto"/>
              <w:jc w:val="center"/>
              <w:rPr>
                <w:b/>
                <w:bCs/>
              </w:rPr>
            </w:pPr>
            <w:r w:rsidRPr="004E6377">
              <w:rPr>
                <w:b/>
                <w:bCs/>
              </w:rPr>
              <w:t>Пример</w:t>
            </w:r>
          </w:p>
        </w:tc>
        <w:tc>
          <w:tcPr>
            <w:tcW w:w="167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440DF6" w14:textId="77777777" w:rsidR="004E6377" w:rsidRPr="004E6377" w:rsidRDefault="004E6377" w:rsidP="000507E6">
            <w:pPr>
              <w:spacing w:line="240" w:lineRule="auto"/>
              <w:jc w:val="center"/>
              <w:rPr>
                <w:b/>
                <w:bCs/>
              </w:rPr>
            </w:pPr>
            <w:r w:rsidRPr="004E6377">
              <w:rPr>
                <w:b/>
                <w:bCs/>
              </w:rPr>
              <w:t>Тип данных</w:t>
            </w:r>
          </w:p>
        </w:tc>
        <w:tc>
          <w:tcPr>
            <w:tcW w:w="35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D871EE" w14:textId="77777777" w:rsidR="004E6377" w:rsidRPr="004E6377" w:rsidRDefault="004E6377" w:rsidP="000507E6">
            <w:pPr>
              <w:spacing w:line="240" w:lineRule="auto"/>
              <w:jc w:val="center"/>
              <w:rPr>
                <w:b/>
                <w:bCs/>
              </w:rPr>
            </w:pPr>
            <w:r w:rsidRPr="004E6377">
              <w:rPr>
                <w:b/>
                <w:bCs/>
              </w:rPr>
              <w:t>Описание</w:t>
            </w:r>
          </w:p>
        </w:tc>
      </w:tr>
      <w:tr w:rsidR="004E6377" w14:paraId="18CDBADE" w14:textId="77777777" w:rsidTr="004E6377">
        <w:tc>
          <w:tcPr>
            <w:tcW w:w="1781" w:type="dxa"/>
            <w:tcBorders>
              <w:top w:val="single" w:sz="4" w:space="0" w:color="auto"/>
              <w:left w:val="single" w:sz="4" w:space="0" w:color="auto"/>
              <w:bottom w:val="single" w:sz="4" w:space="0" w:color="auto"/>
              <w:right w:val="single" w:sz="4" w:space="0" w:color="auto"/>
            </w:tcBorders>
            <w:hideMark/>
          </w:tcPr>
          <w:p w14:paraId="6B7A4AF8" w14:textId="77777777" w:rsidR="004E6377" w:rsidRDefault="004E6377" w:rsidP="000507E6">
            <w:pPr>
              <w:spacing w:line="240" w:lineRule="auto"/>
            </w:pPr>
            <w:r>
              <w:t>type_search</w:t>
            </w:r>
          </w:p>
        </w:tc>
        <w:tc>
          <w:tcPr>
            <w:tcW w:w="2750" w:type="dxa"/>
            <w:tcBorders>
              <w:top w:val="single" w:sz="4" w:space="0" w:color="auto"/>
              <w:left w:val="single" w:sz="4" w:space="0" w:color="auto"/>
              <w:bottom w:val="single" w:sz="4" w:space="0" w:color="auto"/>
              <w:right w:val="single" w:sz="4" w:space="0" w:color="auto"/>
            </w:tcBorders>
            <w:hideMark/>
          </w:tcPr>
          <w:p w14:paraId="4D9B094C" w14:textId="77777777" w:rsidR="004E6377" w:rsidRDefault="004E6377" w:rsidP="000507E6">
            <w:pPr>
              <w:spacing w:line="240" w:lineRule="auto"/>
            </w:pPr>
            <w:r>
              <w:t>id_search</w:t>
            </w:r>
          </w:p>
        </w:tc>
        <w:tc>
          <w:tcPr>
            <w:tcW w:w="1679" w:type="dxa"/>
            <w:tcBorders>
              <w:top w:val="single" w:sz="4" w:space="0" w:color="auto"/>
              <w:left w:val="single" w:sz="4" w:space="0" w:color="auto"/>
              <w:bottom w:val="single" w:sz="4" w:space="0" w:color="auto"/>
              <w:right w:val="single" w:sz="4" w:space="0" w:color="auto"/>
            </w:tcBorders>
            <w:hideMark/>
          </w:tcPr>
          <w:p w14:paraId="4FC09687" w14:textId="77777777" w:rsidR="004E6377" w:rsidRDefault="004E6377" w:rsidP="000507E6">
            <w:pPr>
              <w:spacing w:line="240" w:lineRule="auto"/>
              <w:rPr>
                <w:lang w:val="en-US"/>
              </w:rPr>
            </w:pPr>
            <w:r>
              <w:t>String</w:t>
            </w:r>
          </w:p>
        </w:tc>
        <w:tc>
          <w:tcPr>
            <w:tcW w:w="3505" w:type="dxa"/>
            <w:tcBorders>
              <w:top w:val="single" w:sz="4" w:space="0" w:color="auto"/>
              <w:left w:val="single" w:sz="4" w:space="0" w:color="auto"/>
              <w:bottom w:val="single" w:sz="4" w:space="0" w:color="auto"/>
              <w:right w:val="single" w:sz="4" w:space="0" w:color="auto"/>
            </w:tcBorders>
            <w:hideMark/>
          </w:tcPr>
          <w:p w14:paraId="2A5BA4CB" w14:textId="77777777" w:rsidR="004E6377" w:rsidRDefault="004E6377" w:rsidP="000507E6">
            <w:pPr>
              <w:spacing w:line="240" w:lineRule="auto"/>
            </w:pPr>
            <w:r>
              <w:t>Определяет тип поиска. Принимает только это значения для данного типа поиска. Возможное значение: «text_search» для поиска по тексту.</w:t>
            </w:r>
          </w:p>
        </w:tc>
      </w:tr>
      <w:tr w:rsidR="004E6377" w14:paraId="05EB24FA" w14:textId="77777777" w:rsidTr="004E6377">
        <w:tc>
          <w:tcPr>
            <w:tcW w:w="1781" w:type="dxa"/>
            <w:tcBorders>
              <w:top w:val="single" w:sz="4" w:space="0" w:color="auto"/>
              <w:left w:val="single" w:sz="4" w:space="0" w:color="auto"/>
              <w:bottom w:val="single" w:sz="4" w:space="0" w:color="auto"/>
              <w:right w:val="single" w:sz="4" w:space="0" w:color="auto"/>
            </w:tcBorders>
            <w:hideMark/>
          </w:tcPr>
          <w:p w14:paraId="27869630" w14:textId="77777777" w:rsidR="004E6377" w:rsidRDefault="004E6377" w:rsidP="000507E6">
            <w:pPr>
              <w:spacing w:line="240" w:lineRule="auto"/>
            </w:pPr>
            <w:r>
              <w:t>pat_id</w:t>
            </w:r>
          </w:p>
        </w:tc>
        <w:tc>
          <w:tcPr>
            <w:tcW w:w="2750" w:type="dxa"/>
            <w:tcBorders>
              <w:top w:val="single" w:sz="4" w:space="0" w:color="auto"/>
              <w:left w:val="single" w:sz="4" w:space="0" w:color="auto"/>
              <w:bottom w:val="single" w:sz="4" w:space="0" w:color="auto"/>
              <w:right w:val="single" w:sz="4" w:space="0" w:color="auto"/>
            </w:tcBorders>
            <w:hideMark/>
          </w:tcPr>
          <w:p w14:paraId="713C8A79" w14:textId="77777777" w:rsidR="004E6377" w:rsidRDefault="004E6377" w:rsidP="000507E6">
            <w:pPr>
              <w:spacing w:line="240" w:lineRule="auto"/>
            </w:pPr>
            <w:r>
              <w:t>RU2358138C1_20090610</w:t>
            </w:r>
          </w:p>
        </w:tc>
        <w:tc>
          <w:tcPr>
            <w:tcW w:w="1679" w:type="dxa"/>
            <w:tcBorders>
              <w:top w:val="single" w:sz="4" w:space="0" w:color="auto"/>
              <w:left w:val="single" w:sz="4" w:space="0" w:color="auto"/>
              <w:bottom w:val="single" w:sz="4" w:space="0" w:color="auto"/>
              <w:right w:val="single" w:sz="4" w:space="0" w:color="auto"/>
            </w:tcBorders>
            <w:hideMark/>
          </w:tcPr>
          <w:p w14:paraId="3A993865" w14:textId="77777777" w:rsidR="004E6377" w:rsidRDefault="004E6377" w:rsidP="000507E6">
            <w:pPr>
              <w:spacing w:line="240" w:lineRule="auto"/>
              <w:rPr>
                <w:lang w:val="en-US"/>
              </w:rPr>
            </w:pPr>
            <w:r>
              <w:t>String</w:t>
            </w:r>
          </w:p>
        </w:tc>
        <w:tc>
          <w:tcPr>
            <w:tcW w:w="3505" w:type="dxa"/>
            <w:tcBorders>
              <w:top w:val="single" w:sz="4" w:space="0" w:color="auto"/>
              <w:left w:val="single" w:sz="4" w:space="0" w:color="auto"/>
              <w:bottom w:val="single" w:sz="4" w:space="0" w:color="auto"/>
              <w:right w:val="single" w:sz="4" w:space="0" w:color="auto"/>
            </w:tcBorders>
            <w:hideMark/>
          </w:tcPr>
          <w:p w14:paraId="23155F06" w14:textId="77777777" w:rsidR="004E6377" w:rsidRDefault="004E6377" w:rsidP="000507E6">
            <w:pPr>
              <w:spacing w:line="240" w:lineRule="auto"/>
            </w:pPr>
            <w:r>
              <w:t>Идентификационный номер документа</w:t>
            </w:r>
          </w:p>
        </w:tc>
      </w:tr>
      <w:tr w:rsidR="004E6377" w14:paraId="0797DF28" w14:textId="77777777" w:rsidTr="004E6377">
        <w:tc>
          <w:tcPr>
            <w:tcW w:w="1781" w:type="dxa"/>
            <w:tcBorders>
              <w:top w:val="single" w:sz="4" w:space="0" w:color="auto"/>
              <w:left w:val="single" w:sz="4" w:space="0" w:color="auto"/>
              <w:bottom w:val="single" w:sz="4" w:space="0" w:color="auto"/>
              <w:right w:val="single" w:sz="4" w:space="0" w:color="auto"/>
            </w:tcBorders>
            <w:hideMark/>
          </w:tcPr>
          <w:p w14:paraId="28F63C5A" w14:textId="77777777" w:rsidR="004E6377" w:rsidRDefault="004E6377" w:rsidP="000507E6">
            <w:pPr>
              <w:spacing w:line="240" w:lineRule="auto"/>
            </w:pPr>
            <w:r>
              <w:t>count</w:t>
            </w:r>
          </w:p>
        </w:tc>
        <w:tc>
          <w:tcPr>
            <w:tcW w:w="2750" w:type="dxa"/>
            <w:tcBorders>
              <w:top w:val="single" w:sz="4" w:space="0" w:color="auto"/>
              <w:left w:val="single" w:sz="4" w:space="0" w:color="auto"/>
              <w:bottom w:val="single" w:sz="4" w:space="0" w:color="auto"/>
              <w:right w:val="single" w:sz="4" w:space="0" w:color="auto"/>
            </w:tcBorders>
            <w:hideMark/>
          </w:tcPr>
          <w:p w14:paraId="0975FEA6" w14:textId="77777777" w:rsidR="004E6377" w:rsidRDefault="004E6377" w:rsidP="000507E6">
            <w:pPr>
              <w:spacing w:line="240" w:lineRule="auto"/>
              <w:rPr>
                <w:lang w:val="en-US"/>
              </w:rPr>
            </w:pPr>
            <w:r>
              <w:t>100</w:t>
            </w:r>
          </w:p>
        </w:tc>
        <w:tc>
          <w:tcPr>
            <w:tcW w:w="1679" w:type="dxa"/>
            <w:tcBorders>
              <w:top w:val="single" w:sz="4" w:space="0" w:color="auto"/>
              <w:left w:val="single" w:sz="4" w:space="0" w:color="auto"/>
              <w:bottom w:val="single" w:sz="4" w:space="0" w:color="auto"/>
              <w:right w:val="single" w:sz="4" w:space="0" w:color="auto"/>
            </w:tcBorders>
            <w:hideMark/>
          </w:tcPr>
          <w:p w14:paraId="0EB6D164" w14:textId="77777777" w:rsidR="004E6377" w:rsidRDefault="004E6377" w:rsidP="000507E6">
            <w:pPr>
              <w:spacing w:line="240" w:lineRule="auto"/>
            </w:pPr>
            <w:r>
              <w:t>Intger</w:t>
            </w:r>
          </w:p>
        </w:tc>
        <w:tc>
          <w:tcPr>
            <w:tcW w:w="3505" w:type="dxa"/>
            <w:tcBorders>
              <w:top w:val="single" w:sz="4" w:space="0" w:color="auto"/>
              <w:left w:val="single" w:sz="4" w:space="0" w:color="auto"/>
              <w:bottom w:val="single" w:sz="4" w:space="0" w:color="auto"/>
              <w:right w:val="single" w:sz="4" w:space="0" w:color="auto"/>
            </w:tcBorders>
            <w:hideMark/>
          </w:tcPr>
          <w:p w14:paraId="168BADD1" w14:textId="77777777" w:rsidR="004E6377" w:rsidRDefault="004E6377" w:rsidP="000507E6">
            <w:pPr>
              <w:spacing w:line="240" w:lineRule="auto"/>
            </w:pPr>
            <w:r>
              <w:t>Количество возвращаемых результатов</w:t>
            </w:r>
          </w:p>
        </w:tc>
      </w:tr>
    </w:tbl>
    <w:p w14:paraId="6858A5CB" w14:textId="77777777" w:rsidR="004E6377" w:rsidRDefault="004E6377" w:rsidP="000507E6">
      <w:pPr>
        <w:spacing w:line="240" w:lineRule="auto"/>
        <w:rPr>
          <w:sz w:val="22"/>
          <w:szCs w:val="22"/>
          <w:lang w:eastAsia="en-US"/>
        </w:rPr>
      </w:pPr>
    </w:p>
    <w:p w14:paraId="0870C523" w14:textId="42378397" w:rsidR="004E6377" w:rsidRDefault="004E6377" w:rsidP="000507E6">
      <w:pPr>
        <w:pStyle w:val="a1"/>
        <w:spacing w:line="240" w:lineRule="auto"/>
        <w:ind w:left="4613"/>
      </w:pPr>
      <w:r w:rsidRPr="00F536FA">
        <w:t>Содержание запроса для поиска по тексту</w:t>
      </w:r>
    </w:p>
    <w:tbl>
      <w:tblPr>
        <w:tblStyle w:val="affffffff7"/>
        <w:tblW w:w="9715" w:type="dxa"/>
        <w:tblLook w:val="04A0" w:firstRow="1" w:lastRow="0" w:firstColumn="1" w:lastColumn="0" w:noHBand="0" w:noVBand="1"/>
      </w:tblPr>
      <w:tblGrid>
        <w:gridCol w:w="1898"/>
        <w:gridCol w:w="2166"/>
        <w:gridCol w:w="1878"/>
        <w:gridCol w:w="3773"/>
      </w:tblGrid>
      <w:tr w:rsidR="004E6377" w:rsidRPr="004E6377" w14:paraId="7823F615" w14:textId="77777777" w:rsidTr="004E6377">
        <w:tc>
          <w:tcPr>
            <w:tcW w:w="19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C52DA3" w14:textId="77777777" w:rsidR="004E6377" w:rsidRPr="004E6377" w:rsidRDefault="004E6377" w:rsidP="000507E6">
            <w:pPr>
              <w:spacing w:line="240" w:lineRule="auto"/>
              <w:jc w:val="center"/>
              <w:rPr>
                <w:b/>
                <w:bCs/>
              </w:rPr>
            </w:pPr>
            <w:r w:rsidRPr="004E6377">
              <w:rPr>
                <w:b/>
                <w:bCs/>
              </w:rPr>
              <w:t>Поле запроса</w:t>
            </w:r>
          </w:p>
        </w:tc>
        <w:tc>
          <w:tcPr>
            <w:tcW w:w="193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4BB7A" w14:textId="77777777" w:rsidR="004E6377" w:rsidRPr="004E6377" w:rsidRDefault="004E6377" w:rsidP="000507E6">
            <w:pPr>
              <w:spacing w:line="240" w:lineRule="auto"/>
              <w:jc w:val="center"/>
              <w:rPr>
                <w:b/>
                <w:bCs/>
              </w:rPr>
            </w:pPr>
            <w:r w:rsidRPr="004E6377">
              <w:rPr>
                <w:b/>
                <w:bCs/>
              </w:rPr>
              <w:t>Пример</w:t>
            </w:r>
          </w:p>
        </w:tc>
        <w:tc>
          <w:tcPr>
            <w:tcW w:w="193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491B6D" w14:textId="77777777" w:rsidR="004E6377" w:rsidRPr="004E6377" w:rsidRDefault="004E6377" w:rsidP="000507E6">
            <w:pPr>
              <w:spacing w:line="240" w:lineRule="auto"/>
              <w:jc w:val="center"/>
              <w:rPr>
                <w:b/>
                <w:bCs/>
              </w:rPr>
            </w:pPr>
            <w:r w:rsidRPr="004E6377">
              <w:rPr>
                <w:b/>
                <w:bCs/>
              </w:rPr>
              <w:t>Тип данных</w:t>
            </w:r>
          </w:p>
        </w:tc>
        <w:tc>
          <w:tcPr>
            <w:tcW w:w="39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ADF1D9" w14:textId="77777777" w:rsidR="004E6377" w:rsidRPr="004E6377" w:rsidRDefault="004E6377" w:rsidP="000507E6">
            <w:pPr>
              <w:spacing w:line="240" w:lineRule="auto"/>
              <w:jc w:val="center"/>
              <w:rPr>
                <w:b/>
                <w:bCs/>
              </w:rPr>
            </w:pPr>
            <w:r w:rsidRPr="004E6377">
              <w:rPr>
                <w:b/>
                <w:bCs/>
              </w:rPr>
              <w:t>Описание</w:t>
            </w:r>
          </w:p>
        </w:tc>
      </w:tr>
      <w:tr w:rsidR="004E6377" w14:paraId="256A1770" w14:textId="77777777" w:rsidTr="004E6377">
        <w:tc>
          <w:tcPr>
            <w:tcW w:w="1935" w:type="dxa"/>
            <w:tcBorders>
              <w:top w:val="single" w:sz="4" w:space="0" w:color="auto"/>
              <w:left w:val="single" w:sz="4" w:space="0" w:color="auto"/>
              <w:bottom w:val="single" w:sz="4" w:space="0" w:color="auto"/>
              <w:right w:val="single" w:sz="4" w:space="0" w:color="auto"/>
            </w:tcBorders>
            <w:hideMark/>
          </w:tcPr>
          <w:p w14:paraId="16A4852F" w14:textId="77777777" w:rsidR="004E6377" w:rsidRDefault="004E6377" w:rsidP="000507E6">
            <w:pPr>
              <w:spacing w:line="240" w:lineRule="auto"/>
            </w:pPr>
            <w:r>
              <w:t>type_search</w:t>
            </w:r>
          </w:p>
        </w:tc>
        <w:tc>
          <w:tcPr>
            <w:tcW w:w="1936" w:type="dxa"/>
            <w:tcBorders>
              <w:top w:val="single" w:sz="4" w:space="0" w:color="auto"/>
              <w:left w:val="single" w:sz="4" w:space="0" w:color="auto"/>
              <w:bottom w:val="single" w:sz="4" w:space="0" w:color="auto"/>
              <w:right w:val="single" w:sz="4" w:space="0" w:color="auto"/>
            </w:tcBorders>
            <w:hideMark/>
          </w:tcPr>
          <w:p w14:paraId="409611CC" w14:textId="77777777" w:rsidR="004E6377" w:rsidRDefault="004E6377" w:rsidP="000507E6">
            <w:pPr>
              <w:spacing w:line="240" w:lineRule="auto"/>
            </w:pPr>
            <w:r>
              <w:t xml:space="preserve">text_search </w:t>
            </w:r>
          </w:p>
        </w:tc>
        <w:tc>
          <w:tcPr>
            <w:tcW w:w="1936" w:type="dxa"/>
            <w:tcBorders>
              <w:top w:val="single" w:sz="4" w:space="0" w:color="auto"/>
              <w:left w:val="single" w:sz="4" w:space="0" w:color="auto"/>
              <w:bottom w:val="single" w:sz="4" w:space="0" w:color="auto"/>
              <w:right w:val="single" w:sz="4" w:space="0" w:color="auto"/>
            </w:tcBorders>
            <w:hideMark/>
          </w:tcPr>
          <w:p w14:paraId="5835A203" w14:textId="77777777" w:rsidR="004E6377" w:rsidRDefault="004E6377" w:rsidP="000507E6">
            <w:pPr>
              <w:spacing w:line="240" w:lineRule="auto"/>
              <w:rPr>
                <w:lang w:val="en-US"/>
              </w:rPr>
            </w:pPr>
            <w:r>
              <w:t>String</w:t>
            </w:r>
          </w:p>
        </w:tc>
        <w:tc>
          <w:tcPr>
            <w:tcW w:w="3908" w:type="dxa"/>
            <w:tcBorders>
              <w:top w:val="single" w:sz="4" w:space="0" w:color="auto"/>
              <w:left w:val="single" w:sz="4" w:space="0" w:color="auto"/>
              <w:bottom w:val="single" w:sz="4" w:space="0" w:color="auto"/>
              <w:right w:val="single" w:sz="4" w:space="0" w:color="auto"/>
            </w:tcBorders>
            <w:hideMark/>
          </w:tcPr>
          <w:p w14:paraId="1C95444E" w14:textId="77777777" w:rsidR="004E6377" w:rsidRDefault="004E6377" w:rsidP="000507E6">
            <w:pPr>
              <w:spacing w:line="240" w:lineRule="auto"/>
            </w:pPr>
            <w:r>
              <w:t>Определяет тип поиска. Принимает только это значения для данного типа поиска. Возможное значение: «id_search» для поиска по id.</w:t>
            </w:r>
          </w:p>
        </w:tc>
      </w:tr>
      <w:tr w:rsidR="004E6377" w14:paraId="7F717208" w14:textId="77777777" w:rsidTr="004E6377">
        <w:tc>
          <w:tcPr>
            <w:tcW w:w="1935" w:type="dxa"/>
            <w:tcBorders>
              <w:top w:val="single" w:sz="4" w:space="0" w:color="auto"/>
              <w:left w:val="single" w:sz="4" w:space="0" w:color="auto"/>
              <w:bottom w:val="single" w:sz="4" w:space="0" w:color="auto"/>
              <w:right w:val="single" w:sz="4" w:space="0" w:color="auto"/>
            </w:tcBorders>
            <w:hideMark/>
          </w:tcPr>
          <w:p w14:paraId="7211F8E1" w14:textId="77777777" w:rsidR="004E6377" w:rsidRDefault="004E6377" w:rsidP="000507E6">
            <w:pPr>
              <w:spacing w:line="240" w:lineRule="auto"/>
            </w:pPr>
            <w:r>
              <w:t>pat_text</w:t>
            </w:r>
          </w:p>
        </w:tc>
        <w:tc>
          <w:tcPr>
            <w:tcW w:w="1936" w:type="dxa"/>
            <w:tcBorders>
              <w:top w:val="single" w:sz="4" w:space="0" w:color="auto"/>
              <w:left w:val="single" w:sz="4" w:space="0" w:color="auto"/>
              <w:bottom w:val="single" w:sz="4" w:space="0" w:color="auto"/>
              <w:right w:val="single" w:sz="4" w:space="0" w:color="auto"/>
            </w:tcBorders>
            <w:hideMark/>
          </w:tcPr>
          <w:p w14:paraId="3685BDBC" w14:textId="09BD9D7A" w:rsidR="004E6377" w:rsidRDefault="000A0F7E" w:rsidP="000507E6">
            <w:pPr>
              <w:spacing w:line="240" w:lineRule="auto"/>
            </w:pPr>
            <w:r w:rsidRPr="000A0F7E">
              <w:t xml:space="preserve">Двигатель содержит турбокомпрессор с компрессором, камерой сгорания, выход из которой соединен газовым трактом с турбиной, и не менее двух электрических машин, встроенных в турбокомпрессор. В компрессор встроен </w:t>
            </w:r>
            <w:r w:rsidRPr="000A0F7E">
              <w:lastRenderedPageBreak/>
              <w:t>электродвигатель, а в турбину - электрогенератор. Турбина выполнена свободной. Электрогенератор соединен с электродвигателем посредством силового кабеля. Обмотки электродвигателя установлены на статоре компрессора. Система постоянных магнитов электродвигателя закреплена на рабочих лопатках компрессора. Обмотки электрогенератора установлены на статоре турбины. Система постоянных магнитов электрогенератора закреплена на рабочих лопатках турбины. Обмотки электродвигателя и электрогенератора заключены в кожуха, к которым подведена система воздушного охлаждения</w:t>
            </w:r>
          </w:p>
        </w:tc>
        <w:tc>
          <w:tcPr>
            <w:tcW w:w="1936" w:type="dxa"/>
            <w:tcBorders>
              <w:top w:val="single" w:sz="4" w:space="0" w:color="auto"/>
              <w:left w:val="single" w:sz="4" w:space="0" w:color="auto"/>
              <w:bottom w:val="single" w:sz="4" w:space="0" w:color="auto"/>
              <w:right w:val="single" w:sz="4" w:space="0" w:color="auto"/>
            </w:tcBorders>
            <w:hideMark/>
          </w:tcPr>
          <w:p w14:paraId="43CCA1A6" w14:textId="77777777" w:rsidR="004E6377" w:rsidRDefault="004E6377" w:rsidP="000507E6">
            <w:pPr>
              <w:spacing w:line="240" w:lineRule="auto"/>
              <w:rPr>
                <w:lang w:val="en-US"/>
              </w:rPr>
            </w:pPr>
            <w:r>
              <w:lastRenderedPageBreak/>
              <w:t>String</w:t>
            </w:r>
          </w:p>
        </w:tc>
        <w:tc>
          <w:tcPr>
            <w:tcW w:w="3908" w:type="dxa"/>
            <w:tcBorders>
              <w:top w:val="single" w:sz="4" w:space="0" w:color="auto"/>
              <w:left w:val="single" w:sz="4" w:space="0" w:color="auto"/>
              <w:bottom w:val="single" w:sz="4" w:space="0" w:color="auto"/>
              <w:right w:val="single" w:sz="4" w:space="0" w:color="auto"/>
            </w:tcBorders>
            <w:hideMark/>
          </w:tcPr>
          <w:p w14:paraId="1C623AAB" w14:textId="77777777" w:rsidR="004E6377" w:rsidRDefault="004E6377" w:rsidP="000507E6">
            <w:pPr>
              <w:spacing w:line="240" w:lineRule="auto"/>
            </w:pPr>
            <w:r>
              <w:t>Текст, по которому осуществляется поиск</w:t>
            </w:r>
          </w:p>
        </w:tc>
      </w:tr>
      <w:tr w:rsidR="004E6377" w14:paraId="7940C231" w14:textId="77777777" w:rsidTr="004E6377">
        <w:tc>
          <w:tcPr>
            <w:tcW w:w="1935" w:type="dxa"/>
            <w:tcBorders>
              <w:top w:val="single" w:sz="4" w:space="0" w:color="auto"/>
              <w:left w:val="single" w:sz="4" w:space="0" w:color="auto"/>
              <w:bottom w:val="single" w:sz="4" w:space="0" w:color="auto"/>
              <w:right w:val="single" w:sz="4" w:space="0" w:color="auto"/>
            </w:tcBorders>
            <w:hideMark/>
          </w:tcPr>
          <w:p w14:paraId="3E309AC9" w14:textId="77777777" w:rsidR="004E6377" w:rsidRDefault="004E6377" w:rsidP="000507E6">
            <w:pPr>
              <w:spacing w:line="240" w:lineRule="auto"/>
            </w:pPr>
            <w:r>
              <w:lastRenderedPageBreak/>
              <w:t>count</w:t>
            </w:r>
          </w:p>
        </w:tc>
        <w:tc>
          <w:tcPr>
            <w:tcW w:w="1936" w:type="dxa"/>
            <w:tcBorders>
              <w:top w:val="single" w:sz="4" w:space="0" w:color="auto"/>
              <w:left w:val="single" w:sz="4" w:space="0" w:color="auto"/>
              <w:bottom w:val="single" w:sz="4" w:space="0" w:color="auto"/>
              <w:right w:val="single" w:sz="4" w:space="0" w:color="auto"/>
            </w:tcBorders>
            <w:hideMark/>
          </w:tcPr>
          <w:p w14:paraId="69AEF0DA" w14:textId="77777777" w:rsidR="004E6377" w:rsidRDefault="004E6377" w:rsidP="000507E6">
            <w:pPr>
              <w:spacing w:line="240" w:lineRule="auto"/>
              <w:rPr>
                <w:lang w:val="en-US"/>
              </w:rPr>
            </w:pPr>
            <w:r>
              <w:t>100</w:t>
            </w:r>
          </w:p>
        </w:tc>
        <w:tc>
          <w:tcPr>
            <w:tcW w:w="1936" w:type="dxa"/>
            <w:tcBorders>
              <w:top w:val="single" w:sz="4" w:space="0" w:color="auto"/>
              <w:left w:val="single" w:sz="4" w:space="0" w:color="auto"/>
              <w:bottom w:val="single" w:sz="4" w:space="0" w:color="auto"/>
              <w:right w:val="single" w:sz="4" w:space="0" w:color="auto"/>
            </w:tcBorders>
            <w:hideMark/>
          </w:tcPr>
          <w:p w14:paraId="775AC13F" w14:textId="77777777" w:rsidR="004E6377" w:rsidRDefault="004E6377" w:rsidP="000507E6">
            <w:pPr>
              <w:spacing w:line="240" w:lineRule="auto"/>
            </w:pPr>
            <w:r>
              <w:t>Intger</w:t>
            </w:r>
          </w:p>
        </w:tc>
        <w:tc>
          <w:tcPr>
            <w:tcW w:w="3908" w:type="dxa"/>
            <w:tcBorders>
              <w:top w:val="single" w:sz="4" w:space="0" w:color="auto"/>
              <w:left w:val="single" w:sz="4" w:space="0" w:color="auto"/>
              <w:bottom w:val="single" w:sz="4" w:space="0" w:color="auto"/>
              <w:right w:val="single" w:sz="4" w:space="0" w:color="auto"/>
            </w:tcBorders>
            <w:hideMark/>
          </w:tcPr>
          <w:p w14:paraId="6FB476DC" w14:textId="77777777" w:rsidR="004E6377" w:rsidRDefault="004E6377" w:rsidP="000507E6">
            <w:pPr>
              <w:spacing w:line="240" w:lineRule="auto"/>
            </w:pPr>
            <w:r>
              <w:t>Количество возвращаемых результатов</w:t>
            </w:r>
          </w:p>
        </w:tc>
      </w:tr>
    </w:tbl>
    <w:p w14:paraId="3EBCCE3B" w14:textId="6C4093A2" w:rsidR="004E6377" w:rsidRDefault="004E6377" w:rsidP="000507E6">
      <w:pPr>
        <w:spacing w:line="240" w:lineRule="auto"/>
      </w:pPr>
    </w:p>
    <w:p w14:paraId="1CB3E031" w14:textId="77777777" w:rsidR="000A0F7E" w:rsidRPr="000A0F7E" w:rsidRDefault="000A0F7E" w:rsidP="000A0F7E">
      <w:pPr>
        <w:rPr>
          <w:b/>
          <w:i/>
          <w:lang w:val="en-US"/>
        </w:rPr>
      </w:pPr>
      <w:r w:rsidRPr="000A0F7E">
        <w:rPr>
          <w:b/>
          <w:i/>
          <w:lang w:val="en-US"/>
        </w:rPr>
        <w:t>curl --location --request POST 'https://searchplatform.rospatent.gov.ru/patsearch/v0.2/similar_search' \</w:t>
      </w:r>
    </w:p>
    <w:p w14:paraId="3BAC7CCF" w14:textId="71C19BB2" w:rsidR="000A0F7E" w:rsidRPr="000A0F7E" w:rsidRDefault="000A0F7E" w:rsidP="000A0F7E">
      <w:pPr>
        <w:rPr>
          <w:b/>
          <w:i/>
          <w:lang w:val="en-US"/>
        </w:rPr>
      </w:pPr>
      <w:r w:rsidRPr="000A0F7E">
        <w:rPr>
          <w:b/>
          <w:i/>
          <w:lang w:val="en-US"/>
        </w:rPr>
        <w:t xml:space="preserve">--header 'Authorization: Bearer </w:t>
      </w:r>
      <w:r w:rsidRPr="00B15B3A">
        <w:rPr>
          <w:b/>
          <w:i/>
          <w:lang w:val="en-US"/>
        </w:rPr>
        <w:t xml:space="preserve">&lt;API </w:t>
      </w:r>
      <w:r w:rsidRPr="00B15B3A">
        <w:rPr>
          <w:b/>
          <w:i/>
        </w:rPr>
        <w:t>ключ</w:t>
      </w:r>
      <w:r w:rsidRPr="00B15B3A">
        <w:rPr>
          <w:b/>
          <w:i/>
          <w:lang w:val="en-US"/>
        </w:rPr>
        <w:t>&gt;</w:t>
      </w:r>
      <w:r w:rsidRPr="000A0F7E">
        <w:rPr>
          <w:b/>
          <w:i/>
          <w:lang w:val="en-US"/>
        </w:rPr>
        <w:t>' \</w:t>
      </w:r>
    </w:p>
    <w:p w14:paraId="633CF633" w14:textId="77777777" w:rsidR="000A0F7E" w:rsidRPr="000A0F7E" w:rsidRDefault="000A0F7E" w:rsidP="000A0F7E">
      <w:pPr>
        <w:rPr>
          <w:b/>
          <w:i/>
          <w:lang w:val="en-US"/>
        </w:rPr>
      </w:pPr>
      <w:r w:rsidRPr="000A0F7E">
        <w:rPr>
          <w:b/>
          <w:i/>
          <w:lang w:val="en-US"/>
        </w:rPr>
        <w:t>--header 'Content-Type: application/json' \</w:t>
      </w:r>
    </w:p>
    <w:p w14:paraId="34BDFD09" w14:textId="77777777" w:rsidR="000A0F7E" w:rsidRPr="000A0F7E" w:rsidRDefault="000A0F7E" w:rsidP="000A0F7E">
      <w:pPr>
        <w:rPr>
          <w:b/>
          <w:i/>
          <w:lang w:val="en-US"/>
        </w:rPr>
      </w:pPr>
      <w:r w:rsidRPr="000A0F7E">
        <w:rPr>
          <w:b/>
          <w:i/>
          <w:lang w:val="en-US"/>
        </w:rPr>
        <w:lastRenderedPageBreak/>
        <w:t>--data-raw '{</w:t>
      </w:r>
    </w:p>
    <w:p w14:paraId="77A11B6E" w14:textId="77777777" w:rsidR="000A0F7E" w:rsidRPr="000A0F7E" w:rsidRDefault="000A0F7E" w:rsidP="000A0F7E">
      <w:pPr>
        <w:rPr>
          <w:b/>
          <w:i/>
          <w:lang w:val="en-US"/>
        </w:rPr>
      </w:pPr>
      <w:r w:rsidRPr="000A0F7E">
        <w:rPr>
          <w:b/>
          <w:i/>
          <w:lang w:val="en-US"/>
        </w:rPr>
        <w:t xml:space="preserve">  "type_search": "text_search",</w:t>
      </w:r>
    </w:p>
    <w:p w14:paraId="7AA65101" w14:textId="77777777" w:rsidR="000A0F7E" w:rsidRPr="000A0F7E" w:rsidRDefault="000A0F7E" w:rsidP="000A0F7E">
      <w:pPr>
        <w:rPr>
          <w:b/>
          <w:i/>
        </w:rPr>
      </w:pPr>
      <w:r w:rsidRPr="000A0F7E">
        <w:rPr>
          <w:b/>
          <w:i/>
          <w:lang w:val="en-US"/>
        </w:rPr>
        <w:t xml:space="preserve">  </w:t>
      </w:r>
      <w:r w:rsidRPr="000A0F7E">
        <w:rPr>
          <w:b/>
          <w:i/>
        </w:rPr>
        <w:t>"pat_text": "Двигатель содержит турбокомпрессор с компрессором, камерой сгорания, выход из которой соединен газовым трактом с турбиной, и не менее двух электрических машин, встроенных в турбокомпрессор. В компрессор встроен электродвигатель, а в турбину - электрогенератор. Турбина выполнена свободной. Электрогенератор соединен с электродвигателем посредством силового кабеля. Обмотки электродвигателя установлены на статоре компрессора. Система постоянных магнитов электродвигателя закреплена на рабочих лопатках компрессора. Обмотки электрогенератора установлены на статоре турбины. Система постоянных магнитов электрогенератора закреплена на рабочих лопатках турбины. Обмотки электродвигателя и электрогенератора заключены в кожуха, к которым подведена система воздушного охлаждения",</w:t>
      </w:r>
    </w:p>
    <w:p w14:paraId="597E91EA" w14:textId="77777777" w:rsidR="000A0F7E" w:rsidRPr="000A0F7E" w:rsidRDefault="000A0F7E" w:rsidP="000A0F7E">
      <w:pPr>
        <w:rPr>
          <w:b/>
          <w:i/>
        </w:rPr>
      </w:pPr>
      <w:r w:rsidRPr="000A0F7E">
        <w:rPr>
          <w:b/>
          <w:i/>
        </w:rPr>
        <w:t xml:space="preserve">  "count": 100</w:t>
      </w:r>
    </w:p>
    <w:p w14:paraId="046CA4C4" w14:textId="55D14D00" w:rsidR="004E6377" w:rsidRPr="000A0F7E" w:rsidRDefault="000A0F7E" w:rsidP="000A0F7E">
      <w:pPr>
        <w:rPr>
          <w:b/>
          <w:i/>
        </w:rPr>
      </w:pPr>
      <w:r w:rsidRPr="000A0F7E">
        <w:rPr>
          <w:b/>
          <w:i/>
        </w:rPr>
        <w:t>}'</w:t>
      </w:r>
    </w:p>
    <w:p w14:paraId="7EAC2E5D" w14:textId="77777777" w:rsidR="00B02C8D" w:rsidRDefault="00B02C8D" w:rsidP="00E653A1">
      <w:pPr>
        <w:pStyle w:val="31"/>
      </w:pPr>
      <w:bookmarkStart w:id="160" w:name="_Toc86067901"/>
      <w:bookmarkStart w:id="161" w:name="_Toc102643731"/>
      <w:r>
        <w:t>Поиск похожих патентных документов по идентификатору документа. Описание структуры результатов выполнения метода</w:t>
      </w:r>
      <w:bookmarkEnd w:id="160"/>
      <w:bookmarkEnd w:id="161"/>
    </w:p>
    <w:p w14:paraId="7F1E1B5C" w14:textId="133FB795" w:rsidR="00B02C8D" w:rsidRPr="00610174" w:rsidRDefault="004E6377" w:rsidP="000507E6">
      <w:pPr>
        <w:pStyle w:val="affff4"/>
        <w:rPr>
          <w:lang w:val="en-US"/>
        </w:rPr>
      </w:pPr>
      <w:r>
        <w:t>Пример о</w:t>
      </w:r>
      <w:r w:rsidR="00B02C8D" w:rsidRPr="0066409D">
        <w:t>твет</w:t>
      </w:r>
      <w:r>
        <w:t>а</w:t>
      </w:r>
      <w:r w:rsidR="00B02C8D" w:rsidRPr="00610174">
        <w:rPr>
          <w:lang w:val="en-US"/>
        </w:rPr>
        <w:t xml:space="preserve"> </w:t>
      </w:r>
      <w:r w:rsidR="00B02C8D" w:rsidRPr="0066409D">
        <w:t>Системы</w:t>
      </w:r>
      <w:r w:rsidR="00B02C8D" w:rsidRPr="00610174">
        <w:rPr>
          <w:lang w:val="en-US"/>
        </w:rPr>
        <w:t>:</w:t>
      </w:r>
    </w:p>
    <w:p w14:paraId="410C8D16" w14:textId="77777777" w:rsidR="00B02C8D" w:rsidRDefault="00B02C8D" w:rsidP="000507E6">
      <w:pPr>
        <w:pStyle w:val="affff4"/>
      </w:pPr>
      <w:r w:rsidRPr="00610174">
        <w:rPr>
          <w:lang w:val="en-US"/>
        </w:rPr>
        <w:t>{"total": 1, "available": 1, "hits": [{"common": {"publishing_office": "RU", "document_number": "2359130", "kind": "C1", "publication_date": "2009.06.20", "application": {"number": "2007145385/06", "filing_date": "2007.12.06", "rights_start_date": "2007.12.06"}, "classification": {"ipc": [{"main_group": "15", "classification_value": "invention", "subgroup": "10", "subclass": "D", "section": "F", "fullname": "F01D15/10", "class": "01"}]}}, "meta": {"source": {"path": "/RUPAT_NEW_2009/RU/C1/20090620/0002359130", "file": "0002359130.xml", "index": "RUPAT_NEW_2009", "from": "patsearch"}}, "biblio": {"ru": {"citations": "GB</w:t>
      </w:r>
      <w:r>
        <w:rPr>
          <w:lang w:val="en-GB"/>
        </w:rPr>
        <w:t xml:space="preserve"> 1341241 А, 19.12.1973. ЕР 0305763 А1, 08.03.1989. RU 2014482 С1, 15.06.1994. FR 2100530 А, 24.03.1972. US 2743375 А, 24.01.1956. US 5376827 А, 27.12.1994. SU 1020592 А, 30.05.1983.", "inventor": [{"name": "Болотин Николай Борисович (RU)"}], "title": "ТУРБОВИНТОВОЙ ГАЗОТУРБИННЫЙ ДВИГАТЕЛЬ", "patentee": [{"name": "Болотин Николай Борисович (RU)"}], "citations_parsed": [{"doc": {"document_number": "1341241", "kind": "A", "identity": "GB1341241A", "publication_date": "1973.12.19", "id": "GB1341241A_19731219", "publishing_office": "GB"}, "text": "GB 1341241 А, 19.12.1973."}, {"doc": {"document_number": "0305763", "kind": "A1", "identity": "EP0305763A1", "publication_date": "1989.03.08", "id": "EP0305763A1_19890308", "publishing_office": "EP"}, "text": "ЕР 0305763 А1, 08.03.1989."}, {"doc": {"document_number": "2014482", "kind": "C1", "identity": "RU2014482C1", "publication_date": "1994.06.15", "id": "RU2014482C1_19940615", "publishing_office": "RU"}, "text": "RU 2014482 С1, 15.06.1994."}, {"doc": {"document_number": "2100530", "kind": "A", "identity": "FR2100530A", "publication_date": "1972.03.24", "id": "FR2100530A_19720324", "publishing_office": "FR"}, "text": "FR 2100530 А, 24.03.1972."}, {"doc": {"document_number": "2743375", "kind": "A", "identity": "US2743375A", "publication_date": "1956.01.24", "id": "US2743375A_19560124", </w:t>
      </w:r>
      <w:r>
        <w:rPr>
          <w:lang w:val="en-GB"/>
        </w:rPr>
        <w:lastRenderedPageBreak/>
        <w:t xml:space="preserve">"publishing_office": "US"}, "text": "US 2743375 А, 24.01.1956."}, {"doc": {"document_number": "5376827", "kind": "A", "identity": "US5376827A", "publication_date": "1994.12.27", "id": "US5376827A_19941227", "publishing_office": "US"}, "text": "US 5376827 А, 27.12.1994."}, {"doc": {"document_number": "1020592", "kind": "A", "identity": "SU1020592A", "publication_date": "1983.05.30", "id": "SU1020592A_19830530", "publishing_office": "SU"}, "text": "SU 1020592 А, 30.05.1983."}]}, "en": {"inventor": [{"name": "Bolotin Nikolaj Borisovich (RU)"}], "title": "TURBOPROP GAS TURBINE ENGINE", "patentee": [{"name": "Bolotin Nikolaj Borisovich (RU)"}]}}, "drawings": [{"url": "/media/RUPAT_NEW_2009/RU/C1/20090620/0002359130/00000002.TIF", "width": "139", "height": "76"}, {"url": "/media/RUPAT_NEW_2009/RU/C1/20090620/0002359130/00000003.JPG", "width": "46", "height": "74"}], "id": "RU2359130C1_20090620", "index": "jun_rupat_new_2009", "similarity": 0.0, "similarity_norm": 0.0, "snippet": {"title": "ТУРБОВИНТОВОЙ ГАЗОТУРБИННЫЙ ДВИГАТЕЛЬ", "description": "Турбовинтовой газотурбинный двигатель содержит турбокомпрессор с компрессором, камерой сгорания, выход из которой соединен газовым трактом с турбиной, и не менее двух электрических машин, встроенных в турбокомпрессор. </w:t>
      </w:r>
      <w:r>
        <w:t>В</w:t>
      </w:r>
      <w:r w:rsidRPr="00DD086B">
        <w:t xml:space="preserve"> </w:t>
      </w:r>
      <w:r>
        <w:t>компрессор</w:t>
      </w:r>
      <w:r w:rsidRPr="00DD086B">
        <w:t xml:space="preserve"> </w:t>
      </w:r>
      <w:r>
        <w:t>встроен</w:t>
      </w:r>
      <w:r w:rsidRPr="00DD086B">
        <w:t xml:space="preserve"> </w:t>
      </w:r>
      <w:r>
        <w:t>электродвигатель</w:t>
      </w:r>
      <w:r w:rsidRPr="00DD086B">
        <w:t xml:space="preserve">, </w:t>
      </w:r>
      <w:r>
        <w:t>а</w:t>
      </w:r>
      <w:r w:rsidRPr="00DD086B">
        <w:t xml:space="preserve"> </w:t>
      </w:r>
      <w:r>
        <w:t>в</w:t>
      </w:r>
      <w:r w:rsidRPr="00DD086B">
        <w:t xml:space="preserve"> </w:t>
      </w:r>
      <w:r>
        <w:t>турбину</w:t>
      </w:r>
      <w:r w:rsidRPr="00DD086B">
        <w:t xml:space="preserve"> - </w:t>
      </w:r>
      <w:r>
        <w:t>электрогенератор</w:t>
      </w:r>
      <w:r w:rsidRPr="00DD086B">
        <w:t xml:space="preserve">. </w:t>
      </w:r>
      <w:r>
        <w:t>Турбина выполнена свободной. Электрогенератор соединен с электродвигателем посредством силового кабеля. Обмотки электродвигателя установлены на статоре компрессора. Система постоянных магнитов электродвигателя закреплена на рабочих лопатках компрессора. Обмотки электрогенератора установлены на статоре турбины. Система постоянных магнитов электрогенератора закреплена на рабочих лопатках турбины. Обмотки электродвигателя и электрогенератора заключены в кожуха, к которым подведена система воздушного охлаждения. На входе в турбокомпрессор установлен воздушный винт, соединенный валом с дополнительным электродвигателем, соединенным дополнительным силовым кабелем с электрогенератором. Изобретение направлено на ...", "</w:t>
      </w:r>
      <w:r>
        <w:rPr>
          <w:lang w:val="en-GB"/>
        </w:rPr>
        <w:t>lang</w:t>
      </w:r>
      <w:r>
        <w:t>": "</w:t>
      </w:r>
      <w:r>
        <w:rPr>
          <w:lang w:val="en-GB"/>
        </w:rPr>
        <w:t>ru</w:t>
      </w:r>
      <w:r>
        <w:t>", "</w:t>
      </w:r>
      <w:r>
        <w:rPr>
          <w:lang w:val="en-GB"/>
        </w:rPr>
        <w:t>inventor</w:t>
      </w:r>
      <w:r>
        <w:t>": "Болотин Николай Борисович (</w:t>
      </w:r>
      <w:r>
        <w:rPr>
          <w:lang w:val="en-GB"/>
        </w:rPr>
        <w:t>RU</w:t>
      </w:r>
      <w:r>
        <w:t>)", "</w:t>
      </w:r>
      <w:r>
        <w:rPr>
          <w:lang w:val="en-GB"/>
        </w:rPr>
        <w:t>patentee</w:t>
      </w:r>
      <w:r>
        <w:t>": "Болотин Николай Борисович (</w:t>
      </w:r>
      <w:r>
        <w:rPr>
          <w:lang w:val="en-GB"/>
        </w:rPr>
        <w:t>RU</w:t>
      </w:r>
      <w:r>
        <w:t>)", "</w:t>
      </w:r>
      <w:r>
        <w:rPr>
          <w:lang w:val="en-GB"/>
        </w:rPr>
        <w:t>classification</w:t>
      </w:r>
      <w:r>
        <w:t>": {"</w:t>
      </w:r>
      <w:r>
        <w:rPr>
          <w:lang w:val="en-GB"/>
        </w:rPr>
        <w:t>ipc</w:t>
      </w:r>
      <w:r>
        <w:t>": "</w:t>
      </w:r>
      <w:r>
        <w:rPr>
          <w:lang w:val="en-GB"/>
        </w:rPr>
        <w:t>F</w:t>
      </w:r>
      <w:r>
        <w:t>01</w:t>
      </w:r>
      <w:r>
        <w:rPr>
          <w:lang w:val="en-GB"/>
        </w:rPr>
        <w:t>D</w:t>
      </w:r>
      <w:r>
        <w:t>15/10"}}}]}</w:t>
      </w:r>
    </w:p>
    <w:p w14:paraId="198D57CA" w14:textId="77777777" w:rsidR="00B02C8D" w:rsidRDefault="00B02C8D" w:rsidP="00E653A1">
      <w:pPr>
        <w:pStyle w:val="31"/>
      </w:pPr>
      <w:bookmarkStart w:id="162" w:name="_Toc86067902"/>
      <w:bookmarkStart w:id="163" w:name="_Toc102643732"/>
      <w:r>
        <w:t>Поиск похожих патентных документов по фрагменту текста. Описание структуры результатов выполнения метода</w:t>
      </w:r>
      <w:bookmarkEnd w:id="162"/>
      <w:bookmarkEnd w:id="163"/>
    </w:p>
    <w:p w14:paraId="3540B0A0" w14:textId="22E74BBD" w:rsidR="00B02C8D" w:rsidRPr="00972120" w:rsidRDefault="004E6377" w:rsidP="000507E6">
      <w:pPr>
        <w:pStyle w:val="affff4"/>
        <w:rPr>
          <w:lang w:val="en-US"/>
        </w:rPr>
      </w:pPr>
      <w:r>
        <w:t>Пример о</w:t>
      </w:r>
      <w:r w:rsidR="00B02C8D">
        <w:t>твет</w:t>
      </w:r>
      <w:r>
        <w:t>а</w:t>
      </w:r>
      <w:r w:rsidR="00B02C8D" w:rsidRPr="00972120">
        <w:rPr>
          <w:lang w:val="en-US"/>
        </w:rPr>
        <w:t xml:space="preserve"> </w:t>
      </w:r>
      <w:r w:rsidR="00B02C8D">
        <w:t>Системы</w:t>
      </w:r>
      <w:r w:rsidR="00B02C8D" w:rsidRPr="00972120">
        <w:rPr>
          <w:lang w:val="en-US"/>
        </w:rPr>
        <w:t>:</w:t>
      </w:r>
    </w:p>
    <w:p w14:paraId="0DC4AB51" w14:textId="77777777" w:rsidR="00B02C8D" w:rsidRDefault="00B02C8D" w:rsidP="000507E6">
      <w:pPr>
        <w:pStyle w:val="affff4"/>
        <w:rPr>
          <w:color w:val="000000" w:themeColor="text1"/>
        </w:rPr>
      </w:pPr>
      <w:r>
        <w:rPr>
          <w:color w:val="000000" w:themeColor="text1"/>
          <w:lang w:val="en-GB"/>
        </w:rPr>
        <w:t xml:space="preserve">{"total": 2, "available": 2, "hits": [{"common": {"publishing_office": "RU", "document_number": "2323344", "kind": "C1", "publication_date": "2008.04.27", "application": {"number": "2006127235/06", "filing_date": "2006.07.26", "rights_start_date": "2006.07.26"}, "classification": {"ipc": [{"main_group": "15", "classification_value": "invention", "subgroup": "10", "subclass": "D", "section": "F", "fullname": "F01D15/10", "class": "01"}]}}, "meta": {"source": {"path": "/RUPAT_NEW/RU/C1/20080427/0002323344", "file": "0002323344.xml", "index": "RUPAT_NEW", "from": "patsearch"}}, "biblio": {"ru": {"citations": "RU 2252316 С2, 20.05.2005. SU 1751499 A1, 30.07.1992. SU 1744313 A1, 30.06.1992. RU 2168024 C1, 27.05.2001. US 2743375 А, 24.04.1956. DE 1268437 А, 16.05.1968.", "inventor": [{"name": "Болотин Николай Борисович (RU)"}], "title": "ТУРБОГЕНЕРАТОР", "patentee": [{"name": "Болотин Николай Борисович (RU)"}], "citations_parsed": [{"doc": {"document_number": "2252316", "kind": "C2", "identity": "RU2252316C2", "publication_date": "2005.05.20", "id": "RU2252316C2_20050520", "publishing_office": "RU"}, "text": "RU 2252316 С2, 20.05.2005."}, {"doc": {"document_number": "1751499", "kind": "A1", "identity": "SU1751499A1", "publication_date": "1992.07.30", "id": "SU1751499A1_19920730", "publishing_office": "SU"}, "text": "SU 1751499 A1, 30.07.1992."}, {"doc": {"document_number": "1744313", "kind": "A1", "identity": "SU1744313A1", "publication_date": "1992.06.30", "id": "SU1744313A1_19920630", </w:t>
      </w:r>
      <w:r>
        <w:rPr>
          <w:color w:val="000000" w:themeColor="text1"/>
          <w:lang w:val="en-GB"/>
        </w:rPr>
        <w:lastRenderedPageBreak/>
        <w:t xml:space="preserve">"publishing_office": "SU"}, "text": "SU 1744313 A1, 30.06.1992."}, {"doc": {"document_number": "2168024", "kind": "C1", "identity": "RU2168024C1", "publication_date": "2001.05.27", "id": "RU2168024C1_20010527", "publishing_office": "RU"}, "text": "RU 2168024 C1, 27.05.2001."}, {"doc": {"document_number": "2743375", "kind": "A", "identity": "US2743375A", "publication_date": "1956.04.24", "id": "US2743375A_19560424", "publishing_office": "US"}, "text": "US 2743375 А, 24.04.1956."}, {"doc": {"document_number": "1268437", "kind": "A", "identity": "DE1268437A", "publication_date": "1968.05.16", "id": "DE1268437A_19680516", "publishing_office": "DE"}, "text": "DE 1268437 А, 16.05.1968."}]}, "en": {"inventor": [{"name": "Bolotin Nikolaj Borisovich (RU)"}], "title": "TURBOGENERATOR", "patentee": [{"name": "Bolotin Nikolaj Borisovich (RU)"}]}}, "drawings": [{"url": "/media/RUPAT_NEW/RU/C1/20080427/0002323344/00000002.TIF", "width": "164", "height": "116"}, {"url": "/media/RUPAT_NEW/RU/C1/20080427/0002323344/00000003.TIF", "width": "82", "height": "66"}, {"url": "/media/RUPAT_NEW/RU/C1/20080427/0002323344/00000004.TIF", "width": "87", "height": "92"}, {"url": "/media/RUPAT_NEW/RU/C1/20080427/0002323344/00000005.TIF", "width": "48", "height": "83"}, {"url": "/media/RUPAT_NEW/RU/C1/20080427/0002323344/00000006.TIF", "width": "112", "height": "87"}, {"url": "/media/RUPAT_NEW/RU/C1/20080427/0002323344/00000007.TIF", "width": "149", "height": "111"}, {"url": "/media/RUPAT_NEW/RU/C1/20080427/0002323344/00000008.TIF", "width": "164", "height": "93"}, {"url": "/media/RUPAT_NEW/RU/C1/20080427/0002323344/00000009.TIF", "width": "121", "height": "115"}, {"url": "/media/RUPAT_NEW/RU/C1/20080427/0002323344/00000010.TIF", "width": "164", "height": "181"}], "id": "RU2323344C1_20080427", "index": "jun_rupat_new", "similarity": 0.0, "similarity_norm": 0.0, "snippet": {"title": "ТУРБОГЕНЕРАТОР", "description": "Изобретение относится к газотурбинным двигателям. </w:t>
      </w:r>
      <w:r>
        <w:rPr>
          <w:color w:val="000000" w:themeColor="text1"/>
        </w:rPr>
        <w:t>Задачи</w:t>
      </w:r>
      <w:r w:rsidRPr="009E3E11">
        <w:rPr>
          <w:color w:val="000000" w:themeColor="text1"/>
        </w:rPr>
        <w:t xml:space="preserve"> </w:t>
      </w:r>
      <w:r>
        <w:rPr>
          <w:color w:val="000000" w:themeColor="text1"/>
        </w:rPr>
        <w:t>создания</w:t>
      </w:r>
      <w:r w:rsidRPr="009E3E11">
        <w:rPr>
          <w:color w:val="000000" w:themeColor="text1"/>
        </w:rPr>
        <w:t xml:space="preserve"> </w:t>
      </w:r>
      <w:r>
        <w:rPr>
          <w:color w:val="000000" w:themeColor="text1"/>
        </w:rPr>
        <w:t>изобретения</w:t>
      </w:r>
      <w:r w:rsidRPr="009E3E11">
        <w:rPr>
          <w:color w:val="000000" w:themeColor="text1"/>
        </w:rPr>
        <w:t xml:space="preserve">: </w:t>
      </w:r>
      <w:r>
        <w:rPr>
          <w:color w:val="000000" w:themeColor="text1"/>
        </w:rPr>
        <w:t>повышение</w:t>
      </w:r>
      <w:r w:rsidRPr="009E3E11">
        <w:rPr>
          <w:color w:val="000000" w:themeColor="text1"/>
        </w:rPr>
        <w:t xml:space="preserve"> </w:t>
      </w:r>
      <w:r>
        <w:rPr>
          <w:color w:val="000000" w:themeColor="text1"/>
        </w:rPr>
        <w:t>КПД</w:t>
      </w:r>
      <w:r w:rsidRPr="009E3E11">
        <w:rPr>
          <w:color w:val="000000" w:themeColor="text1"/>
        </w:rPr>
        <w:t xml:space="preserve"> </w:t>
      </w:r>
      <w:r>
        <w:rPr>
          <w:color w:val="000000" w:themeColor="text1"/>
        </w:rPr>
        <w:t>и</w:t>
      </w:r>
      <w:r w:rsidRPr="009E3E11">
        <w:rPr>
          <w:color w:val="000000" w:themeColor="text1"/>
        </w:rPr>
        <w:t xml:space="preserve"> </w:t>
      </w:r>
      <w:r>
        <w:rPr>
          <w:color w:val="000000" w:themeColor="text1"/>
        </w:rPr>
        <w:t>надежности</w:t>
      </w:r>
      <w:r w:rsidRPr="009E3E11">
        <w:rPr>
          <w:color w:val="000000" w:themeColor="text1"/>
        </w:rPr>
        <w:t xml:space="preserve"> </w:t>
      </w:r>
      <w:r>
        <w:rPr>
          <w:color w:val="000000" w:themeColor="text1"/>
        </w:rPr>
        <w:t>турбогенератора</w:t>
      </w:r>
      <w:r w:rsidRPr="009E3E11">
        <w:rPr>
          <w:color w:val="000000" w:themeColor="text1"/>
        </w:rPr>
        <w:t xml:space="preserve">. </w:t>
      </w:r>
      <w:r>
        <w:rPr>
          <w:color w:val="000000" w:themeColor="text1"/>
        </w:rPr>
        <w:t>Решение указанных задач достигнуто за счет того, что турбогенератор, содержит не менее одной электрической машины, встроенной в турбину, ротор турбины установлен в опорах на активных магнитных подшипниках, в опорах смонтированы датчики радиального перемещения, которые подключены к блоку управления, электромагниты активных магнитных подшипников подключены через блок управления к потребителям энергии, активные магнитные подшипники с обеих сторон защищены магнитными уплотнениями. Статор турбины выполнен из магнитомягкого материала. Обмотки электродвигателя выполнены на статоре компрессора, а система постоянных магнитов компрессора закреплена на роторе турбины. Обмотки электрогенератора установлены на статоре турбины, а система постоянных магнитов электрогенератора закреплена на роторе турбины. Обмотки статора электрогенератора заключены в один или несколько кожухов, к ...", "</w:t>
      </w:r>
      <w:r>
        <w:rPr>
          <w:color w:val="000000" w:themeColor="text1"/>
          <w:lang w:val="en-GB"/>
        </w:rPr>
        <w:t>lang</w:t>
      </w:r>
      <w:r>
        <w:rPr>
          <w:color w:val="000000" w:themeColor="text1"/>
        </w:rPr>
        <w:t>": "</w:t>
      </w:r>
      <w:r>
        <w:rPr>
          <w:color w:val="000000" w:themeColor="text1"/>
          <w:lang w:val="en-GB"/>
        </w:rPr>
        <w:t>ru</w:t>
      </w:r>
      <w:r>
        <w:rPr>
          <w:color w:val="000000" w:themeColor="text1"/>
        </w:rPr>
        <w:t>", "</w:t>
      </w:r>
      <w:r>
        <w:rPr>
          <w:color w:val="000000" w:themeColor="text1"/>
          <w:lang w:val="en-GB"/>
        </w:rPr>
        <w:t>inventor</w:t>
      </w:r>
      <w:r>
        <w:rPr>
          <w:color w:val="000000" w:themeColor="text1"/>
        </w:rPr>
        <w:t>": "Болотин Николай Борисович (</w:t>
      </w:r>
      <w:r>
        <w:rPr>
          <w:color w:val="000000" w:themeColor="text1"/>
          <w:lang w:val="en-GB"/>
        </w:rPr>
        <w:t>RU</w:t>
      </w:r>
      <w:r>
        <w:rPr>
          <w:color w:val="000000" w:themeColor="text1"/>
        </w:rPr>
        <w:t>)", "</w:t>
      </w:r>
      <w:r>
        <w:rPr>
          <w:color w:val="000000" w:themeColor="text1"/>
          <w:lang w:val="en-GB"/>
        </w:rPr>
        <w:t>patentee</w:t>
      </w:r>
      <w:r>
        <w:rPr>
          <w:color w:val="000000" w:themeColor="text1"/>
        </w:rPr>
        <w:t>": "Болотин Николай Борисович (</w:t>
      </w:r>
      <w:r>
        <w:rPr>
          <w:color w:val="000000" w:themeColor="text1"/>
          <w:lang w:val="en-GB"/>
        </w:rPr>
        <w:t>RU</w:t>
      </w:r>
      <w:r>
        <w:rPr>
          <w:color w:val="000000" w:themeColor="text1"/>
        </w:rPr>
        <w:t>)", "</w:t>
      </w:r>
      <w:r>
        <w:rPr>
          <w:color w:val="000000" w:themeColor="text1"/>
          <w:lang w:val="en-GB"/>
        </w:rPr>
        <w:t>classification</w:t>
      </w:r>
      <w:r>
        <w:rPr>
          <w:color w:val="000000" w:themeColor="text1"/>
        </w:rPr>
        <w:t>": {"</w:t>
      </w:r>
      <w:r>
        <w:rPr>
          <w:color w:val="000000" w:themeColor="text1"/>
          <w:lang w:val="en-GB"/>
        </w:rPr>
        <w:t>ipc</w:t>
      </w:r>
      <w:r>
        <w:rPr>
          <w:color w:val="000000" w:themeColor="text1"/>
        </w:rPr>
        <w:t>": "</w:t>
      </w:r>
      <w:r>
        <w:rPr>
          <w:color w:val="000000" w:themeColor="text1"/>
          <w:lang w:val="en-GB"/>
        </w:rPr>
        <w:t>F</w:t>
      </w:r>
      <w:r>
        <w:rPr>
          <w:color w:val="000000" w:themeColor="text1"/>
        </w:rPr>
        <w:t>01</w:t>
      </w:r>
      <w:r>
        <w:rPr>
          <w:color w:val="000000" w:themeColor="text1"/>
          <w:lang w:val="en-GB"/>
        </w:rPr>
        <w:t>D</w:t>
      </w:r>
      <w:r>
        <w:rPr>
          <w:color w:val="000000" w:themeColor="text1"/>
        </w:rPr>
        <w:t>15/10"}}}, {"</w:t>
      </w:r>
      <w:r>
        <w:rPr>
          <w:color w:val="000000" w:themeColor="text1"/>
          <w:lang w:val="en-GB"/>
        </w:rPr>
        <w:t>common</w:t>
      </w:r>
      <w:r>
        <w:rPr>
          <w:color w:val="000000" w:themeColor="text1"/>
        </w:rPr>
        <w:t>": {"</w:t>
      </w:r>
      <w:r>
        <w:rPr>
          <w:color w:val="000000" w:themeColor="text1"/>
          <w:lang w:val="en-GB"/>
        </w:rPr>
        <w:t>publishing</w:t>
      </w:r>
      <w:r>
        <w:rPr>
          <w:color w:val="000000" w:themeColor="text1"/>
        </w:rPr>
        <w:t>_</w:t>
      </w:r>
      <w:r>
        <w:rPr>
          <w:color w:val="000000" w:themeColor="text1"/>
          <w:lang w:val="en-GB"/>
        </w:rPr>
        <w:t>office</w:t>
      </w:r>
      <w:r>
        <w:rPr>
          <w:color w:val="000000" w:themeColor="text1"/>
        </w:rPr>
        <w:t>": "</w:t>
      </w:r>
      <w:r>
        <w:rPr>
          <w:color w:val="000000" w:themeColor="text1"/>
          <w:lang w:val="en-GB"/>
        </w:rPr>
        <w:t>RU</w:t>
      </w:r>
      <w:r>
        <w:rPr>
          <w:color w:val="000000" w:themeColor="text1"/>
        </w:rPr>
        <w:t>", "</w:t>
      </w:r>
      <w:r>
        <w:rPr>
          <w:color w:val="000000" w:themeColor="text1"/>
          <w:lang w:val="en-GB"/>
        </w:rPr>
        <w:t>document</w:t>
      </w:r>
      <w:r>
        <w:rPr>
          <w:color w:val="000000" w:themeColor="text1"/>
        </w:rPr>
        <w:t>_</w:t>
      </w:r>
      <w:r>
        <w:rPr>
          <w:color w:val="000000" w:themeColor="text1"/>
          <w:lang w:val="en-GB"/>
        </w:rPr>
        <w:t>number</w:t>
      </w:r>
      <w:r>
        <w:rPr>
          <w:color w:val="000000" w:themeColor="text1"/>
        </w:rPr>
        <w:t>": "2321756", "</w:t>
      </w:r>
      <w:r>
        <w:rPr>
          <w:color w:val="000000" w:themeColor="text1"/>
          <w:lang w:val="en-GB"/>
        </w:rPr>
        <w:t>kind</w:t>
      </w:r>
      <w:r>
        <w:rPr>
          <w:color w:val="000000" w:themeColor="text1"/>
        </w:rPr>
        <w:t>": "</w:t>
      </w:r>
      <w:r>
        <w:rPr>
          <w:color w:val="000000" w:themeColor="text1"/>
          <w:lang w:val="en-GB"/>
        </w:rPr>
        <w:t>C</w:t>
      </w:r>
      <w:r>
        <w:rPr>
          <w:color w:val="000000" w:themeColor="text1"/>
        </w:rPr>
        <w:t>1", "</w:t>
      </w:r>
      <w:r>
        <w:rPr>
          <w:color w:val="000000" w:themeColor="text1"/>
          <w:lang w:val="en-GB"/>
        </w:rPr>
        <w:t>publication</w:t>
      </w:r>
      <w:r>
        <w:rPr>
          <w:color w:val="000000" w:themeColor="text1"/>
        </w:rPr>
        <w:t>_</w:t>
      </w:r>
      <w:r>
        <w:rPr>
          <w:color w:val="000000" w:themeColor="text1"/>
          <w:lang w:val="en-GB"/>
        </w:rPr>
        <w:t>date</w:t>
      </w:r>
      <w:r>
        <w:rPr>
          <w:color w:val="000000" w:themeColor="text1"/>
        </w:rPr>
        <w:t>": "2008.04.10", "</w:t>
      </w:r>
      <w:r>
        <w:rPr>
          <w:color w:val="000000" w:themeColor="text1"/>
          <w:lang w:val="en-GB"/>
        </w:rPr>
        <w:t>application</w:t>
      </w:r>
      <w:r>
        <w:rPr>
          <w:color w:val="000000" w:themeColor="text1"/>
        </w:rPr>
        <w:t>": {"</w:t>
      </w:r>
      <w:r>
        <w:rPr>
          <w:color w:val="000000" w:themeColor="text1"/>
          <w:lang w:val="en-GB"/>
        </w:rPr>
        <w:t>number</w:t>
      </w:r>
      <w:r>
        <w:rPr>
          <w:color w:val="000000" w:themeColor="text1"/>
        </w:rPr>
        <w:t>": "2006127196/06", "</w:t>
      </w:r>
      <w:r>
        <w:rPr>
          <w:color w:val="000000" w:themeColor="text1"/>
          <w:lang w:val="en-GB"/>
        </w:rPr>
        <w:t>filing</w:t>
      </w:r>
      <w:r>
        <w:rPr>
          <w:color w:val="000000" w:themeColor="text1"/>
        </w:rPr>
        <w:t>_</w:t>
      </w:r>
      <w:r>
        <w:rPr>
          <w:color w:val="000000" w:themeColor="text1"/>
          <w:lang w:val="en-GB"/>
        </w:rPr>
        <w:t>date</w:t>
      </w:r>
      <w:r>
        <w:rPr>
          <w:color w:val="000000" w:themeColor="text1"/>
        </w:rPr>
        <w:t>": "2006.07.26", "</w:t>
      </w:r>
      <w:r>
        <w:rPr>
          <w:color w:val="000000" w:themeColor="text1"/>
          <w:lang w:val="en-GB"/>
        </w:rPr>
        <w:t>rights</w:t>
      </w:r>
      <w:r>
        <w:rPr>
          <w:color w:val="000000" w:themeColor="text1"/>
        </w:rPr>
        <w:t>_</w:t>
      </w:r>
      <w:r>
        <w:rPr>
          <w:color w:val="000000" w:themeColor="text1"/>
          <w:lang w:val="en-GB"/>
        </w:rPr>
        <w:t>start</w:t>
      </w:r>
      <w:r>
        <w:rPr>
          <w:color w:val="000000" w:themeColor="text1"/>
        </w:rPr>
        <w:t>_</w:t>
      </w:r>
      <w:r>
        <w:rPr>
          <w:color w:val="000000" w:themeColor="text1"/>
          <w:lang w:val="en-GB"/>
        </w:rPr>
        <w:t>date</w:t>
      </w:r>
      <w:r>
        <w:rPr>
          <w:color w:val="000000" w:themeColor="text1"/>
        </w:rPr>
        <w:t>": "2006.07.26"}, "</w:t>
      </w:r>
      <w:r>
        <w:rPr>
          <w:color w:val="000000" w:themeColor="text1"/>
          <w:lang w:val="en-GB"/>
        </w:rPr>
        <w:t>classification</w:t>
      </w:r>
      <w:r>
        <w:rPr>
          <w:color w:val="000000" w:themeColor="text1"/>
        </w:rPr>
        <w:t>": {"</w:t>
      </w:r>
      <w:r>
        <w:rPr>
          <w:color w:val="000000" w:themeColor="text1"/>
          <w:lang w:val="en-GB"/>
        </w:rPr>
        <w:t>ipc</w:t>
      </w:r>
      <w:r>
        <w:rPr>
          <w:color w:val="000000" w:themeColor="text1"/>
        </w:rPr>
        <w:t>": [{"</w:t>
      </w:r>
      <w:r>
        <w:rPr>
          <w:color w:val="000000" w:themeColor="text1"/>
          <w:lang w:val="en-GB"/>
        </w:rPr>
        <w:t>main</w:t>
      </w:r>
      <w:r>
        <w:rPr>
          <w:color w:val="000000" w:themeColor="text1"/>
        </w:rPr>
        <w:t>_</w:t>
      </w:r>
      <w:r>
        <w:rPr>
          <w:color w:val="000000" w:themeColor="text1"/>
          <w:lang w:val="en-GB"/>
        </w:rPr>
        <w:t>group</w:t>
      </w:r>
      <w:r>
        <w:rPr>
          <w:color w:val="000000" w:themeColor="text1"/>
        </w:rPr>
        <w:t>": "15", "</w:t>
      </w:r>
      <w:r>
        <w:rPr>
          <w:color w:val="000000" w:themeColor="text1"/>
          <w:lang w:val="en-GB"/>
        </w:rPr>
        <w:t>classification</w:t>
      </w:r>
      <w:r>
        <w:rPr>
          <w:color w:val="000000" w:themeColor="text1"/>
        </w:rPr>
        <w:t>_</w:t>
      </w:r>
      <w:r>
        <w:rPr>
          <w:color w:val="000000" w:themeColor="text1"/>
          <w:lang w:val="en-GB"/>
        </w:rPr>
        <w:t>value</w:t>
      </w:r>
      <w:r>
        <w:rPr>
          <w:color w:val="000000" w:themeColor="text1"/>
        </w:rPr>
        <w:t>": "</w:t>
      </w:r>
      <w:r>
        <w:rPr>
          <w:color w:val="000000" w:themeColor="text1"/>
          <w:lang w:val="en-GB"/>
        </w:rPr>
        <w:t>invention</w:t>
      </w:r>
      <w:r>
        <w:rPr>
          <w:color w:val="000000" w:themeColor="text1"/>
        </w:rPr>
        <w:t>", "</w:t>
      </w:r>
      <w:r>
        <w:rPr>
          <w:color w:val="000000" w:themeColor="text1"/>
          <w:lang w:val="en-GB"/>
        </w:rPr>
        <w:t>subgroup</w:t>
      </w:r>
      <w:r>
        <w:rPr>
          <w:color w:val="000000" w:themeColor="text1"/>
        </w:rPr>
        <w:t>": "10", "</w:t>
      </w:r>
      <w:r>
        <w:rPr>
          <w:color w:val="000000" w:themeColor="text1"/>
          <w:lang w:val="en-GB"/>
        </w:rPr>
        <w:t>subclass</w:t>
      </w:r>
      <w:r>
        <w:rPr>
          <w:color w:val="000000" w:themeColor="text1"/>
        </w:rPr>
        <w:t>": "</w:t>
      </w:r>
      <w:r>
        <w:rPr>
          <w:color w:val="000000" w:themeColor="text1"/>
          <w:lang w:val="en-GB"/>
        </w:rPr>
        <w:t>D</w:t>
      </w:r>
      <w:r>
        <w:rPr>
          <w:color w:val="000000" w:themeColor="text1"/>
        </w:rPr>
        <w:t>", "</w:t>
      </w:r>
      <w:r>
        <w:rPr>
          <w:color w:val="000000" w:themeColor="text1"/>
          <w:lang w:val="en-GB"/>
        </w:rPr>
        <w:t>section</w:t>
      </w:r>
      <w:r>
        <w:rPr>
          <w:color w:val="000000" w:themeColor="text1"/>
        </w:rPr>
        <w:t>": "</w:t>
      </w:r>
      <w:r>
        <w:rPr>
          <w:color w:val="000000" w:themeColor="text1"/>
          <w:lang w:val="en-GB"/>
        </w:rPr>
        <w:t>F</w:t>
      </w:r>
      <w:r>
        <w:rPr>
          <w:color w:val="000000" w:themeColor="text1"/>
        </w:rPr>
        <w:t>", "</w:t>
      </w:r>
      <w:r>
        <w:rPr>
          <w:color w:val="000000" w:themeColor="text1"/>
          <w:lang w:val="en-GB"/>
        </w:rPr>
        <w:t>fullname</w:t>
      </w:r>
      <w:r>
        <w:rPr>
          <w:color w:val="000000" w:themeColor="text1"/>
        </w:rPr>
        <w:t>": "</w:t>
      </w:r>
      <w:r>
        <w:rPr>
          <w:color w:val="000000" w:themeColor="text1"/>
          <w:lang w:val="en-GB"/>
        </w:rPr>
        <w:t>F</w:t>
      </w:r>
      <w:r>
        <w:rPr>
          <w:color w:val="000000" w:themeColor="text1"/>
        </w:rPr>
        <w:t>01</w:t>
      </w:r>
      <w:r>
        <w:rPr>
          <w:color w:val="000000" w:themeColor="text1"/>
          <w:lang w:val="en-GB"/>
        </w:rPr>
        <w:t>D</w:t>
      </w:r>
      <w:r>
        <w:rPr>
          <w:color w:val="000000" w:themeColor="text1"/>
        </w:rPr>
        <w:t>15/10", "</w:t>
      </w:r>
      <w:r>
        <w:rPr>
          <w:color w:val="000000" w:themeColor="text1"/>
          <w:lang w:val="en-GB"/>
        </w:rPr>
        <w:t>class</w:t>
      </w:r>
      <w:r>
        <w:rPr>
          <w:color w:val="000000" w:themeColor="text1"/>
        </w:rPr>
        <w:t>": "01"}]}}, "</w:t>
      </w:r>
      <w:r>
        <w:rPr>
          <w:color w:val="000000" w:themeColor="text1"/>
          <w:lang w:val="en-GB"/>
        </w:rPr>
        <w:t>meta</w:t>
      </w:r>
      <w:r>
        <w:rPr>
          <w:color w:val="000000" w:themeColor="text1"/>
        </w:rPr>
        <w:t>": {"</w:t>
      </w:r>
      <w:r>
        <w:rPr>
          <w:color w:val="000000" w:themeColor="text1"/>
          <w:lang w:val="en-GB"/>
        </w:rPr>
        <w:t>source</w:t>
      </w:r>
      <w:r>
        <w:rPr>
          <w:color w:val="000000" w:themeColor="text1"/>
        </w:rPr>
        <w:t>": {"</w:t>
      </w:r>
      <w:r>
        <w:rPr>
          <w:color w:val="000000" w:themeColor="text1"/>
          <w:lang w:val="en-GB"/>
        </w:rPr>
        <w:t>path</w:t>
      </w:r>
      <w:r>
        <w:rPr>
          <w:color w:val="000000" w:themeColor="text1"/>
        </w:rPr>
        <w:t>": "/</w:t>
      </w:r>
      <w:r>
        <w:rPr>
          <w:color w:val="000000" w:themeColor="text1"/>
          <w:lang w:val="en-GB"/>
        </w:rPr>
        <w:t>RUPAT</w:t>
      </w:r>
      <w:r>
        <w:rPr>
          <w:color w:val="000000" w:themeColor="text1"/>
        </w:rPr>
        <w:t>_</w:t>
      </w:r>
      <w:r>
        <w:rPr>
          <w:color w:val="000000" w:themeColor="text1"/>
          <w:lang w:val="en-GB"/>
        </w:rPr>
        <w:t>NEW</w:t>
      </w:r>
      <w:r>
        <w:rPr>
          <w:color w:val="000000" w:themeColor="text1"/>
        </w:rPr>
        <w:t>/</w:t>
      </w:r>
      <w:r>
        <w:rPr>
          <w:color w:val="000000" w:themeColor="text1"/>
          <w:lang w:val="en-GB"/>
        </w:rPr>
        <w:t>RU</w:t>
      </w:r>
      <w:r>
        <w:rPr>
          <w:color w:val="000000" w:themeColor="text1"/>
        </w:rPr>
        <w:t>/</w:t>
      </w:r>
      <w:r>
        <w:rPr>
          <w:color w:val="000000" w:themeColor="text1"/>
          <w:lang w:val="en-GB"/>
        </w:rPr>
        <w:t>C</w:t>
      </w:r>
      <w:r>
        <w:rPr>
          <w:color w:val="000000" w:themeColor="text1"/>
        </w:rPr>
        <w:t>1/20080410/0002321756", "</w:t>
      </w:r>
      <w:r>
        <w:rPr>
          <w:color w:val="000000" w:themeColor="text1"/>
          <w:lang w:val="en-GB"/>
        </w:rPr>
        <w:t>file</w:t>
      </w:r>
      <w:r>
        <w:rPr>
          <w:color w:val="000000" w:themeColor="text1"/>
        </w:rPr>
        <w:t>": "0002321756.</w:t>
      </w:r>
      <w:r>
        <w:rPr>
          <w:color w:val="000000" w:themeColor="text1"/>
          <w:lang w:val="en-GB"/>
        </w:rPr>
        <w:t>xml</w:t>
      </w:r>
      <w:r>
        <w:rPr>
          <w:color w:val="000000" w:themeColor="text1"/>
        </w:rPr>
        <w:t>", "</w:t>
      </w:r>
      <w:r>
        <w:rPr>
          <w:color w:val="000000" w:themeColor="text1"/>
          <w:lang w:val="en-GB"/>
        </w:rPr>
        <w:t>index</w:t>
      </w:r>
      <w:r>
        <w:rPr>
          <w:color w:val="000000" w:themeColor="text1"/>
        </w:rPr>
        <w:t>": "</w:t>
      </w:r>
      <w:r>
        <w:rPr>
          <w:color w:val="000000" w:themeColor="text1"/>
          <w:lang w:val="en-GB"/>
        </w:rPr>
        <w:t>RUPAT</w:t>
      </w:r>
      <w:r>
        <w:rPr>
          <w:color w:val="000000" w:themeColor="text1"/>
        </w:rPr>
        <w:t>_</w:t>
      </w:r>
      <w:r>
        <w:rPr>
          <w:color w:val="000000" w:themeColor="text1"/>
          <w:lang w:val="en-GB"/>
        </w:rPr>
        <w:t>NEW</w:t>
      </w:r>
      <w:r>
        <w:rPr>
          <w:color w:val="000000" w:themeColor="text1"/>
        </w:rPr>
        <w:t>", "</w:t>
      </w:r>
      <w:r>
        <w:rPr>
          <w:color w:val="000000" w:themeColor="text1"/>
          <w:lang w:val="en-GB"/>
        </w:rPr>
        <w:t>from</w:t>
      </w:r>
      <w:r>
        <w:rPr>
          <w:color w:val="000000" w:themeColor="text1"/>
        </w:rPr>
        <w:t>": "</w:t>
      </w:r>
      <w:r>
        <w:rPr>
          <w:color w:val="000000" w:themeColor="text1"/>
          <w:lang w:val="en-GB"/>
        </w:rPr>
        <w:t>patsearch</w:t>
      </w:r>
      <w:r>
        <w:rPr>
          <w:color w:val="000000" w:themeColor="text1"/>
        </w:rPr>
        <w:t>"}}, "</w:t>
      </w:r>
      <w:r>
        <w:rPr>
          <w:color w:val="000000" w:themeColor="text1"/>
          <w:lang w:val="en-GB"/>
        </w:rPr>
        <w:t>biblio</w:t>
      </w:r>
      <w:r>
        <w:rPr>
          <w:color w:val="000000" w:themeColor="text1"/>
        </w:rPr>
        <w:t>": {"</w:t>
      </w:r>
      <w:r>
        <w:rPr>
          <w:color w:val="000000" w:themeColor="text1"/>
          <w:lang w:val="en-GB"/>
        </w:rPr>
        <w:t>ru</w:t>
      </w:r>
      <w:r>
        <w:rPr>
          <w:color w:val="000000" w:themeColor="text1"/>
        </w:rPr>
        <w:t>": {"</w:t>
      </w:r>
      <w:r>
        <w:rPr>
          <w:color w:val="000000" w:themeColor="text1"/>
          <w:lang w:val="en-GB"/>
        </w:rPr>
        <w:t>citations</w:t>
      </w:r>
      <w:r>
        <w:rPr>
          <w:color w:val="000000" w:themeColor="text1"/>
        </w:rPr>
        <w:t>": "</w:t>
      </w:r>
      <w:r>
        <w:rPr>
          <w:color w:val="000000" w:themeColor="text1"/>
          <w:lang w:val="en-GB"/>
        </w:rPr>
        <w:t>US</w:t>
      </w:r>
      <w:r>
        <w:rPr>
          <w:color w:val="000000" w:themeColor="text1"/>
        </w:rPr>
        <w:t xml:space="preserve"> 5376827 А, 27.12.1994. </w:t>
      </w:r>
      <w:r>
        <w:rPr>
          <w:color w:val="000000" w:themeColor="text1"/>
          <w:lang w:val="en-GB"/>
        </w:rPr>
        <w:t xml:space="preserve">US 5760515 А, 02.06.1998. US 4064403 А, 20.12.1977. US 4367413 А, 04.01.1983. SU 1020592 А, 30.05.1983. SU 1483051 A1, 30.05.1989.", "inventor": [{"name": "Болотин Николай Борисович (RU)"}], "title": "ТУРБОГЕНЕРАТОР", "patentee": [{"name": "Болотин Николай Борисович (RU)"}], "citations_parsed": [{"doc": {"document_number": "5376827", "kind": "A", </w:t>
      </w:r>
      <w:r>
        <w:rPr>
          <w:color w:val="000000" w:themeColor="text1"/>
          <w:lang w:val="en-GB"/>
        </w:rPr>
        <w:lastRenderedPageBreak/>
        <w:t xml:space="preserve">"identity": "US5376827A", "publication_date": "1994.12.27", "id": "US5376827A_19941227", "publishing_office": "US"}, "text": "US 5376827 А, 27.12.1994."}, {"doc": {"document_number": "5760515", "kind": "A", "identity": "US5760515A", "publication_date": "1998.06.02", "id": "US5760515A_19980602", "publishing_office": "US"}, "text": "US 5760515 А, 02.06.1998."}, {"doc": {"document_number": "4064403", "kind": "A", "identity": "US4064403A", "publication_date": "1977.12.20", "id": "US4064403A_19771220", "publishing_office": "US"}, "text": "US 4064403 А, 20.12.1977."}, {"doc": {"document_number": "4367413", "kind": "A", "identity": "US4367413A", "publication_date": "1983.01.04", "id": "US4367413A_19830104", "publishing_office": "US"}, "text": "US 4367413 А, 04.01.1983."}, {"doc": {"document_number": "1020592", "kind": "A", "identity": "SU1020592A", "publication_date": "1983.05.30", "id": "SU1020592A_19830530", "publishing_office": "SU"}, "text": "SU 1020592 А, 30.05.1983."}, {"doc": {"document_number": "1483051", "kind": "A1", "identity": "SU1483051A1", "publication_date": "1989.05.30", "id": "SU1483051A1_19890530", "publishing_office": "SU"}, "text": "SU 1483051 A1, 30.05.1989."}]}, "en": {"inventor": [{"name": "Bolotin Nikolaj Borisovich (RU)"}], "title": "TURBINE GENERATOR", "patentee": [{"name": "Bolotin Nikolaj Borisovich (RU)"}]}}, "drawings": [{"url": "/media/RUPAT_NEW/RU/C1/20080410/0002321756/00000002.TIF", "width": "92", "height": "99"}, {"url": "/media/RUPAT_NEW/RU/C1/20080410/0002321756/00000003.TIF", "width": "92", "height": "92"}], "id": "RU2321756C1_20080410", "index": "jun_rupat_new", "similarity": 0.0, "similarity_norm": 0.0, "snippet": {"title": "ТУРБОГЕНЕРАТОР", "description": "Изобретение относится к газотурбинным двигателям. </w:t>
      </w:r>
      <w:r>
        <w:rPr>
          <w:color w:val="000000" w:themeColor="text1"/>
        </w:rPr>
        <w:t>Турбогенератор содержит не менее одной электрической машины, встроенной в турбину, содержащую ротор, установленный внутри статора, имеющий не менее одного рабочего колеса с бандажными полками. Все рабочие колеса установлены в магнитных подшипниках, размещенных внутри статора над бандажными полками, в которые вставлены рабочие магниты, а в статор вставлены магниты подшипников и статорные обмотки. Изобретение направлено на повышение КПД и надежности турбогенератора. Для каждого рабочего колеса выполнено по два магнитных подшипника. Статорные обмотки выполнены охлаждаемыми. 2 з.п. ф-лы, 3 ил.", "</w:t>
      </w:r>
      <w:r>
        <w:rPr>
          <w:color w:val="000000" w:themeColor="text1"/>
          <w:lang w:val="en-GB"/>
        </w:rPr>
        <w:t>lang</w:t>
      </w:r>
      <w:r>
        <w:rPr>
          <w:color w:val="000000" w:themeColor="text1"/>
        </w:rPr>
        <w:t>": "</w:t>
      </w:r>
      <w:r>
        <w:rPr>
          <w:color w:val="000000" w:themeColor="text1"/>
          <w:lang w:val="en-GB"/>
        </w:rPr>
        <w:t>ru</w:t>
      </w:r>
      <w:r>
        <w:rPr>
          <w:color w:val="000000" w:themeColor="text1"/>
        </w:rPr>
        <w:t>", "</w:t>
      </w:r>
      <w:r>
        <w:rPr>
          <w:color w:val="000000" w:themeColor="text1"/>
          <w:lang w:val="en-GB"/>
        </w:rPr>
        <w:t>inventor</w:t>
      </w:r>
      <w:r>
        <w:rPr>
          <w:color w:val="000000" w:themeColor="text1"/>
        </w:rPr>
        <w:t>": "Болотин Николай Борисович (</w:t>
      </w:r>
      <w:r>
        <w:rPr>
          <w:color w:val="000000" w:themeColor="text1"/>
          <w:lang w:val="en-GB"/>
        </w:rPr>
        <w:t>RU</w:t>
      </w:r>
      <w:r>
        <w:rPr>
          <w:color w:val="000000" w:themeColor="text1"/>
        </w:rPr>
        <w:t>)", "</w:t>
      </w:r>
      <w:r>
        <w:rPr>
          <w:color w:val="000000" w:themeColor="text1"/>
          <w:lang w:val="en-GB"/>
        </w:rPr>
        <w:t>patentee</w:t>
      </w:r>
      <w:r>
        <w:rPr>
          <w:color w:val="000000" w:themeColor="text1"/>
        </w:rPr>
        <w:t>": "Болотин Николай Борисович (</w:t>
      </w:r>
      <w:r>
        <w:rPr>
          <w:color w:val="000000" w:themeColor="text1"/>
          <w:lang w:val="en-GB"/>
        </w:rPr>
        <w:t>RU</w:t>
      </w:r>
      <w:r>
        <w:rPr>
          <w:color w:val="000000" w:themeColor="text1"/>
        </w:rPr>
        <w:t>)", "</w:t>
      </w:r>
      <w:r>
        <w:rPr>
          <w:color w:val="000000" w:themeColor="text1"/>
          <w:lang w:val="en-GB"/>
        </w:rPr>
        <w:t>classification</w:t>
      </w:r>
      <w:r>
        <w:rPr>
          <w:color w:val="000000" w:themeColor="text1"/>
        </w:rPr>
        <w:t>": {"</w:t>
      </w:r>
      <w:r>
        <w:rPr>
          <w:color w:val="000000" w:themeColor="text1"/>
          <w:lang w:val="en-GB"/>
        </w:rPr>
        <w:t>ipc</w:t>
      </w:r>
      <w:r>
        <w:rPr>
          <w:color w:val="000000" w:themeColor="text1"/>
        </w:rPr>
        <w:t>": "</w:t>
      </w:r>
      <w:r>
        <w:rPr>
          <w:color w:val="000000" w:themeColor="text1"/>
          <w:lang w:val="en-GB"/>
        </w:rPr>
        <w:t>F</w:t>
      </w:r>
      <w:r>
        <w:rPr>
          <w:color w:val="000000" w:themeColor="text1"/>
        </w:rPr>
        <w:t>01</w:t>
      </w:r>
      <w:r>
        <w:rPr>
          <w:color w:val="000000" w:themeColor="text1"/>
          <w:lang w:val="en-GB"/>
        </w:rPr>
        <w:t>D</w:t>
      </w:r>
      <w:r>
        <w:rPr>
          <w:color w:val="000000" w:themeColor="text1"/>
        </w:rPr>
        <w:t>15/10"}}}]}</w:t>
      </w:r>
    </w:p>
    <w:p w14:paraId="4CECF6F3" w14:textId="77777777" w:rsidR="00B02C8D" w:rsidRDefault="00B02C8D" w:rsidP="008311E7">
      <w:pPr>
        <w:pStyle w:val="21"/>
      </w:pPr>
      <w:bookmarkStart w:id="164" w:name="_Toc86067903"/>
      <w:bookmarkStart w:id="165" w:name="_Toc102643733"/>
      <w:r>
        <w:t>Предоставление медиаданных патентного документа</w:t>
      </w:r>
      <w:bookmarkEnd w:id="164"/>
      <w:bookmarkEnd w:id="165"/>
    </w:p>
    <w:p w14:paraId="39CAAEC8" w14:textId="77777777" w:rsidR="00B02C8D" w:rsidRDefault="00B02C8D" w:rsidP="000507E6">
      <w:pPr>
        <w:pStyle w:val="affff4"/>
      </w:pPr>
      <w:r>
        <w:t>Под медиаданными патентного документа понимается набор изображений, 3d-объектов и других файлов, которые являются составной частью описания изобретения, но которые не записаны как закодированные символами данные в рамках текстового (xml структурированного) описания изобретения; в том числе страницы документов целиком, представленные как одно изображение (изображение страницы), вне зависимости от их содержания (библиографические данные, текст или изображения), в том числе и описание патентного изобретения в формате pdf.</w:t>
      </w:r>
    </w:p>
    <w:p w14:paraId="2F9FF4B7" w14:textId="77777777" w:rsidR="00B02C8D" w:rsidRDefault="00B02C8D" w:rsidP="000507E6">
      <w:pPr>
        <w:pStyle w:val="affff4"/>
      </w:pPr>
      <w:r>
        <w:t>Запрос: GET media/&lt;идентификатор поискового массива&gt;/&lt;кода страны публикации&gt;/&lt;код вида документа&gt;/&lt;дата публикации&gt;/&lt;номер публикации&gt;/&lt;имя файла&gt;</w:t>
      </w:r>
    </w:p>
    <w:p w14:paraId="267BE3F4" w14:textId="77777777" w:rsidR="00B02C8D" w:rsidRDefault="00B02C8D" w:rsidP="000507E6">
      <w:pPr>
        <w:pStyle w:val="affff4"/>
        <w:rPr>
          <w:lang w:val="en-US"/>
        </w:rPr>
      </w:pPr>
      <w:r>
        <w:t>Пример</w:t>
      </w:r>
      <w:r>
        <w:rPr>
          <w:lang w:val="en-US"/>
        </w:rPr>
        <w:t xml:space="preserve">: </w:t>
      </w:r>
    </w:p>
    <w:p w14:paraId="116607DB" w14:textId="6D47CF27" w:rsidR="007425B2" w:rsidRDefault="007425B2" w:rsidP="000507E6">
      <w:pPr>
        <w:pStyle w:val="affff4"/>
        <w:rPr>
          <w:lang w:val="en-US"/>
        </w:rPr>
      </w:pPr>
    </w:p>
    <w:p w14:paraId="76E30F90" w14:textId="0395A6A8" w:rsidR="007425B2" w:rsidRPr="007425B2" w:rsidRDefault="007425B2" w:rsidP="007425B2">
      <w:pPr>
        <w:pStyle w:val="affff4"/>
        <w:jc w:val="left"/>
        <w:rPr>
          <w:b/>
          <w:i/>
          <w:lang w:val="en-US"/>
        </w:rPr>
      </w:pPr>
      <w:r w:rsidRPr="007425B2">
        <w:rPr>
          <w:b/>
          <w:i/>
          <w:lang w:val="en-US"/>
        </w:rPr>
        <w:t>curl --location --request GET 'https://searchplatform.rospatent.gov.ru</w:t>
      </w:r>
      <w:r w:rsidR="00100082" w:rsidRPr="00100082">
        <w:rPr>
          <w:b/>
          <w:i/>
          <w:lang w:val="en-US"/>
        </w:rPr>
        <w:t>/patsearch/v0.2</w:t>
      </w:r>
      <w:r w:rsidRPr="007425B2">
        <w:rPr>
          <w:b/>
          <w:i/>
          <w:lang w:val="en-US"/>
        </w:rPr>
        <w:t>/media/National/RU/U1/2013/11/20/0000134694/document.pdf'</w:t>
      </w:r>
    </w:p>
    <w:p w14:paraId="58EAE88D" w14:textId="77777777" w:rsidR="00B02C8D" w:rsidRPr="00972120" w:rsidRDefault="00B02C8D" w:rsidP="000507E6">
      <w:pPr>
        <w:pStyle w:val="affff4"/>
        <w:rPr>
          <w:lang w:val="en-US"/>
        </w:rPr>
      </w:pPr>
    </w:p>
    <w:p w14:paraId="46E83DF7" w14:textId="77777777" w:rsidR="00B02C8D" w:rsidRDefault="00B02C8D" w:rsidP="000507E6">
      <w:pPr>
        <w:pStyle w:val="affff4"/>
      </w:pPr>
      <w:r>
        <w:t xml:space="preserve">Ответ Системы: возвращается документ в формате </w:t>
      </w:r>
      <w:r>
        <w:rPr>
          <w:lang w:val="en-US"/>
        </w:rPr>
        <w:t>PDF</w:t>
      </w:r>
      <w:r>
        <w:t>.</w:t>
      </w:r>
    </w:p>
    <w:p w14:paraId="569E1747" w14:textId="77777777" w:rsidR="00B02C8D" w:rsidRDefault="00B02C8D" w:rsidP="00E653A1">
      <w:pPr>
        <w:pStyle w:val="31"/>
      </w:pPr>
      <w:bookmarkStart w:id="166" w:name="_Toc86067904"/>
      <w:bookmarkStart w:id="167" w:name="_Toc102643734"/>
      <w:r>
        <w:lastRenderedPageBreak/>
        <w:t>Описание структуры результатов выполнения метода</w:t>
      </w:r>
      <w:bookmarkEnd w:id="166"/>
      <w:bookmarkEnd w:id="167"/>
    </w:p>
    <w:p w14:paraId="09EFE3E0" w14:textId="77777777" w:rsidR="00B02C8D" w:rsidRPr="00B80E5E" w:rsidRDefault="00B02C8D" w:rsidP="000507E6">
      <w:pPr>
        <w:pStyle w:val="affff4"/>
      </w:pPr>
      <w:r>
        <w:t xml:space="preserve">Структура ответа Системы представляет собой документ в формате </w:t>
      </w:r>
      <w:r>
        <w:rPr>
          <w:lang w:val="en-US"/>
        </w:rPr>
        <w:t>PDF</w:t>
      </w:r>
      <w:r>
        <w:t>.</w:t>
      </w:r>
    </w:p>
    <w:p w14:paraId="5305BD20" w14:textId="77777777" w:rsidR="00B02C8D" w:rsidRDefault="00B02C8D" w:rsidP="008311E7">
      <w:pPr>
        <w:pStyle w:val="21"/>
      </w:pPr>
      <w:bookmarkStart w:id="168" w:name="_Toc86067905"/>
      <w:bookmarkStart w:id="169" w:name="_Toc102643735"/>
      <w:r>
        <w:t>Описание кодов ответа</w:t>
      </w:r>
      <w:bookmarkEnd w:id="168"/>
      <w:bookmarkEnd w:id="169"/>
    </w:p>
    <w:p w14:paraId="1E3549AC" w14:textId="1D2A26DF" w:rsidR="00B02C8D" w:rsidRDefault="00B02C8D" w:rsidP="000507E6">
      <w:pPr>
        <w:pStyle w:val="affff4"/>
      </w:pPr>
      <w:r>
        <w:t>В результате обработки запроса могут быть возвращены следующие коды HTTP ответов</w:t>
      </w:r>
      <w:r w:rsidR="00E66A2B">
        <w:t>.</w:t>
      </w:r>
    </w:p>
    <w:p w14:paraId="7D58052D" w14:textId="114072EA" w:rsidR="00B02C8D" w:rsidRDefault="00E57659" w:rsidP="000507E6">
      <w:pPr>
        <w:pStyle w:val="a1"/>
        <w:spacing w:line="240" w:lineRule="auto"/>
        <w:ind w:left="4613"/>
      </w:pPr>
      <w:r>
        <w:t>К</w:t>
      </w:r>
      <w:r w:rsidR="00B02C8D">
        <w:t>оды HTTP ответов</w:t>
      </w:r>
    </w:p>
    <w:tbl>
      <w:tblPr>
        <w:tblStyle w:val="affffffff7"/>
        <w:tblW w:w="5000" w:type="pct"/>
        <w:tblLook w:val="04A0" w:firstRow="1" w:lastRow="0" w:firstColumn="1" w:lastColumn="0" w:noHBand="0" w:noVBand="1"/>
      </w:tblPr>
      <w:tblGrid>
        <w:gridCol w:w="2874"/>
        <w:gridCol w:w="3449"/>
        <w:gridCol w:w="3163"/>
      </w:tblGrid>
      <w:tr w:rsidR="00B02C8D" w14:paraId="5AECAD0D" w14:textId="77777777" w:rsidTr="00490EDE">
        <w:trPr>
          <w:tblHeader/>
        </w:trPr>
        <w:tc>
          <w:tcPr>
            <w:tcW w:w="151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CB8A4E" w14:textId="77777777" w:rsidR="00B02C8D" w:rsidRDefault="00B02C8D" w:rsidP="000507E6">
            <w:pPr>
              <w:pStyle w:val="afffffffe"/>
            </w:pPr>
            <w:r>
              <w:t>Код статуса</w:t>
            </w:r>
          </w:p>
        </w:tc>
        <w:tc>
          <w:tcPr>
            <w:tcW w:w="1818"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85AF05" w14:textId="77777777" w:rsidR="00B02C8D" w:rsidRDefault="00B02C8D" w:rsidP="000507E6">
            <w:pPr>
              <w:pStyle w:val="afffffffe"/>
            </w:pPr>
            <w:r>
              <w:t>Текст статуса</w:t>
            </w:r>
          </w:p>
        </w:tc>
        <w:tc>
          <w:tcPr>
            <w:tcW w:w="166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98471B" w14:textId="77777777" w:rsidR="00B02C8D" w:rsidRDefault="00B02C8D" w:rsidP="000507E6">
            <w:pPr>
              <w:pStyle w:val="afffffffe"/>
            </w:pPr>
            <w:r>
              <w:t>Описание</w:t>
            </w:r>
          </w:p>
        </w:tc>
      </w:tr>
      <w:tr w:rsidR="00B02C8D" w14:paraId="503AEE82" w14:textId="77777777" w:rsidTr="00490EDE">
        <w:tc>
          <w:tcPr>
            <w:tcW w:w="1515" w:type="pct"/>
            <w:tcBorders>
              <w:top w:val="single" w:sz="4" w:space="0" w:color="auto"/>
              <w:left w:val="single" w:sz="4" w:space="0" w:color="auto"/>
              <w:bottom w:val="single" w:sz="4" w:space="0" w:color="auto"/>
              <w:right w:val="single" w:sz="4" w:space="0" w:color="auto"/>
            </w:tcBorders>
            <w:hideMark/>
          </w:tcPr>
          <w:p w14:paraId="44B7A82F" w14:textId="77777777" w:rsidR="00B02C8D" w:rsidRPr="0066409D" w:rsidRDefault="00B02C8D" w:rsidP="000507E6">
            <w:pPr>
              <w:pStyle w:val="afffff8"/>
              <w:rPr>
                <w:lang w:val="en-US"/>
              </w:rPr>
            </w:pPr>
            <w:r w:rsidRPr="0066409D">
              <w:rPr>
                <w:lang w:val="en-US"/>
              </w:rPr>
              <w:t>200</w:t>
            </w:r>
          </w:p>
        </w:tc>
        <w:tc>
          <w:tcPr>
            <w:tcW w:w="1818" w:type="pct"/>
            <w:tcBorders>
              <w:top w:val="single" w:sz="4" w:space="0" w:color="auto"/>
              <w:left w:val="single" w:sz="4" w:space="0" w:color="auto"/>
              <w:bottom w:val="single" w:sz="4" w:space="0" w:color="auto"/>
              <w:right w:val="single" w:sz="4" w:space="0" w:color="auto"/>
            </w:tcBorders>
            <w:hideMark/>
          </w:tcPr>
          <w:p w14:paraId="54BBF275" w14:textId="77777777" w:rsidR="00B02C8D" w:rsidRPr="0066409D" w:rsidRDefault="00B02C8D" w:rsidP="000507E6">
            <w:pPr>
              <w:pStyle w:val="afffff8"/>
              <w:rPr>
                <w:lang w:val="en-US"/>
              </w:rPr>
            </w:pPr>
            <w:r w:rsidRPr="0066409D">
              <w:rPr>
                <w:lang w:val="en-US"/>
              </w:rPr>
              <w:t>OK</w:t>
            </w:r>
          </w:p>
        </w:tc>
        <w:tc>
          <w:tcPr>
            <w:tcW w:w="1667" w:type="pct"/>
            <w:tcBorders>
              <w:top w:val="single" w:sz="4" w:space="0" w:color="auto"/>
              <w:left w:val="single" w:sz="4" w:space="0" w:color="auto"/>
              <w:bottom w:val="single" w:sz="4" w:space="0" w:color="auto"/>
              <w:right w:val="single" w:sz="4" w:space="0" w:color="auto"/>
            </w:tcBorders>
            <w:hideMark/>
          </w:tcPr>
          <w:p w14:paraId="4951551C" w14:textId="77777777" w:rsidR="00B02C8D" w:rsidRPr="0066409D" w:rsidRDefault="00B02C8D" w:rsidP="000507E6">
            <w:pPr>
              <w:pStyle w:val="afffff8"/>
              <w:rPr>
                <w:lang w:val="en-US"/>
              </w:rPr>
            </w:pPr>
            <w:r w:rsidRPr="0066409D">
              <w:rPr>
                <w:lang w:val="en-US"/>
              </w:rPr>
              <w:t>Успешная обработка</w:t>
            </w:r>
          </w:p>
        </w:tc>
      </w:tr>
      <w:tr w:rsidR="00B02C8D" w14:paraId="443FB666" w14:textId="77777777" w:rsidTr="00490EDE">
        <w:tc>
          <w:tcPr>
            <w:tcW w:w="1515" w:type="pct"/>
            <w:tcBorders>
              <w:top w:val="single" w:sz="4" w:space="0" w:color="auto"/>
              <w:left w:val="single" w:sz="4" w:space="0" w:color="auto"/>
              <w:bottom w:val="single" w:sz="4" w:space="0" w:color="auto"/>
              <w:right w:val="single" w:sz="4" w:space="0" w:color="auto"/>
            </w:tcBorders>
            <w:hideMark/>
          </w:tcPr>
          <w:p w14:paraId="7FDCDB2C" w14:textId="77777777" w:rsidR="00B02C8D" w:rsidRPr="0066409D" w:rsidRDefault="00B02C8D" w:rsidP="000507E6">
            <w:pPr>
              <w:pStyle w:val="afffff8"/>
            </w:pPr>
            <w:r w:rsidRPr="0066409D">
              <w:t>400</w:t>
            </w:r>
          </w:p>
        </w:tc>
        <w:tc>
          <w:tcPr>
            <w:tcW w:w="1818" w:type="pct"/>
            <w:tcBorders>
              <w:top w:val="single" w:sz="4" w:space="0" w:color="auto"/>
              <w:left w:val="single" w:sz="4" w:space="0" w:color="auto"/>
              <w:bottom w:val="single" w:sz="4" w:space="0" w:color="auto"/>
              <w:right w:val="single" w:sz="4" w:space="0" w:color="auto"/>
            </w:tcBorders>
            <w:hideMark/>
          </w:tcPr>
          <w:p w14:paraId="56D1210B" w14:textId="77777777" w:rsidR="00B02C8D" w:rsidRPr="0066409D" w:rsidRDefault="00B02C8D" w:rsidP="000507E6">
            <w:pPr>
              <w:pStyle w:val="afffff8"/>
              <w:rPr>
                <w:lang w:val="en-US"/>
              </w:rPr>
            </w:pPr>
            <w:r w:rsidRPr="0066409D">
              <w:rPr>
                <w:lang w:val="en-US"/>
              </w:rPr>
              <w:t>Bad Request</w:t>
            </w:r>
          </w:p>
        </w:tc>
        <w:tc>
          <w:tcPr>
            <w:tcW w:w="1667" w:type="pct"/>
            <w:tcBorders>
              <w:top w:val="single" w:sz="4" w:space="0" w:color="auto"/>
              <w:left w:val="single" w:sz="4" w:space="0" w:color="auto"/>
              <w:bottom w:val="single" w:sz="4" w:space="0" w:color="auto"/>
              <w:right w:val="single" w:sz="4" w:space="0" w:color="auto"/>
            </w:tcBorders>
            <w:hideMark/>
          </w:tcPr>
          <w:p w14:paraId="2FED78CA" w14:textId="77777777" w:rsidR="00B02C8D" w:rsidRPr="0066409D" w:rsidRDefault="00B02C8D" w:rsidP="000507E6">
            <w:pPr>
              <w:pStyle w:val="afffff8"/>
            </w:pPr>
            <w:r w:rsidRPr="0066409D">
              <w:t>Некорректный запрос</w:t>
            </w:r>
          </w:p>
        </w:tc>
      </w:tr>
      <w:tr w:rsidR="00B02C8D" w14:paraId="0DC7922D" w14:textId="77777777" w:rsidTr="00490EDE">
        <w:tc>
          <w:tcPr>
            <w:tcW w:w="1515" w:type="pct"/>
            <w:tcBorders>
              <w:top w:val="single" w:sz="4" w:space="0" w:color="auto"/>
              <w:left w:val="single" w:sz="4" w:space="0" w:color="auto"/>
              <w:bottom w:val="single" w:sz="4" w:space="0" w:color="auto"/>
              <w:right w:val="single" w:sz="4" w:space="0" w:color="auto"/>
            </w:tcBorders>
            <w:hideMark/>
          </w:tcPr>
          <w:p w14:paraId="5B4538CD" w14:textId="77777777" w:rsidR="00B02C8D" w:rsidRPr="0066409D" w:rsidRDefault="00B02C8D" w:rsidP="000507E6">
            <w:pPr>
              <w:pStyle w:val="afffff8"/>
            </w:pPr>
            <w:r w:rsidRPr="0066409D">
              <w:t>401</w:t>
            </w:r>
          </w:p>
        </w:tc>
        <w:tc>
          <w:tcPr>
            <w:tcW w:w="1818" w:type="pct"/>
            <w:tcBorders>
              <w:top w:val="single" w:sz="4" w:space="0" w:color="auto"/>
              <w:left w:val="single" w:sz="4" w:space="0" w:color="auto"/>
              <w:bottom w:val="single" w:sz="4" w:space="0" w:color="auto"/>
              <w:right w:val="single" w:sz="4" w:space="0" w:color="auto"/>
            </w:tcBorders>
            <w:hideMark/>
          </w:tcPr>
          <w:p w14:paraId="09A0F0D6" w14:textId="77777777" w:rsidR="00B02C8D" w:rsidRPr="0066409D" w:rsidRDefault="00B02C8D" w:rsidP="000507E6">
            <w:pPr>
              <w:pStyle w:val="afffff8"/>
              <w:rPr>
                <w:lang w:val="en-US"/>
              </w:rPr>
            </w:pPr>
            <w:r w:rsidRPr="0066409D">
              <w:rPr>
                <w:lang w:val="en-US"/>
              </w:rPr>
              <w:t>Unauthorized</w:t>
            </w:r>
          </w:p>
        </w:tc>
        <w:tc>
          <w:tcPr>
            <w:tcW w:w="1667" w:type="pct"/>
            <w:tcBorders>
              <w:top w:val="single" w:sz="4" w:space="0" w:color="auto"/>
              <w:left w:val="single" w:sz="4" w:space="0" w:color="auto"/>
              <w:bottom w:val="single" w:sz="4" w:space="0" w:color="auto"/>
              <w:right w:val="single" w:sz="4" w:space="0" w:color="auto"/>
            </w:tcBorders>
            <w:hideMark/>
          </w:tcPr>
          <w:p w14:paraId="7E43E57B" w14:textId="77777777" w:rsidR="00B02C8D" w:rsidRPr="0066409D" w:rsidRDefault="00B02C8D" w:rsidP="000507E6">
            <w:pPr>
              <w:pStyle w:val="afffff8"/>
            </w:pPr>
            <w:r w:rsidRPr="0066409D">
              <w:t>Пользователь не авторизован</w:t>
            </w:r>
          </w:p>
        </w:tc>
      </w:tr>
      <w:tr w:rsidR="00B02C8D" w14:paraId="2A883793" w14:textId="77777777" w:rsidTr="00490EDE">
        <w:tc>
          <w:tcPr>
            <w:tcW w:w="1515" w:type="pct"/>
            <w:tcBorders>
              <w:top w:val="single" w:sz="4" w:space="0" w:color="auto"/>
              <w:left w:val="single" w:sz="4" w:space="0" w:color="auto"/>
              <w:bottom w:val="single" w:sz="4" w:space="0" w:color="auto"/>
              <w:right w:val="single" w:sz="4" w:space="0" w:color="auto"/>
            </w:tcBorders>
            <w:hideMark/>
          </w:tcPr>
          <w:p w14:paraId="3C3F90CE" w14:textId="77777777" w:rsidR="00B02C8D" w:rsidRPr="0066409D" w:rsidRDefault="00B02C8D" w:rsidP="000507E6">
            <w:pPr>
              <w:pStyle w:val="afffff8"/>
              <w:rPr>
                <w:lang w:val="en-US"/>
              </w:rPr>
            </w:pPr>
            <w:r w:rsidRPr="0066409D">
              <w:rPr>
                <w:lang w:val="en-US"/>
              </w:rPr>
              <w:t>403</w:t>
            </w:r>
          </w:p>
        </w:tc>
        <w:tc>
          <w:tcPr>
            <w:tcW w:w="1818" w:type="pct"/>
            <w:tcBorders>
              <w:top w:val="single" w:sz="4" w:space="0" w:color="auto"/>
              <w:left w:val="single" w:sz="4" w:space="0" w:color="auto"/>
              <w:bottom w:val="single" w:sz="4" w:space="0" w:color="auto"/>
              <w:right w:val="single" w:sz="4" w:space="0" w:color="auto"/>
            </w:tcBorders>
            <w:hideMark/>
          </w:tcPr>
          <w:p w14:paraId="6DA2FB1C" w14:textId="77777777" w:rsidR="00B02C8D" w:rsidRPr="0066409D" w:rsidRDefault="00B02C8D" w:rsidP="000507E6">
            <w:pPr>
              <w:pStyle w:val="afffff8"/>
              <w:rPr>
                <w:lang w:val="en-US"/>
              </w:rPr>
            </w:pPr>
            <w:r w:rsidRPr="0066409D">
              <w:rPr>
                <w:lang w:val="en-US"/>
              </w:rPr>
              <w:t>Forbidden</w:t>
            </w:r>
          </w:p>
        </w:tc>
        <w:tc>
          <w:tcPr>
            <w:tcW w:w="1667" w:type="pct"/>
            <w:tcBorders>
              <w:top w:val="single" w:sz="4" w:space="0" w:color="auto"/>
              <w:left w:val="single" w:sz="4" w:space="0" w:color="auto"/>
              <w:bottom w:val="single" w:sz="4" w:space="0" w:color="auto"/>
              <w:right w:val="single" w:sz="4" w:space="0" w:color="auto"/>
            </w:tcBorders>
            <w:hideMark/>
          </w:tcPr>
          <w:p w14:paraId="20885DEE" w14:textId="77777777" w:rsidR="00B02C8D" w:rsidRPr="0066409D" w:rsidRDefault="00B02C8D" w:rsidP="000507E6">
            <w:pPr>
              <w:pStyle w:val="afffff8"/>
              <w:rPr>
                <w:lang w:val="en-US"/>
              </w:rPr>
            </w:pPr>
            <w:r w:rsidRPr="0066409D">
              <w:rPr>
                <w:lang w:val="en-US"/>
              </w:rPr>
              <w:t>Доступ запрещен</w:t>
            </w:r>
          </w:p>
        </w:tc>
      </w:tr>
      <w:tr w:rsidR="00B02C8D" w14:paraId="36A16C8E" w14:textId="77777777" w:rsidTr="00490EDE">
        <w:tc>
          <w:tcPr>
            <w:tcW w:w="1515" w:type="pct"/>
            <w:tcBorders>
              <w:top w:val="single" w:sz="4" w:space="0" w:color="auto"/>
              <w:left w:val="single" w:sz="4" w:space="0" w:color="auto"/>
              <w:bottom w:val="single" w:sz="4" w:space="0" w:color="auto"/>
              <w:right w:val="single" w:sz="4" w:space="0" w:color="auto"/>
            </w:tcBorders>
            <w:hideMark/>
          </w:tcPr>
          <w:p w14:paraId="46C8BA26" w14:textId="77777777" w:rsidR="00B02C8D" w:rsidRPr="0066409D" w:rsidRDefault="00B02C8D" w:rsidP="000507E6">
            <w:pPr>
              <w:pStyle w:val="afffff8"/>
              <w:rPr>
                <w:lang w:val="en-US"/>
              </w:rPr>
            </w:pPr>
            <w:r w:rsidRPr="0066409D">
              <w:rPr>
                <w:lang w:val="en-US"/>
              </w:rPr>
              <w:t>404</w:t>
            </w:r>
          </w:p>
        </w:tc>
        <w:tc>
          <w:tcPr>
            <w:tcW w:w="1818" w:type="pct"/>
            <w:tcBorders>
              <w:top w:val="single" w:sz="4" w:space="0" w:color="auto"/>
              <w:left w:val="single" w:sz="4" w:space="0" w:color="auto"/>
              <w:bottom w:val="single" w:sz="4" w:space="0" w:color="auto"/>
              <w:right w:val="single" w:sz="4" w:space="0" w:color="auto"/>
            </w:tcBorders>
            <w:hideMark/>
          </w:tcPr>
          <w:p w14:paraId="1D9A230A" w14:textId="77777777" w:rsidR="00B02C8D" w:rsidRPr="0066409D" w:rsidRDefault="00B02C8D" w:rsidP="000507E6">
            <w:pPr>
              <w:pStyle w:val="afffff8"/>
              <w:rPr>
                <w:lang w:val="en-US"/>
              </w:rPr>
            </w:pPr>
            <w:r w:rsidRPr="0066409D">
              <w:rPr>
                <w:lang w:val="en-US"/>
              </w:rPr>
              <w:t>Not Found</w:t>
            </w:r>
          </w:p>
        </w:tc>
        <w:tc>
          <w:tcPr>
            <w:tcW w:w="1667" w:type="pct"/>
            <w:tcBorders>
              <w:top w:val="single" w:sz="4" w:space="0" w:color="auto"/>
              <w:left w:val="single" w:sz="4" w:space="0" w:color="auto"/>
              <w:bottom w:val="single" w:sz="4" w:space="0" w:color="auto"/>
              <w:right w:val="single" w:sz="4" w:space="0" w:color="auto"/>
            </w:tcBorders>
            <w:hideMark/>
          </w:tcPr>
          <w:p w14:paraId="3D3F0B4D" w14:textId="77777777" w:rsidR="00B02C8D" w:rsidRPr="0066409D" w:rsidRDefault="00B02C8D" w:rsidP="000507E6">
            <w:pPr>
              <w:pStyle w:val="afffff8"/>
              <w:rPr>
                <w:lang w:val="en-US"/>
              </w:rPr>
            </w:pPr>
            <w:r w:rsidRPr="0066409D">
              <w:rPr>
                <w:lang w:val="en-US"/>
              </w:rPr>
              <w:t>Запрашиваемый ресурс не найден</w:t>
            </w:r>
          </w:p>
        </w:tc>
      </w:tr>
      <w:tr w:rsidR="00B02C8D" w14:paraId="4885087B" w14:textId="77777777" w:rsidTr="00490EDE">
        <w:tc>
          <w:tcPr>
            <w:tcW w:w="1515" w:type="pct"/>
            <w:tcBorders>
              <w:top w:val="single" w:sz="4" w:space="0" w:color="auto"/>
              <w:left w:val="single" w:sz="4" w:space="0" w:color="auto"/>
              <w:bottom w:val="single" w:sz="4" w:space="0" w:color="auto"/>
              <w:right w:val="single" w:sz="4" w:space="0" w:color="auto"/>
            </w:tcBorders>
            <w:hideMark/>
          </w:tcPr>
          <w:p w14:paraId="69CE466B" w14:textId="77777777" w:rsidR="00B02C8D" w:rsidRPr="0066409D" w:rsidRDefault="00B02C8D" w:rsidP="000507E6">
            <w:pPr>
              <w:pStyle w:val="afffff8"/>
              <w:rPr>
                <w:lang w:val="en-US"/>
              </w:rPr>
            </w:pPr>
            <w:r w:rsidRPr="0066409D">
              <w:rPr>
                <w:lang w:val="en-US"/>
              </w:rPr>
              <w:t>405</w:t>
            </w:r>
          </w:p>
        </w:tc>
        <w:tc>
          <w:tcPr>
            <w:tcW w:w="1818" w:type="pct"/>
            <w:tcBorders>
              <w:top w:val="single" w:sz="4" w:space="0" w:color="auto"/>
              <w:left w:val="single" w:sz="4" w:space="0" w:color="auto"/>
              <w:bottom w:val="single" w:sz="4" w:space="0" w:color="auto"/>
              <w:right w:val="single" w:sz="4" w:space="0" w:color="auto"/>
            </w:tcBorders>
            <w:hideMark/>
          </w:tcPr>
          <w:p w14:paraId="297077F9" w14:textId="77777777" w:rsidR="00B02C8D" w:rsidRPr="0066409D" w:rsidRDefault="00B02C8D" w:rsidP="000507E6">
            <w:pPr>
              <w:pStyle w:val="afffff8"/>
              <w:rPr>
                <w:lang w:val="en-US"/>
              </w:rPr>
            </w:pPr>
            <w:r w:rsidRPr="0066409D">
              <w:rPr>
                <w:lang w:val="en-US"/>
              </w:rPr>
              <w:t>Method Not Allowed</w:t>
            </w:r>
          </w:p>
        </w:tc>
        <w:tc>
          <w:tcPr>
            <w:tcW w:w="1667" w:type="pct"/>
            <w:tcBorders>
              <w:top w:val="single" w:sz="4" w:space="0" w:color="auto"/>
              <w:left w:val="single" w:sz="4" w:space="0" w:color="auto"/>
              <w:bottom w:val="single" w:sz="4" w:space="0" w:color="auto"/>
              <w:right w:val="single" w:sz="4" w:space="0" w:color="auto"/>
            </w:tcBorders>
            <w:hideMark/>
          </w:tcPr>
          <w:p w14:paraId="5AB76405" w14:textId="77777777" w:rsidR="00B02C8D" w:rsidRPr="0066409D" w:rsidRDefault="00B02C8D" w:rsidP="000507E6">
            <w:pPr>
              <w:pStyle w:val="afffff8"/>
            </w:pPr>
            <w:r w:rsidRPr="0066409D">
              <w:t>Метод не поддерживается</w:t>
            </w:r>
          </w:p>
        </w:tc>
      </w:tr>
      <w:tr w:rsidR="00B02C8D" w14:paraId="5E661AF4" w14:textId="77777777" w:rsidTr="00490EDE">
        <w:tc>
          <w:tcPr>
            <w:tcW w:w="1515" w:type="pct"/>
            <w:tcBorders>
              <w:top w:val="single" w:sz="4" w:space="0" w:color="auto"/>
              <w:left w:val="single" w:sz="4" w:space="0" w:color="auto"/>
              <w:bottom w:val="single" w:sz="4" w:space="0" w:color="auto"/>
              <w:right w:val="single" w:sz="4" w:space="0" w:color="auto"/>
            </w:tcBorders>
            <w:hideMark/>
          </w:tcPr>
          <w:p w14:paraId="32A32968" w14:textId="77777777" w:rsidR="00B02C8D" w:rsidRPr="0066409D" w:rsidRDefault="00B02C8D" w:rsidP="000507E6">
            <w:pPr>
              <w:pStyle w:val="afffff8"/>
            </w:pPr>
            <w:r w:rsidRPr="0066409D">
              <w:t>500</w:t>
            </w:r>
          </w:p>
        </w:tc>
        <w:tc>
          <w:tcPr>
            <w:tcW w:w="1818" w:type="pct"/>
            <w:tcBorders>
              <w:top w:val="single" w:sz="4" w:space="0" w:color="auto"/>
              <w:left w:val="single" w:sz="4" w:space="0" w:color="auto"/>
              <w:bottom w:val="single" w:sz="4" w:space="0" w:color="auto"/>
              <w:right w:val="single" w:sz="4" w:space="0" w:color="auto"/>
            </w:tcBorders>
            <w:hideMark/>
          </w:tcPr>
          <w:p w14:paraId="387842A3" w14:textId="77777777" w:rsidR="00B02C8D" w:rsidRPr="0066409D" w:rsidRDefault="00B02C8D" w:rsidP="000507E6">
            <w:pPr>
              <w:pStyle w:val="afffff8"/>
            </w:pPr>
            <w:r w:rsidRPr="0066409D">
              <w:rPr>
                <w:lang w:val="en-US"/>
              </w:rPr>
              <w:t>Bad query syntax</w:t>
            </w:r>
          </w:p>
        </w:tc>
        <w:tc>
          <w:tcPr>
            <w:tcW w:w="1667" w:type="pct"/>
            <w:tcBorders>
              <w:top w:val="single" w:sz="4" w:space="0" w:color="auto"/>
              <w:left w:val="single" w:sz="4" w:space="0" w:color="auto"/>
              <w:bottom w:val="single" w:sz="4" w:space="0" w:color="auto"/>
              <w:right w:val="single" w:sz="4" w:space="0" w:color="auto"/>
            </w:tcBorders>
            <w:hideMark/>
          </w:tcPr>
          <w:p w14:paraId="78A14878" w14:textId="77777777" w:rsidR="00B02C8D" w:rsidRPr="0066409D" w:rsidRDefault="00B02C8D" w:rsidP="000507E6">
            <w:pPr>
              <w:pStyle w:val="afffff8"/>
            </w:pPr>
            <w:r w:rsidRPr="0066409D">
              <w:t>Ошибка синтаксиса запроса</w:t>
            </w:r>
          </w:p>
        </w:tc>
      </w:tr>
    </w:tbl>
    <w:p w14:paraId="0E24EA1F" w14:textId="77777777" w:rsidR="00B02C8D" w:rsidRDefault="00B02C8D" w:rsidP="000507E6">
      <w:pPr>
        <w:spacing w:line="240" w:lineRule="auto"/>
        <w:rPr>
          <w:rFonts w:eastAsiaTheme="majorEastAsia"/>
        </w:rPr>
      </w:pPr>
    </w:p>
    <w:p w14:paraId="393654D2" w14:textId="77777777" w:rsidR="00B02C8D" w:rsidRPr="0066409D" w:rsidRDefault="00B02C8D" w:rsidP="000507E6">
      <w:pPr>
        <w:pStyle w:val="affff4"/>
      </w:pPr>
      <w:r w:rsidRPr="0066409D">
        <w:t>В случае синтаксических или логических ошибок при разборе поисковых выражений на языке запросов детализированная информация об ошибке будет предоставлена в формате json в теле ответа в виде:</w:t>
      </w:r>
    </w:p>
    <w:p w14:paraId="7460C08C" w14:textId="77777777" w:rsidR="00B02C8D" w:rsidRPr="000B1459" w:rsidRDefault="00B02C8D" w:rsidP="000507E6">
      <w:pPr>
        <w:pStyle w:val="afff3"/>
        <w:rPr>
          <w:lang w:val="en-US"/>
        </w:rPr>
      </w:pPr>
      <w:r w:rsidRPr="000B1459">
        <w:rPr>
          <w:rFonts w:eastAsia="F"/>
          <w:lang w:val="en-US"/>
        </w:rPr>
        <w:t>{</w:t>
      </w:r>
    </w:p>
    <w:p w14:paraId="3EC7A6E8" w14:textId="77777777" w:rsidR="00B02C8D" w:rsidRPr="000B1459" w:rsidRDefault="00B02C8D" w:rsidP="000507E6">
      <w:pPr>
        <w:pStyle w:val="afff3"/>
        <w:rPr>
          <w:lang w:val="en-US"/>
        </w:rPr>
      </w:pPr>
      <w:r w:rsidRPr="000B1459">
        <w:rPr>
          <w:rFonts w:eastAsia="F"/>
          <w:lang w:val="en-US"/>
        </w:rPr>
        <w:t xml:space="preserve">  "</w:t>
      </w:r>
      <w:r w:rsidRPr="0066409D">
        <w:rPr>
          <w:rFonts w:eastAsia="F"/>
          <w:lang w:val="en-US"/>
        </w:rPr>
        <w:t>context</w:t>
      </w:r>
      <w:r w:rsidRPr="000B1459">
        <w:rPr>
          <w:rFonts w:eastAsia="F"/>
          <w:lang w:val="en-US"/>
        </w:rPr>
        <w:t>": "</w:t>
      </w:r>
      <w:r w:rsidRPr="0066409D">
        <w:rPr>
          <w:rFonts w:eastAsia="F"/>
          <w:lang w:val="en-US"/>
        </w:rPr>
        <w:t>query</w:t>
      </w:r>
      <w:r w:rsidRPr="000B1459">
        <w:rPr>
          <w:rFonts w:eastAsia="F"/>
          <w:lang w:val="en-US"/>
        </w:rPr>
        <w:t>_</w:t>
      </w:r>
      <w:r w:rsidRPr="0066409D">
        <w:rPr>
          <w:rFonts w:eastAsia="F"/>
          <w:lang w:val="en-US"/>
        </w:rPr>
        <w:t>validation</w:t>
      </w:r>
      <w:r w:rsidRPr="000B1459">
        <w:rPr>
          <w:rFonts w:eastAsia="F"/>
          <w:lang w:val="en-US"/>
        </w:rPr>
        <w:t>",</w:t>
      </w:r>
    </w:p>
    <w:p w14:paraId="0C5AE96D" w14:textId="77777777" w:rsidR="00B02C8D" w:rsidRPr="000B1459" w:rsidRDefault="00B02C8D" w:rsidP="000507E6">
      <w:pPr>
        <w:pStyle w:val="afff3"/>
        <w:rPr>
          <w:lang w:val="en-US"/>
        </w:rPr>
      </w:pPr>
      <w:r w:rsidRPr="000B1459">
        <w:rPr>
          <w:rFonts w:eastAsia="F"/>
          <w:lang w:val="en-US"/>
        </w:rPr>
        <w:t xml:space="preserve">  "</w:t>
      </w:r>
      <w:r w:rsidRPr="0066409D">
        <w:rPr>
          <w:rFonts w:eastAsia="F"/>
          <w:lang w:val="en-US"/>
        </w:rPr>
        <w:t>error</w:t>
      </w:r>
      <w:r w:rsidRPr="000B1459">
        <w:rPr>
          <w:rFonts w:eastAsia="F"/>
          <w:lang w:val="en-US"/>
        </w:rPr>
        <w:t>": "</w:t>
      </w:r>
      <w:r w:rsidRPr="0066409D">
        <w:rPr>
          <w:rFonts w:eastAsia="F"/>
        </w:rPr>
        <w:t>описание</w:t>
      </w:r>
      <w:r w:rsidRPr="000B1459">
        <w:rPr>
          <w:rFonts w:eastAsia="F"/>
          <w:lang w:val="en-US"/>
        </w:rPr>
        <w:t xml:space="preserve"> </w:t>
      </w:r>
      <w:r w:rsidRPr="0066409D">
        <w:rPr>
          <w:rFonts w:eastAsia="F"/>
        </w:rPr>
        <w:t>ошибки</w:t>
      </w:r>
      <w:r w:rsidRPr="000B1459">
        <w:rPr>
          <w:rFonts w:eastAsia="F"/>
          <w:lang w:val="en-US"/>
        </w:rPr>
        <w:t>",</w:t>
      </w:r>
    </w:p>
    <w:p w14:paraId="16B9B798" w14:textId="77777777" w:rsidR="00B02C8D" w:rsidRPr="0066409D" w:rsidRDefault="00B02C8D" w:rsidP="000507E6">
      <w:pPr>
        <w:pStyle w:val="afff3"/>
      </w:pPr>
      <w:r w:rsidRPr="000B1459">
        <w:rPr>
          <w:rFonts w:eastAsia="F"/>
          <w:lang w:val="en-US"/>
        </w:rPr>
        <w:t xml:space="preserve">  </w:t>
      </w:r>
      <w:r w:rsidRPr="0066409D">
        <w:rPr>
          <w:rFonts w:eastAsia="F"/>
        </w:rPr>
        <w:t>"position": {</w:t>
      </w:r>
    </w:p>
    <w:p w14:paraId="6DC4F026" w14:textId="77777777" w:rsidR="00B02C8D" w:rsidRPr="0066409D" w:rsidRDefault="00B02C8D" w:rsidP="000507E6">
      <w:pPr>
        <w:pStyle w:val="afff3"/>
      </w:pPr>
      <w:r w:rsidRPr="0066409D">
        <w:rPr>
          <w:rFonts w:eastAsia="F"/>
        </w:rPr>
        <w:t xml:space="preserve">   "start": &lt;оффсет на начало поискового выражения с ошибкой&gt;,</w:t>
      </w:r>
    </w:p>
    <w:p w14:paraId="373DC8E8" w14:textId="77777777" w:rsidR="00B02C8D" w:rsidRPr="0066409D" w:rsidRDefault="00B02C8D" w:rsidP="000507E6">
      <w:pPr>
        <w:pStyle w:val="afff3"/>
      </w:pPr>
      <w:r w:rsidRPr="0066409D">
        <w:rPr>
          <w:rFonts w:eastAsia="F"/>
        </w:rPr>
        <w:t xml:space="preserve">   "end": &lt;оффсет на конец поискового выражения с ошибкой&gt;</w:t>
      </w:r>
    </w:p>
    <w:p w14:paraId="585143B9" w14:textId="77777777" w:rsidR="00B02C8D" w:rsidRPr="0066409D" w:rsidRDefault="00B02C8D" w:rsidP="000507E6">
      <w:pPr>
        <w:pStyle w:val="afff3"/>
      </w:pPr>
      <w:r w:rsidRPr="0066409D">
        <w:rPr>
          <w:lang w:val="en-US"/>
        </w:rPr>
        <w:t>}}</w:t>
      </w:r>
    </w:p>
    <w:p w14:paraId="409FE913" w14:textId="77777777" w:rsidR="00B02C8D" w:rsidRDefault="00B02C8D" w:rsidP="008311E7">
      <w:pPr>
        <w:pStyle w:val="21"/>
      </w:pPr>
      <w:bookmarkStart w:id="170" w:name="_Toc86067906"/>
      <w:bookmarkStart w:id="171" w:name="_Toc102643736"/>
      <w:r>
        <w:t>Сценарий поиска</w:t>
      </w:r>
      <w:bookmarkEnd w:id="170"/>
      <w:bookmarkEnd w:id="171"/>
    </w:p>
    <w:p w14:paraId="51BD41B6" w14:textId="77777777" w:rsidR="00B02C8D" w:rsidRPr="0066409D" w:rsidRDefault="00B02C8D" w:rsidP="000507E6">
      <w:pPr>
        <w:pStyle w:val="affff4"/>
        <w:numPr>
          <w:ilvl w:val="0"/>
          <w:numId w:val="59"/>
        </w:numPr>
        <w:ind w:left="360"/>
      </w:pPr>
      <w:r w:rsidRPr="0066409D">
        <w:t>Пользователь API выполняет поиск.</w:t>
      </w:r>
    </w:p>
    <w:p w14:paraId="648ECBB7" w14:textId="77777777" w:rsidR="00B02C8D" w:rsidRPr="0066409D" w:rsidRDefault="00B02C8D" w:rsidP="000507E6">
      <w:pPr>
        <w:pStyle w:val="affff4"/>
        <w:numPr>
          <w:ilvl w:val="0"/>
          <w:numId w:val="59"/>
        </w:numPr>
        <w:ind w:left="360"/>
      </w:pPr>
      <w:r w:rsidRPr="0066409D">
        <w:t>Результаты поиска всегда содержат id найденных документов.</w:t>
      </w:r>
    </w:p>
    <w:p w14:paraId="552A1B33" w14:textId="77777777" w:rsidR="00B02C8D" w:rsidRPr="0066409D" w:rsidRDefault="00B02C8D" w:rsidP="000507E6">
      <w:pPr>
        <w:pStyle w:val="affff4"/>
        <w:numPr>
          <w:ilvl w:val="0"/>
          <w:numId w:val="59"/>
        </w:numPr>
        <w:ind w:left="360"/>
      </w:pPr>
      <w:r w:rsidRPr="0066409D">
        <w:t>API всегда возвращает id патентного документа для любых методов, возвращающих какую-либо информацию о патентных документах.</w:t>
      </w:r>
    </w:p>
    <w:p w14:paraId="4B6246B3" w14:textId="02846B2E" w:rsidR="00B02C8D" w:rsidRPr="0066409D" w:rsidRDefault="00B02C8D" w:rsidP="000507E6">
      <w:pPr>
        <w:pStyle w:val="affff4"/>
        <w:numPr>
          <w:ilvl w:val="0"/>
          <w:numId w:val="59"/>
        </w:numPr>
        <w:ind w:left="360"/>
      </w:pPr>
      <w:r w:rsidRPr="0066409D">
        <w:t xml:space="preserve">Далее полученные id могут использоваться для получения похожих документов (см. п. </w:t>
      </w:r>
      <w:r w:rsidR="00C07564">
        <w:fldChar w:fldCharType="begin"/>
      </w:r>
      <w:r w:rsidR="00C07564">
        <w:instrText xml:space="preserve"> REF _Ref86159330 \r \h </w:instrText>
      </w:r>
      <w:r w:rsidR="00C07564">
        <w:fldChar w:fldCharType="separate"/>
      </w:r>
      <w:r w:rsidR="00E653A1">
        <w:t>2.5</w:t>
      </w:r>
      <w:r w:rsidR="00C07564">
        <w:fldChar w:fldCharType="end"/>
      </w:r>
      <w:r w:rsidRPr="0066409D">
        <w:t>)</w:t>
      </w:r>
    </w:p>
    <w:p w14:paraId="143F0C55" w14:textId="77777777" w:rsidR="00B02C8D" w:rsidRDefault="00B02C8D" w:rsidP="008311E7">
      <w:pPr>
        <w:pStyle w:val="21"/>
      </w:pPr>
      <w:bookmarkStart w:id="172" w:name="_Toc86067907"/>
      <w:bookmarkStart w:id="173" w:name="_Toc102643737"/>
      <w:r>
        <w:t>Классификаторы</w:t>
      </w:r>
      <w:bookmarkEnd w:id="172"/>
      <w:bookmarkEnd w:id="173"/>
    </w:p>
    <w:p w14:paraId="51C8E169" w14:textId="7521EA50" w:rsidR="00B02C8D" w:rsidRDefault="00B02C8D" w:rsidP="000507E6">
      <w:pPr>
        <w:pStyle w:val="affff4"/>
        <w:rPr>
          <w:lang w:bidi="hi-IN"/>
        </w:rPr>
      </w:pPr>
      <w:r>
        <w:rPr>
          <w:lang w:bidi="hi-IN"/>
        </w:rPr>
        <w:t>API предоставляет информаци</w:t>
      </w:r>
      <w:r w:rsidRPr="0066409D">
        <w:rPr>
          <w:rStyle w:val="affff3"/>
        </w:rPr>
        <w:t>ю</w:t>
      </w:r>
      <w:r>
        <w:rPr>
          <w:lang w:bidi="hi-IN"/>
        </w:rPr>
        <w:t xml:space="preserve"> по следующим классификаторам.</w:t>
      </w:r>
    </w:p>
    <w:p w14:paraId="227C4C64" w14:textId="70853E11" w:rsidR="00B02C8D" w:rsidRDefault="00B02C8D" w:rsidP="000507E6">
      <w:pPr>
        <w:pStyle w:val="a1"/>
        <w:spacing w:line="240" w:lineRule="auto"/>
        <w:ind w:left="4613"/>
      </w:pPr>
      <w:r>
        <w:t>Классификаторы</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4679"/>
        <w:gridCol w:w="4681"/>
      </w:tblGrid>
      <w:tr w:rsidR="00B02C8D" w14:paraId="36E828AE" w14:textId="77777777" w:rsidTr="00490EDE">
        <w:tc>
          <w:tcPr>
            <w:tcW w:w="4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58B6A9A" w14:textId="77777777" w:rsidR="00B02C8D" w:rsidRDefault="00B02C8D" w:rsidP="000507E6">
            <w:pPr>
              <w:pStyle w:val="afffffffe"/>
              <w:rPr>
                <w:rFonts w:eastAsia="Noto Serif CJK SC"/>
                <w:lang w:eastAsia="zh-CN" w:bidi="hi-IN"/>
              </w:rPr>
            </w:pPr>
            <w:r>
              <w:rPr>
                <w:rFonts w:eastAsia="Noto Serif CJK SC"/>
                <w:lang w:eastAsia="zh-CN" w:bidi="hi-IN"/>
              </w:rPr>
              <w:t>Наименование</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855A5B" w14:textId="77777777" w:rsidR="00B02C8D" w:rsidRDefault="00B02C8D" w:rsidP="000507E6">
            <w:pPr>
              <w:pStyle w:val="afffffffe"/>
              <w:rPr>
                <w:rFonts w:eastAsia="Noto Serif CJK SC"/>
                <w:lang w:val="en-US" w:eastAsia="zh-CN" w:bidi="hi-IN"/>
              </w:rPr>
            </w:pPr>
            <w:r>
              <w:rPr>
                <w:rFonts w:eastAsia="Noto Serif CJK SC"/>
                <w:lang w:eastAsia="zh-CN" w:bidi="hi-IN"/>
              </w:rPr>
              <w:t>Идентификатор, используемый</w:t>
            </w:r>
            <w:r>
              <w:rPr>
                <w:rFonts w:eastAsia="Noto Serif CJK SC"/>
                <w:lang w:val="en-US" w:eastAsia="zh-CN" w:bidi="hi-IN"/>
              </w:rPr>
              <w:t xml:space="preserve"> в API</w:t>
            </w:r>
          </w:p>
        </w:tc>
      </w:tr>
      <w:tr w:rsidR="00B02C8D" w14:paraId="2B2DD544" w14:textId="77777777" w:rsidTr="00490EDE">
        <w:tc>
          <w:tcPr>
            <w:tcW w:w="4677" w:type="dxa"/>
            <w:tcBorders>
              <w:top w:val="single" w:sz="4" w:space="0" w:color="auto"/>
              <w:left w:val="single" w:sz="4" w:space="0" w:color="auto"/>
              <w:bottom w:val="single" w:sz="4" w:space="0" w:color="auto"/>
              <w:right w:val="single" w:sz="4" w:space="0" w:color="auto"/>
            </w:tcBorders>
            <w:hideMark/>
          </w:tcPr>
          <w:p w14:paraId="036D69F7" w14:textId="77777777" w:rsidR="00B02C8D" w:rsidRPr="0066409D" w:rsidRDefault="00B02C8D" w:rsidP="000507E6">
            <w:pPr>
              <w:pStyle w:val="afffff8"/>
              <w:rPr>
                <w:rFonts w:eastAsia="Noto Serif CJK SC"/>
                <w:lang w:eastAsia="zh-CN" w:bidi="hi-IN"/>
              </w:rPr>
            </w:pPr>
            <w:r w:rsidRPr="0066409D">
              <w:rPr>
                <w:rFonts w:eastAsia="Noto Serif CJK SC"/>
                <w:lang w:eastAsia="zh-CN" w:bidi="hi-IN"/>
              </w:rPr>
              <w:t>МПК (Международная Патентная классификация)</w:t>
            </w:r>
          </w:p>
        </w:tc>
        <w:tc>
          <w:tcPr>
            <w:tcW w:w="4678" w:type="dxa"/>
            <w:tcBorders>
              <w:top w:val="single" w:sz="4" w:space="0" w:color="auto"/>
              <w:left w:val="single" w:sz="4" w:space="0" w:color="auto"/>
              <w:bottom w:val="single" w:sz="4" w:space="0" w:color="auto"/>
              <w:right w:val="single" w:sz="4" w:space="0" w:color="auto"/>
            </w:tcBorders>
            <w:hideMark/>
          </w:tcPr>
          <w:p w14:paraId="1786D88A" w14:textId="77777777" w:rsidR="00B02C8D" w:rsidRPr="0066409D" w:rsidRDefault="00B02C8D" w:rsidP="000507E6">
            <w:pPr>
              <w:pStyle w:val="afffff8"/>
              <w:rPr>
                <w:rFonts w:eastAsia="Noto Serif CJK SC"/>
                <w:lang w:val="en-US" w:eastAsia="zh-CN" w:bidi="hi-IN"/>
              </w:rPr>
            </w:pPr>
            <w:r w:rsidRPr="0066409D">
              <w:rPr>
                <w:rFonts w:eastAsia="Noto Serif CJK SC"/>
                <w:lang w:val="en-US" w:eastAsia="zh-CN" w:bidi="hi-IN"/>
              </w:rPr>
              <w:t>ipc</w:t>
            </w:r>
          </w:p>
        </w:tc>
      </w:tr>
      <w:tr w:rsidR="00B02C8D" w14:paraId="745FEFA8" w14:textId="77777777" w:rsidTr="00490EDE">
        <w:tc>
          <w:tcPr>
            <w:tcW w:w="4677" w:type="dxa"/>
            <w:tcBorders>
              <w:top w:val="single" w:sz="4" w:space="0" w:color="auto"/>
              <w:left w:val="single" w:sz="4" w:space="0" w:color="auto"/>
              <w:bottom w:val="single" w:sz="4" w:space="0" w:color="auto"/>
              <w:right w:val="single" w:sz="4" w:space="0" w:color="auto"/>
            </w:tcBorders>
            <w:hideMark/>
          </w:tcPr>
          <w:p w14:paraId="185B4ED9" w14:textId="77777777" w:rsidR="00B02C8D" w:rsidRPr="0066409D" w:rsidRDefault="00B02C8D" w:rsidP="000507E6">
            <w:pPr>
              <w:pStyle w:val="afffff8"/>
              <w:rPr>
                <w:rFonts w:eastAsia="Noto Serif CJK SC"/>
                <w:lang w:eastAsia="zh-CN" w:bidi="hi-IN"/>
              </w:rPr>
            </w:pPr>
            <w:r w:rsidRPr="0066409D">
              <w:rPr>
                <w:rFonts w:eastAsia="Noto Serif CJK SC"/>
                <w:lang w:eastAsia="zh-CN" w:bidi="hi-IN"/>
              </w:rPr>
              <w:t xml:space="preserve">СПК (Совместная патентная </w:t>
            </w:r>
          </w:p>
          <w:p w14:paraId="01EC96B4" w14:textId="77777777" w:rsidR="00B02C8D" w:rsidRPr="0066409D" w:rsidRDefault="00B02C8D" w:rsidP="000507E6">
            <w:pPr>
              <w:pStyle w:val="afffff8"/>
              <w:rPr>
                <w:rFonts w:eastAsia="Noto Serif CJK SC"/>
                <w:lang w:eastAsia="zh-CN" w:bidi="hi-IN"/>
              </w:rPr>
            </w:pPr>
            <w:r w:rsidRPr="0066409D">
              <w:rPr>
                <w:rFonts w:eastAsia="Noto Serif CJK SC"/>
                <w:lang w:eastAsia="zh-CN" w:bidi="hi-IN"/>
              </w:rPr>
              <w:t>классификация)</w:t>
            </w:r>
          </w:p>
        </w:tc>
        <w:tc>
          <w:tcPr>
            <w:tcW w:w="4678" w:type="dxa"/>
            <w:tcBorders>
              <w:top w:val="single" w:sz="4" w:space="0" w:color="auto"/>
              <w:left w:val="single" w:sz="4" w:space="0" w:color="auto"/>
              <w:bottom w:val="single" w:sz="4" w:space="0" w:color="auto"/>
              <w:right w:val="single" w:sz="4" w:space="0" w:color="auto"/>
            </w:tcBorders>
            <w:hideMark/>
          </w:tcPr>
          <w:p w14:paraId="6C5E2FE2" w14:textId="77777777" w:rsidR="00B02C8D" w:rsidRPr="0066409D" w:rsidRDefault="00B02C8D" w:rsidP="000507E6">
            <w:pPr>
              <w:pStyle w:val="afffff8"/>
              <w:rPr>
                <w:rFonts w:eastAsia="Noto Serif CJK SC"/>
                <w:lang w:val="en-US" w:eastAsia="zh-CN" w:bidi="hi-IN"/>
              </w:rPr>
            </w:pPr>
            <w:r w:rsidRPr="0066409D">
              <w:rPr>
                <w:rFonts w:eastAsia="Noto Serif CJK SC"/>
                <w:lang w:val="en-US" w:eastAsia="zh-CN" w:bidi="hi-IN"/>
              </w:rPr>
              <w:t>cpc</w:t>
            </w:r>
          </w:p>
        </w:tc>
      </w:tr>
    </w:tbl>
    <w:p w14:paraId="1F79E8DC" w14:textId="77777777" w:rsidR="00B02C8D" w:rsidRDefault="00B02C8D" w:rsidP="000507E6">
      <w:pPr>
        <w:suppressAutoHyphens/>
        <w:autoSpaceDN w:val="0"/>
        <w:spacing w:line="240" w:lineRule="auto"/>
        <w:textAlignment w:val="baseline"/>
        <w:rPr>
          <w:rFonts w:eastAsia="Noto Serif CJK SC"/>
          <w:kern w:val="3"/>
        </w:rPr>
      </w:pPr>
    </w:p>
    <w:p w14:paraId="22E6F7E5" w14:textId="77777777" w:rsidR="00B02C8D" w:rsidRPr="00300AFF" w:rsidRDefault="00B02C8D" w:rsidP="00E653A1">
      <w:pPr>
        <w:pStyle w:val="31"/>
      </w:pPr>
      <w:bookmarkStart w:id="174" w:name="_Toc86067908"/>
      <w:bookmarkStart w:id="175" w:name="_Toc102643738"/>
      <w:r>
        <w:lastRenderedPageBreak/>
        <w:t>Поиск по классификаторам</w:t>
      </w:r>
      <w:bookmarkEnd w:id="174"/>
      <w:bookmarkEnd w:id="175"/>
    </w:p>
    <w:p w14:paraId="11C0D9F8" w14:textId="77777777" w:rsidR="00B02C8D" w:rsidRDefault="00B02C8D" w:rsidP="000507E6">
      <w:pPr>
        <w:pStyle w:val="affff4"/>
        <w:rPr>
          <w:lang w:bidi="hi-IN"/>
        </w:rPr>
      </w:pPr>
      <w:r>
        <w:rPr>
          <w:lang w:bidi="hi-IN"/>
        </w:rPr>
        <w:t>Запрос:</w:t>
      </w:r>
    </w:p>
    <w:p w14:paraId="2E76C767" w14:textId="77777777" w:rsidR="00B02C8D" w:rsidRDefault="00B02C8D" w:rsidP="000507E6">
      <w:pPr>
        <w:pStyle w:val="affff4"/>
        <w:rPr>
          <w:lang w:bidi="hi-IN"/>
        </w:rPr>
      </w:pPr>
      <w:r>
        <w:rPr>
          <w:lang w:bidi="hi-IN"/>
        </w:rPr>
        <w:t>POST /</w:t>
      </w:r>
      <w:r>
        <w:rPr>
          <w:lang w:val="en-US" w:bidi="hi-IN"/>
        </w:rPr>
        <w:t>classification</w:t>
      </w:r>
      <w:r>
        <w:rPr>
          <w:lang w:bidi="hi-IN"/>
        </w:rPr>
        <w:t>/&lt;идентификатор классификатора&gt;/search</w:t>
      </w:r>
    </w:p>
    <w:p w14:paraId="1DCC78C3" w14:textId="77777777" w:rsidR="00B02C8D" w:rsidRDefault="00B02C8D" w:rsidP="000507E6">
      <w:pPr>
        <w:pStyle w:val="affff4"/>
        <w:rPr>
          <w:lang w:bidi="hi-IN"/>
        </w:rPr>
      </w:pPr>
      <w:r>
        <w:rPr>
          <w:lang w:bidi="hi-IN"/>
        </w:rPr>
        <w:t xml:space="preserve">Уточняющие поиск параметры передаются в формате </w:t>
      </w:r>
      <w:r>
        <w:rPr>
          <w:lang w:val="en-US" w:bidi="hi-IN"/>
        </w:rPr>
        <w:t>json</w:t>
      </w:r>
      <w:r>
        <w:rPr>
          <w:lang w:bidi="hi-IN"/>
        </w:rPr>
        <w:t>.</w:t>
      </w:r>
    </w:p>
    <w:p w14:paraId="4841891C" w14:textId="77777777" w:rsidR="00B02C8D" w:rsidRDefault="00B02C8D" w:rsidP="000507E6">
      <w:pPr>
        <w:pStyle w:val="affff4"/>
        <w:rPr>
          <w:lang w:bidi="hi-IN"/>
        </w:rPr>
      </w:pPr>
      <w:r>
        <w:rPr>
          <w:lang w:bidi="hi-IN"/>
        </w:rPr>
        <w:t>Список параметров:</w:t>
      </w:r>
    </w:p>
    <w:p w14:paraId="1535E0D3" w14:textId="77777777" w:rsidR="00B02C8D" w:rsidRPr="0066409D" w:rsidRDefault="00B02C8D" w:rsidP="000507E6">
      <w:pPr>
        <w:pStyle w:val="12"/>
        <w:ind w:left="1145"/>
        <w:textAlignment w:val="auto"/>
        <w:rPr>
          <w:b/>
          <w:bCs/>
        </w:rPr>
      </w:pPr>
      <w:r w:rsidRPr="0066409D">
        <w:rPr>
          <w:b/>
          <w:bCs/>
        </w:rPr>
        <w:t xml:space="preserve">query  </w:t>
      </w:r>
      <w:r w:rsidRPr="0066409D">
        <w:t>-  поисковое выражение на естественном языке;</w:t>
      </w:r>
    </w:p>
    <w:p w14:paraId="4EFEB679" w14:textId="77777777" w:rsidR="00B02C8D" w:rsidRPr="0066409D" w:rsidRDefault="00B02C8D" w:rsidP="000507E6">
      <w:pPr>
        <w:pStyle w:val="12"/>
        <w:ind w:left="1145"/>
        <w:textAlignment w:val="auto"/>
        <w:rPr>
          <w:b/>
          <w:bCs/>
        </w:rPr>
      </w:pPr>
      <w:r w:rsidRPr="0066409D">
        <w:rPr>
          <w:b/>
          <w:bCs/>
        </w:rPr>
        <w:t xml:space="preserve">lang </w:t>
      </w:r>
      <w:r w:rsidRPr="0066409D">
        <w:t>— язык (ru — русский, en — английский);</w:t>
      </w:r>
    </w:p>
    <w:p w14:paraId="1CAB2629" w14:textId="77777777" w:rsidR="00B02C8D" w:rsidRPr="000B1459" w:rsidRDefault="00B02C8D" w:rsidP="000507E6">
      <w:pPr>
        <w:pStyle w:val="affff4"/>
        <w:rPr>
          <w:lang w:val="en-US" w:bidi="hi-IN"/>
        </w:rPr>
      </w:pPr>
      <w:r>
        <w:rPr>
          <w:lang w:bidi="hi-IN"/>
        </w:rPr>
        <w:t>Пример</w:t>
      </w:r>
      <w:r w:rsidRPr="000B1459">
        <w:rPr>
          <w:lang w:val="en-US" w:bidi="hi-IN"/>
        </w:rPr>
        <w:t>:</w:t>
      </w:r>
    </w:p>
    <w:p w14:paraId="6CE3C371" w14:textId="77777777" w:rsidR="00B02C8D" w:rsidRPr="000B1459" w:rsidRDefault="00B02C8D" w:rsidP="000507E6">
      <w:pPr>
        <w:pStyle w:val="affff4"/>
        <w:rPr>
          <w:lang w:val="en-US" w:bidi="hi-IN"/>
        </w:rPr>
      </w:pPr>
      <w:r>
        <w:rPr>
          <w:lang w:val="en-US" w:bidi="hi-IN"/>
        </w:rPr>
        <w:t>POST</w:t>
      </w:r>
      <w:r w:rsidRPr="000B1459">
        <w:rPr>
          <w:lang w:val="en-US" w:bidi="hi-IN"/>
        </w:rPr>
        <w:t xml:space="preserve"> /</w:t>
      </w:r>
      <w:r>
        <w:rPr>
          <w:lang w:val="en-US" w:bidi="hi-IN"/>
        </w:rPr>
        <w:t>classification</w:t>
      </w:r>
      <w:r w:rsidRPr="000B1459">
        <w:rPr>
          <w:lang w:val="en-US" w:bidi="hi-IN"/>
        </w:rPr>
        <w:t>/</w:t>
      </w:r>
      <w:r>
        <w:rPr>
          <w:lang w:val="en-US" w:bidi="hi-IN"/>
        </w:rPr>
        <w:t>ipc</w:t>
      </w:r>
      <w:r w:rsidRPr="000B1459">
        <w:rPr>
          <w:lang w:val="en-US" w:bidi="hi-IN"/>
        </w:rPr>
        <w:t>/</w:t>
      </w:r>
      <w:r>
        <w:rPr>
          <w:lang w:val="en-US" w:bidi="hi-IN"/>
        </w:rPr>
        <w:t>search</w:t>
      </w:r>
      <w:r w:rsidRPr="000B1459">
        <w:rPr>
          <w:lang w:val="en-US" w:bidi="hi-IN"/>
        </w:rPr>
        <w:t>/</w:t>
      </w:r>
    </w:p>
    <w:p w14:paraId="78CDAA01" w14:textId="1DDEDEEC" w:rsidR="00B02C8D" w:rsidRDefault="00B02C8D" w:rsidP="000507E6">
      <w:pPr>
        <w:pStyle w:val="affff4"/>
        <w:rPr>
          <w:lang w:val="en-US" w:bidi="hi-IN"/>
        </w:rPr>
      </w:pPr>
      <w:r w:rsidRPr="000B1459">
        <w:rPr>
          <w:lang w:val="en-US" w:bidi="hi-IN"/>
        </w:rPr>
        <w:t>{"</w:t>
      </w:r>
      <w:r>
        <w:rPr>
          <w:lang w:val="en-US" w:bidi="hi-IN"/>
        </w:rPr>
        <w:t>query</w:t>
      </w:r>
      <w:r w:rsidRPr="000B1459">
        <w:rPr>
          <w:lang w:val="en-US" w:bidi="hi-IN"/>
        </w:rPr>
        <w:t>": "</w:t>
      </w:r>
      <w:r>
        <w:rPr>
          <w:lang w:bidi="hi-IN"/>
        </w:rPr>
        <w:t>ракета</w:t>
      </w:r>
      <w:r w:rsidRPr="000B1459">
        <w:rPr>
          <w:lang w:val="en-US" w:bidi="hi-IN"/>
        </w:rPr>
        <w:t>", "</w:t>
      </w:r>
      <w:r>
        <w:rPr>
          <w:lang w:val="en-US" w:bidi="hi-IN"/>
        </w:rPr>
        <w:t>lang</w:t>
      </w:r>
      <w:r w:rsidRPr="000B1459">
        <w:rPr>
          <w:lang w:val="en-US" w:bidi="hi-IN"/>
        </w:rPr>
        <w:t>": "</w:t>
      </w:r>
      <w:r>
        <w:rPr>
          <w:lang w:val="en-US" w:bidi="hi-IN"/>
        </w:rPr>
        <w:t>ru</w:t>
      </w:r>
      <w:r w:rsidRPr="000B1459">
        <w:rPr>
          <w:lang w:val="en-US" w:bidi="hi-IN"/>
        </w:rPr>
        <w:t>"}</w:t>
      </w:r>
    </w:p>
    <w:p w14:paraId="028DA2F9" w14:textId="7EDF2BB6" w:rsidR="0022591C" w:rsidRPr="0022591C" w:rsidRDefault="0022591C" w:rsidP="0022591C">
      <w:pPr>
        <w:pStyle w:val="affff4"/>
        <w:rPr>
          <w:b/>
          <w:i/>
          <w:lang w:val="en-US" w:bidi="hi-IN"/>
        </w:rPr>
      </w:pPr>
      <w:r w:rsidRPr="0022591C">
        <w:rPr>
          <w:b/>
          <w:i/>
          <w:lang w:val="en-US" w:bidi="hi-IN"/>
        </w:rPr>
        <w:t>curl --location --request POST https://searchplatform.rospatent.gov.ru/patsearch/v0.2/classification/ipc/search/' \</w:t>
      </w:r>
    </w:p>
    <w:p w14:paraId="0EB1DE76" w14:textId="2E6A650E" w:rsidR="0022591C" w:rsidRPr="0022591C" w:rsidRDefault="0022591C" w:rsidP="0022591C">
      <w:pPr>
        <w:pStyle w:val="affff4"/>
        <w:rPr>
          <w:b/>
          <w:i/>
          <w:lang w:val="en-US" w:bidi="hi-IN"/>
        </w:rPr>
      </w:pPr>
      <w:r w:rsidRPr="0022591C">
        <w:rPr>
          <w:b/>
          <w:i/>
          <w:lang w:val="en-US" w:bidi="hi-IN"/>
        </w:rPr>
        <w:t xml:space="preserve">--header 'Authorization: Bearer </w:t>
      </w:r>
      <w:r w:rsidRPr="00B15B3A">
        <w:rPr>
          <w:b/>
          <w:i/>
          <w:lang w:val="en-US"/>
        </w:rPr>
        <w:t xml:space="preserve">&lt;API </w:t>
      </w:r>
      <w:r w:rsidRPr="00B15B3A">
        <w:rPr>
          <w:b/>
          <w:i/>
        </w:rPr>
        <w:t>ключ</w:t>
      </w:r>
      <w:r w:rsidRPr="00B15B3A">
        <w:rPr>
          <w:b/>
          <w:i/>
          <w:lang w:val="en-US"/>
        </w:rPr>
        <w:t>&gt;</w:t>
      </w:r>
      <w:r w:rsidRPr="0022591C">
        <w:rPr>
          <w:b/>
          <w:i/>
          <w:lang w:val="en-US" w:bidi="hi-IN"/>
        </w:rPr>
        <w:t>\</w:t>
      </w:r>
    </w:p>
    <w:p w14:paraId="58B00A98" w14:textId="77777777" w:rsidR="0022591C" w:rsidRPr="0022591C" w:rsidRDefault="0022591C" w:rsidP="0022591C">
      <w:pPr>
        <w:pStyle w:val="affff4"/>
        <w:rPr>
          <w:b/>
          <w:i/>
          <w:lang w:val="en-US" w:bidi="hi-IN"/>
        </w:rPr>
      </w:pPr>
      <w:r w:rsidRPr="0022591C">
        <w:rPr>
          <w:b/>
          <w:i/>
          <w:lang w:val="en-US" w:bidi="hi-IN"/>
        </w:rPr>
        <w:t>--header 'Content-Type: application/json' \</w:t>
      </w:r>
    </w:p>
    <w:p w14:paraId="0A1AC094" w14:textId="532C6C5F" w:rsidR="0022591C" w:rsidRPr="0022591C" w:rsidRDefault="0022591C" w:rsidP="0022591C">
      <w:pPr>
        <w:pStyle w:val="affff4"/>
        <w:rPr>
          <w:b/>
          <w:i/>
          <w:lang w:val="en-US" w:bidi="hi-IN"/>
        </w:rPr>
      </w:pPr>
      <w:r w:rsidRPr="0022591C">
        <w:rPr>
          <w:b/>
          <w:i/>
          <w:lang w:val="en-US" w:bidi="hi-IN"/>
        </w:rPr>
        <w:t>--data-raw '{"query": "ракета", "lang": "ru"}'</w:t>
      </w:r>
    </w:p>
    <w:p w14:paraId="649601F1" w14:textId="77777777" w:rsidR="00B02C8D" w:rsidRPr="00300AFF" w:rsidRDefault="00B02C8D" w:rsidP="00E653A1">
      <w:pPr>
        <w:pStyle w:val="31"/>
      </w:pPr>
      <w:bookmarkStart w:id="176" w:name="_Toc86067909"/>
      <w:bookmarkStart w:id="177" w:name="_Toc102643739"/>
      <w:r>
        <w:t>Получение информации по коду классификатора</w:t>
      </w:r>
      <w:bookmarkEnd w:id="176"/>
      <w:bookmarkEnd w:id="177"/>
    </w:p>
    <w:p w14:paraId="69D57A14" w14:textId="77777777" w:rsidR="00B02C8D" w:rsidRDefault="00B02C8D" w:rsidP="000507E6">
      <w:pPr>
        <w:pStyle w:val="affff4"/>
        <w:rPr>
          <w:lang w:bidi="hi-IN"/>
        </w:rPr>
      </w:pPr>
      <w:r>
        <w:rPr>
          <w:lang w:bidi="hi-IN"/>
        </w:rPr>
        <w:t xml:space="preserve">Запрос: </w:t>
      </w:r>
      <w:r>
        <w:rPr>
          <w:lang w:val="en-US" w:bidi="hi-IN"/>
        </w:rPr>
        <w:t>POST</w:t>
      </w:r>
      <w:r>
        <w:rPr>
          <w:lang w:bidi="hi-IN"/>
        </w:rPr>
        <w:t xml:space="preserve"> /</w:t>
      </w:r>
      <w:r>
        <w:rPr>
          <w:lang w:val="en-US" w:bidi="hi-IN"/>
        </w:rPr>
        <w:t>classification</w:t>
      </w:r>
      <w:r>
        <w:rPr>
          <w:lang w:bidi="hi-IN"/>
        </w:rPr>
        <w:t>/&lt;идентификатор классификатора&gt;/</w:t>
      </w:r>
      <w:r>
        <w:rPr>
          <w:lang w:val="en-US" w:bidi="hi-IN"/>
        </w:rPr>
        <w:t>code</w:t>
      </w:r>
    </w:p>
    <w:p w14:paraId="3DB930F3" w14:textId="77777777" w:rsidR="00B02C8D" w:rsidRDefault="00B02C8D" w:rsidP="000507E6">
      <w:pPr>
        <w:pStyle w:val="affff4"/>
        <w:rPr>
          <w:lang w:bidi="hi-IN"/>
        </w:rPr>
      </w:pPr>
      <w:r>
        <w:rPr>
          <w:lang w:bidi="hi-IN"/>
        </w:rPr>
        <w:t xml:space="preserve">Уточняющие параметры передаются в формате </w:t>
      </w:r>
      <w:r>
        <w:rPr>
          <w:lang w:val="en-US" w:bidi="hi-IN"/>
        </w:rPr>
        <w:t>json</w:t>
      </w:r>
      <w:r>
        <w:rPr>
          <w:lang w:bidi="hi-IN"/>
        </w:rPr>
        <w:t>.</w:t>
      </w:r>
    </w:p>
    <w:p w14:paraId="0497B266" w14:textId="77777777" w:rsidR="00B02C8D" w:rsidRPr="001F4AE7" w:rsidRDefault="00B02C8D" w:rsidP="000507E6">
      <w:pPr>
        <w:pStyle w:val="affff4"/>
        <w:rPr>
          <w:lang w:val="en-US" w:bidi="hi-IN"/>
        </w:rPr>
      </w:pPr>
      <w:r>
        <w:rPr>
          <w:lang w:bidi="hi-IN"/>
        </w:rPr>
        <w:t>Список параметров:</w:t>
      </w:r>
    </w:p>
    <w:p w14:paraId="4AA3978B" w14:textId="77777777" w:rsidR="00B02C8D" w:rsidRPr="0066409D" w:rsidRDefault="00B02C8D" w:rsidP="000507E6">
      <w:pPr>
        <w:pStyle w:val="12"/>
        <w:ind w:left="1145"/>
        <w:textAlignment w:val="auto"/>
      </w:pPr>
      <w:r w:rsidRPr="0066409D">
        <w:rPr>
          <w:b/>
          <w:bCs/>
        </w:rPr>
        <w:t>code</w:t>
      </w:r>
      <w:r w:rsidRPr="0066409D">
        <w:t xml:space="preserve"> — код классификатора;</w:t>
      </w:r>
    </w:p>
    <w:p w14:paraId="00F99AF3" w14:textId="77777777" w:rsidR="00B02C8D" w:rsidRPr="0066409D" w:rsidRDefault="00B02C8D" w:rsidP="000507E6">
      <w:pPr>
        <w:pStyle w:val="12"/>
        <w:ind w:left="1145"/>
        <w:textAlignment w:val="auto"/>
      </w:pPr>
      <w:r w:rsidRPr="0066409D">
        <w:rPr>
          <w:b/>
          <w:bCs/>
        </w:rPr>
        <w:t>lang</w:t>
      </w:r>
      <w:r w:rsidRPr="0066409D">
        <w:t xml:space="preserve"> — на каком языке предоставить расшифровку классификатора (ru — русский, en — английский);</w:t>
      </w:r>
    </w:p>
    <w:p w14:paraId="02B9FB87" w14:textId="77777777" w:rsidR="00B02C8D" w:rsidRPr="00533480" w:rsidRDefault="00B02C8D" w:rsidP="000507E6">
      <w:pPr>
        <w:pStyle w:val="affff4"/>
        <w:rPr>
          <w:lang w:val="fr-FR" w:bidi="hi-IN"/>
        </w:rPr>
      </w:pPr>
      <w:r>
        <w:rPr>
          <w:lang w:val="en-US" w:bidi="hi-IN"/>
        </w:rPr>
        <w:t>Пример</w:t>
      </w:r>
      <w:r w:rsidRPr="00533480">
        <w:rPr>
          <w:lang w:val="fr-FR" w:bidi="hi-IN"/>
        </w:rPr>
        <w:t>:</w:t>
      </w:r>
    </w:p>
    <w:p w14:paraId="33F313B5" w14:textId="77777777" w:rsidR="00B02C8D" w:rsidRPr="00533480" w:rsidRDefault="00B02C8D" w:rsidP="000507E6">
      <w:pPr>
        <w:pStyle w:val="affff4"/>
        <w:rPr>
          <w:lang w:val="fr-FR" w:bidi="hi-IN"/>
        </w:rPr>
      </w:pPr>
      <w:r w:rsidRPr="00533480">
        <w:rPr>
          <w:lang w:val="fr-FR" w:bidi="hi-IN"/>
        </w:rPr>
        <w:t>POST /classification/ipc/code/</w:t>
      </w:r>
    </w:p>
    <w:p w14:paraId="0F47C56F" w14:textId="08FAFEF1" w:rsidR="00B02C8D" w:rsidRDefault="00B02C8D" w:rsidP="000507E6">
      <w:pPr>
        <w:pStyle w:val="affff4"/>
        <w:rPr>
          <w:lang w:val="fr-FR" w:bidi="hi-IN"/>
        </w:rPr>
      </w:pPr>
      <w:r w:rsidRPr="00533480">
        <w:rPr>
          <w:lang w:val="fr-FR" w:bidi="hi-IN"/>
        </w:rPr>
        <w:t>{"code": "B63G3/04", "lang": "ru"}</w:t>
      </w:r>
    </w:p>
    <w:p w14:paraId="7C1F5FCF" w14:textId="0AA67BD5" w:rsidR="0022591C" w:rsidRPr="0022591C" w:rsidRDefault="0022591C" w:rsidP="0022591C">
      <w:pPr>
        <w:pStyle w:val="affff4"/>
        <w:rPr>
          <w:b/>
          <w:i/>
          <w:lang w:val="fr-FR" w:bidi="hi-IN"/>
        </w:rPr>
      </w:pPr>
      <w:r w:rsidRPr="0022591C">
        <w:rPr>
          <w:b/>
          <w:i/>
          <w:lang w:val="fr-FR" w:bidi="hi-IN"/>
        </w:rPr>
        <w:t>curl --location --request POST https://searchplatform.rospatent.gov.ru/patsearch/v0.2/classification/ipc/code/' \</w:t>
      </w:r>
    </w:p>
    <w:p w14:paraId="5AAB7B70" w14:textId="08330A25" w:rsidR="0022591C" w:rsidRPr="0022591C" w:rsidRDefault="0022591C" w:rsidP="0022591C">
      <w:pPr>
        <w:pStyle w:val="affff4"/>
        <w:rPr>
          <w:b/>
          <w:i/>
          <w:lang w:val="fr-FR" w:bidi="hi-IN"/>
        </w:rPr>
      </w:pPr>
      <w:r w:rsidRPr="0022591C">
        <w:rPr>
          <w:b/>
          <w:i/>
          <w:lang w:val="fr-FR" w:bidi="hi-IN"/>
        </w:rPr>
        <w:t xml:space="preserve">--header 'Authorization: Bearer </w:t>
      </w:r>
      <w:r w:rsidRPr="00B15B3A">
        <w:rPr>
          <w:b/>
          <w:i/>
          <w:lang w:val="en-US"/>
        </w:rPr>
        <w:t xml:space="preserve">&lt;API </w:t>
      </w:r>
      <w:r w:rsidRPr="00B15B3A">
        <w:rPr>
          <w:b/>
          <w:i/>
        </w:rPr>
        <w:t>ключ</w:t>
      </w:r>
      <w:r w:rsidRPr="00B15B3A">
        <w:rPr>
          <w:b/>
          <w:i/>
          <w:lang w:val="en-US"/>
        </w:rPr>
        <w:t>&gt;</w:t>
      </w:r>
      <w:r w:rsidRPr="0022591C">
        <w:rPr>
          <w:b/>
          <w:i/>
          <w:lang w:val="fr-FR" w:bidi="hi-IN"/>
        </w:rPr>
        <w:t>\</w:t>
      </w:r>
    </w:p>
    <w:p w14:paraId="7FAB5F9C" w14:textId="77777777" w:rsidR="0022591C" w:rsidRPr="0022591C" w:rsidRDefault="0022591C" w:rsidP="0022591C">
      <w:pPr>
        <w:pStyle w:val="affff4"/>
        <w:rPr>
          <w:b/>
          <w:i/>
          <w:lang w:val="fr-FR" w:bidi="hi-IN"/>
        </w:rPr>
      </w:pPr>
      <w:r w:rsidRPr="0022591C">
        <w:rPr>
          <w:b/>
          <w:i/>
          <w:lang w:val="fr-FR" w:bidi="hi-IN"/>
        </w:rPr>
        <w:t>--header 'Content-Type: application/json' \</w:t>
      </w:r>
    </w:p>
    <w:p w14:paraId="6C7FE166" w14:textId="77777777" w:rsidR="0022591C" w:rsidRPr="0022591C" w:rsidRDefault="0022591C" w:rsidP="0022591C">
      <w:pPr>
        <w:pStyle w:val="affff4"/>
        <w:rPr>
          <w:b/>
          <w:i/>
          <w:lang w:val="fr-FR" w:bidi="hi-IN"/>
        </w:rPr>
      </w:pPr>
      <w:r w:rsidRPr="0022591C">
        <w:rPr>
          <w:b/>
          <w:i/>
          <w:lang w:val="fr-FR" w:bidi="hi-IN"/>
        </w:rPr>
        <w:t>--data-raw '{"code": "B63G3/04", "lang": "ru"}</w:t>
      </w:r>
    </w:p>
    <w:p w14:paraId="4554B28E" w14:textId="31BC4491" w:rsidR="00B02C8D" w:rsidRDefault="00B02C8D" w:rsidP="00E653A1">
      <w:pPr>
        <w:pStyle w:val="31"/>
      </w:pPr>
      <w:bookmarkStart w:id="178" w:name="_Toc86067910"/>
      <w:bookmarkStart w:id="179" w:name="_Toc102643740"/>
      <w:r>
        <w:t>Описание структуры результатов выполнения метода</w:t>
      </w:r>
      <w:bookmarkEnd w:id="178"/>
      <w:bookmarkEnd w:id="179"/>
    </w:p>
    <w:p w14:paraId="5D52D098" w14:textId="77777777" w:rsidR="00B02C8D" w:rsidRPr="003A2D73" w:rsidRDefault="00B02C8D" w:rsidP="000507E6">
      <w:pPr>
        <w:pStyle w:val="affff4"/>
      </w:pPr>
      <w:r>
        <w:t xml:space="preserve">Ответ Системы в формате </w:t>
      </w:r>
      <w:r>
        <w:rPr>
          <w:lang w:val="en-US"/>
        </w:rPr>
        <w:t>json</w:t>
      </w:r>
      <w:r>
        <w:t>:</w:t>
      </w:r>
    </w:p>
    <w:p w14:paraId="4D193D58" w14:textId="77777777" w:rsidR="00B02C8D" w:rsidRPr="000B1459" w:rsidRDefault="00B02C8D" w:rsidP="000507E6">
      <w:pPr>
        <w:pStyle w:val="Standard"/>
        <w:rPr>
          <w:rFonts w:ascii="Times New Roman" w:hAnsi="Times New Roman" w:cs="Times New Roman"/>
        </w:rPr>
      </w:pPr>
      <w:r w:rsidRPr="0066409D">
        <w:rPr>
          <w:rFonts w:ascii="Times New Roman" w:hAnsi="Times New Roman" w:cs="Times New Roman"/>
        </w:rPr>
        <w:t>curl</w:t>
      </w:r>
      <w:r w:rsidRPr="000B1459">
        <w:rPr>
          <w:rFonts w:ascii="Times New Roman" w:hAnsi="Times New Roman" w:cs="Times New Roman"/>
        </w:rPr>
        <w:t xml:space="preserve"> -</w:t>
      </w:r>
      <w:r w:rsidRPr="0066409D">
        <w:rPr>
          <w:rFonts w:ascii="Times New Roman" w:hAnsi="Times New Roman" w:cs="Times New Roman"/>
        </w:rPr>
        <w:t>v</w:t>
      </w:r>
      <w:r w:rsidRPr="000B1459">
        <w:rPr>
          <w:rFonts w:ascii="Times New Roman" w:hAnsi="Times New Roman" w:cs="Times New Roman"/>
        </w:rPr>
        <w:t xml:space="preserve"> -</w:t>
      </w:r>
      <w:r w:rsidRPr="0066409D">
        <w:rPr>
          <w:rFonts w:ascii="Times New Roman" w:hAnsi="Times New Roman" w:cs="Times New Roman"/>
        </w:rPr>
        <w:t>d</w:t>
      </w:r>
      <w:r w:rsidRPr="000B1459">
        <w:rPr>
          <w:rFonts w:ascii="Times New Roman" w:hAnsi="Times New Roman" w:cs="Times New Roman"/>
        </w:rPr>
        <w:t xml:space="preserve"> '{"</w:t>
      </w:r>
      <w:r w:rsidRPr="0066409D">
        <w:rPr>
          <w:rFonts w:ascii="Times New Roman" w:hAnsi="Times New Roman" w:cs="Times New Roman"/>
        </w:rPr>
        <w:t>q</w:t>
      </w:r>
      <w:r w:rsidRPr="000B1459">
        <w:rPr>
          <w:rFonts w:ascii="Times New Roman" w:hAnsi="Times New Roman" w:cs="Times New Roman"/>
        </w:rPr>
        <w:t>": "</w:t>
      </w:r>
      <w:r w:rsidRPr="00533480">
        <w:rPr>
          <w:rFonts w:ascii="Times New Roman" w:hAnsi="Times New Roman" w:cs="Times New Roman"/>
          <w:lang w:val="ru-RU"/>
        </w:rPr>
        <w:t>ракета</w:t>
      </w:r>
      <w:r w:rsidRPr="000B1459">
        <w:rPr>
          <w:rFonts w:ascii="Times New Roman" w:hAnsi="Times New Roman" w:cs="Times New Roman"/>
        </w:rPr>
        <w:t>", "</w:t>
      </w:r>
      <w:r w:rsidRPr="0066409D">
        <w:rPr>
          <w:rFonts w:ascii="Times New Roman" w:hAnsi="Times New Roman" w:cs="Times New Roman"/>
        </w:rPr>
        <w:t>limit</w:t>
      </w:r>
      <w:r w:rsidRPr="000B1459">
        <w:rPr>
          <w:rFonts w:ascii="Times New Roman" w:hAnsi="Times New Roman" w:cs="Times New Roman"/>
        </w:rPr>
        <w:t>": 1, "</w:t>
      </w:r>
      <w:r w:rsidRPr="0066409D">
        <w:rPr>
          <w:rFonts w:ascii="Times New Roman" w:hAnsi="Times New Roman" w:cs="Times New Roman"/>
        </w:rPr>
        <w:t>filter</w:t>
      </w:r>
      <w:r w:rsidRPr="000B1459">
        <w:rPr>
          <w:rFonts w:ascii="Times New Roman" w:hAnsi="Times New Roman" w:cs="Times New Roman"/>
        </w:rPr>
        <w:t>": {"</w:t>
      </w:r>
      <w:r w:rsidRPr="0066409D">
        <w:rPr>
          <w:rFonts w:ascii="Times New Roman" w:hAnsi="Times New Roman" w:cs="Times New Roman"/>
        </w:rPr>
        <w:t>classification</w:t>
      </w:r>
      <w:r w:rsidRPr="000B1459">
        <w:rPr>
          <w:rFonts w:ascii="Times New Roman" w:hAnsi="Times New Roman" w:cs="Times New Roman"/>
        </w:rPr>
        <w:t>.</w:t>
      </w:r>
      <w:r w:rsidRPr="0066409D">
        <w:rPr>
          <w:rFonts w:ascii="Times New Roman" w:hAnsi="Times New Roman" w:cs="Times New Roman"/>
        </w:rPr>
        <w:t>ipc</w:t>
      </w:r>
      <w:r w:rsidRPr="000B1459">
        <w:rPr>
          <w:rFonts w:ascii="Times New Roman" w:hAnsi="Times New Roman" w:cs="Times New Roman"/>
        </w:rPr>
        <w:t>": {"</w:t>
      </w:r>
      <w:r w:rsidRPr="0066409D">
        <w:rPr>
          <w:rFonts w:ascii="Times New Roman" w:hAnsi="Times New Roman" w:cs="Times New Roman"/>
        </w:rPr>
        <w:t>values</w:t>
      </w:r>
      <w:r w:rsidRPr="000B1459">
        <w:rPr>
          <w:rFonts w:ascii="Times New Roman" w:hAnsi="Times New Roman" w:cs="Times New Roman"/>
        </w:rPr>
        <w:t>": ["</w:t>
      </w:r>
      <w:r w:rsidRPr="0066409D">
        <w:rPr>
          <w:rFonts w:ascii="Times New Roman" w:hAnsi="Times New Roman" w:cs="Times New Roman"/>
        </w:rPr>
        <w:t>F</w:t>
      </w:r>
      <w:r w:rsidRPr="000B1459">
        <w:rPr>
          <w:rFonts w:ascii="Times New Roman" w:hAnsi="Times New Roman" w:cs="Times New Roman"/>
        </w:rPr>
        <w:t>02</w:t>
      </w:r>
      <w:r w:rsidRPr="0066409D">
        <w:rPr>
          <w:rFonts w:ascii="Times New Roman" w:hAnsi="Times New Roman" w:cs="Times New Roman"/>
        </w:rPr>
        <w:t>K</w:t>
      </w:r>
      <w:r w:rsidRPr="000B1459">
        <w:rPr>
          <w:rFonts w:ascii="Times New Roman" w:hAnsi="Times New Roman" w:cs="Times New Roman"/>
        </w:rPr>
        <w:t>9/00"]}}}'</w:t>
      </w:r>
    </w:p>
    <w:p w14:paraId="5C5348E9" w14:textId="77777777" w:rsidR="00B02C8D" w:rsidRPr="000B1459" w:rsidRDefault="00B02C8D" w:rsidP="000507E6">
      <w:pPr>
        <w:pStyle w:val="affffffd"/>
        <w:spacing w:line="240" w:lineRule="auto"/>
        <w:ind w:left="0"/>
        <w:rPr>
          <w:lang w:val="en-US"/>
        </w:rPr>
      </w:pPr>
    </w:p>
    <w:p w14:paraId="0220FAB9"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w:t>
      </w:r>
    </w:p>
    <w:p w14:paraId="463F4A26"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"total": 55,</w:t>
      </w:r>
    </w:p>
    <w:p w14:paraId="050C5D77"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"available": 55,</w:t>
      </w:r>
    </w:p>
    <w:p w14:paraId="466A578D"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"hits": [</w:t>
      </w:r>
    </w:p>
    <w:p w14:paraId="78AD9456"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36209876"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"common": {</w:t>
      </w:r>
    </w:p>
    <w:p w14:paraId="1B85AC07"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"publishing_office": "UA",</w:t>
      </w:r>
    </w:p>
    <w:p w14:paraId="7225551E"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"document_number": "0000028083",</w:t>
      </w:r>
    </w:p>
    <w:p w14:paraId="1D3F522B"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"kind": "C2",</w:t>
      </w:r>
    </w:p>
    <w:p w14:paraId="213FEF40"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"publication_date": "2000.10.16",</w:t>
      </w:r>
    </w:p>
    <w:p w14:paraId="2CCA237F"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"application": {</w:t>
      </w:r>
    </w:p>
    <w:p w14:paraId="61C09048"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lastRenderedPageBreak/>
        <w:t xml:space="preserve">          "number": "97062738",</w:t>
      </w:r>
    </w:p>
    <w:p w14:paraId="336C0F7F"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"filing_date": "1997.06.10",</w:t>
      </w:r>
    </w:p>
    <w:p w14:paraId="539B3FD8"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"rights_start_date": "2000.10.16"</w:t>
      </w:r>
    </w:p>
    <w:p w14:paraId="05ED30F7"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777C31FE"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"classification": {</w:t>
      </w:r>
    </w:p>
    <w:p w14:paraId="7296DB4D"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"ipc": [</w:t>
      </w:r>
    </w:p>
    <w:p w14:paraId="206806E5"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51DD44A6"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"main_group": "9",</w:t>
      </w:r>
    </w:p>
    <w:p w14:paraId="309F7CC2"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"classification_value": "invention",</w:t>
      </w:r>
    </w:p>
    <w:p w14:paraId="7181D9E4"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"subgroup": "00",</w:t>
      </w:r>
    </w:p>
    <w:p w14:paraId="1D91019B"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"subclass": "K",</w:t>
      </w:r>
    </w:p>
    <w:p w14:paraId="5EF761DC"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"section": "F",</w:t>
      </w:r>
    </w:p>
    <w:p w14:paraId="53722ADC"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"fullname": "F02K9/00",</w:t>
      </w:r>
    </w:p>
    <w:p w14:paraId="5DE31003"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"class": "02"</w:t>
      </w:r>
    </w:p>
    <w:p w14:paraId="6AEA37FA"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36725972"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5BDE4C58"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7A23B551"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46EFCD1A"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"meta": {</w:t>
      </w:r>
    </w:p>
    <w:p w14:paraId="789C2ED7"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"source": {</w:t>
      </w:r>
    </w:p>
    <w:p w14:paraId="1ABDEA7D"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"path": "/CIS_2009/UA/C2/20001016/0000028083",</w:t>
      </w:r>
    </w:p>
    <w:p w14:paraId="02D984F9"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"file": "0000028083.xml",</w:t>
      </w:r>
    </w:p>
    <w:p w14:paraId="6DCEE37A"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"index": "CIS_2009",</w:t>
      </w:r>
    </w:p>
    <w:p w14:paraId="34F9A0CE"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"from": "patsearch"</w:t>
      </w:r>
    </w:p>
    <w:p w14:paraId="679AD560"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39F8BC36"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16593285"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"biblio": {</w:t>
      </w:r>
    </w:p>
    <w:p w14:paraId="76F3D60E"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"ru": {</w:t>
      </w:r>
    </w:p>
    <w:p w14:paraId="0367CAB4"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"inventor": [</w:t>
      </w:r>
    </w:p>
    <w:p w14:paraId="3FD8195B"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60519A37"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"name": "</w:t>
      </w:r>
      <w:r w:rsidRPr="00472EDA">
        <w:rPr>
          <w:rStyle w:val="Internetlink"/>
          <w:color w:val="auto"/>
          <w:u w:val="none"/>
        </w:rPr>
        <w:t>Емельяненко</w:t>
      </w:r>
      <w:r w:rsidRPr="00472EDA">
        <w:rPr>
          <w:rStyle w:val="Internetlink"/>
          <w:color w:val="auto"/>
          <w:u w:val="none"/>
          <w:lang w:val="en-US"/>
        </w:rPr>
        <w:t xml:space="preserve"> </w:t>
      </w:r>
      <w:r w:rsidRPr="00472EDA">
        <w:rPr>
          <w:rStyle w:val="Internetlink"/>
          <w:color w:val="auto"/>
          <w:u w:val="none"/>
        </w:rPr>
        <w:t>Юрий</w:t>
      </w:r>
      <w:r w:rsidRPr="00472EDA">
        <w:rPr>
          <w:rStyle w:val="Internetlink"/>
          <w:color w:val="auto"/>
          <w:u w:val="none"/>
          <w:lang w:val="en-US"/>
        </w:rPr>
        <w:t xml:space="preserve"> </w:t>
      </w:r>
      <w:r w:rsidRPr="00472EDA">
        <w:rPr>
          <w:rStyle w:val="Internetlink"/>
          <w:color w:val="auto"/>
          <w:u w:val="none"/>
        </w:rPr>
        <w:t>Петрович</w:t>
      </w:r>
      <w:r w:rsidRPr="00472EDA">
        <w:rPr>
          <w:rStyle w:val="Internetlink"/>
          <w:color w:val="auto"/>
          <w:u w:val="none"/>
          <w:lang w:val="en-US"/>
        </w:rPr>
        <w:t xml:space="preserve"> (UA)"</w:t>
      </w:r>
    </w:p>
    <w:p w14:paraId="359607DF" w14:textId="77777777" w:rsidR="00B02C8D" w:rsidRPr="00472EDA" w:rsidRDefault="00B02C8D" w:rsidP="000507E6">
      <w:pPr>
        <w:pStyle w:val="affffffd"/>
        <w:spacing w:line="240" w:lineRule="auto"/>
        <w:ind w:left="0"/>
      </w:pPr>
      <w:r w:rsidRPr="00472EDA">
        <w:rPr>
          <w:rStyle w:val="Internetlink"/>
          <w:color w:val="auto"/>
          <w:u w:val="none"/>
          <w:lang w:val="en-US"/>
        </w:rPr>
        <w:t xml:space="preserve">            </w:t>
      </w:r>
      <w:r w:rsidRPr="00472EDA">
        <w:rPr>
          <w:rStyle w:val="Internetlink"/>
          <w:color w:val="auto"/>
          <w:u w:val="none"/>
        </w:rPr>
        <w:t>}</w:t>
      </w:r>
    </w:p>
    <w:p w14:paraId="57B8D252"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68698B99" w14:textId="77777777" w:rsidR="00B02C8D" w:rsidRPr="00472EDA" w:rsidRDefault="00B02C8D" w:rsidP="000507E6">
      <w:pPr>
        <w:pStyle w:val="affffffd"/>
        <w:spacing w:line="240" w:lineRule="auto"/>
        <w:ind w:left="0"/>
      </w:pPr>
      <w:r w:rsidRPr="00472EDA">
        <w:rPr>
          <w:rStyle w:val="Internetlink"/>
          <w:color w:val="auto"/>
          <w:u w:val="none"/>
        </w:rPr>
        <w:t xml:space="preserve">          "title": "РАКЕТА СО СТАБИЛИЗАТОРОМ В СОПЛЕ",</w:t>
      </w:r>
    </w:p>
    <w:p w14:paraId="341D576E" w14:textId="77777777" w:rsidR="00B02C8D" w:rsidRPr="00472EDA" w:rsidRDefault="00B02C8D" w:rsidP="000507E6">
      <w:pPr>
        <w:pStyle w:val="affffffd"/>
        <w:spacing w:line="240" w:lineRule="auto"/>
        <w:ind w:left="0"/>
      </w:pPr>
      <w:r w:rsidRPr="00472EDA">
        <w:rPr>
          <w:rStyle w:val="Internetlink"/>
          <w:color w:val="auto"/>
          <w:u w:val="none"/>
        </w:rPr>
        <w:t xml:space="preserve">          "patentee": [</w:t>
      </w:r>
    </w:p>
    <w:p w14:paraId="64AFF18C"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4CD278DA" w14:textId="77777777" w:rsidR="00B02C8D" w:rsidRPr="00472EDA" w:rsidRDefault="00B02C8D" w:rsidP="000507E6">
      <w:pPr>
        <w:pStyle w:val="affffffd"/>
        <w:spacing w:line="240" w:lineRule="auto"/>
        <w:ind w:left="0"/>
      </w:pPr>
      <w:r w:rsidRPr="00472EDA">
        <w:rPr>
          <w:rStyle w:val="Internetlink"/>
          <w:color w:val="auto"/>
          <w:u w:val="none"/>
        </w:rPr>
        <w:t xml:space="preserve">              "name": "Омельяненко Юрий Петрович (UA)"</w:t>
      </w:r>
    </w:p>
    <w:p w14:paraId="417319BD"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77AF39A1"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1842CAC1" w14:textId="77777777" w:rsidR="00B02C8D" w:rsidRPr="00472EDA" w:rsidRDefault="00B02C8D" w:rsidP="000507E6">
      <w:pPr>
        <w:pStyle w:val="affffffd"/>
        <w:spacing w:line="240" w:lineRule="auto"/>
        <w:ind w:left="0"/>
      </w:pPr>
      <w:r w:rsidRPr="00472EDA">
        <w:rPr>
          <w:rStyle w:val="Internetlink"/>
          <w:color w:val="auto"/>
          <w:u w:val="none"/>
        </w:rPr>
        <w:t xml:space="preserve">          "applicant": [</w:t>
      </w:r>
    </w:p>
    <w:p w14:paraId="55690BEE"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39FB7DAE" w14:textId="77777777" w:rsidR="00B02C8D" w:rsidRPr="00472EDA" w:rsidRDefault="00B02C8D" w:rsidP="000507E6">
      <w:pPr>
        <w:pStyle w:val="affffffd"/>
        <w:spacing w:line="240" w:lineRule="auto"/>
        <w:ind w:left="0"/>
      </w:pPr>
      <w:r w:rsidRPr="00472EDA">
        <w:rPr>
          <w:rStyle w:val="Internetlink"/>
          <w:color w:val="auto"/>
          <w:u w:val="none"/>
        </w:rPr>
        <w:t xml:space="preserve">              "name": "Омельяненко Юрий Петрович (UA)"</w:t>
      </w:r>
    </w:p>
    <w:p w14:paraId="00115C59" w14:textId="77777777" w:rsidR="00B02C8D" w:rsidRPr="00472EDA" w:rsidRDefault="00B02C8D" w:rsidP="000507E6">
      <w:pPr>
        <w:pStyle w:val="affffffd"/>
        <w:spacing w:line="240" w:lineRule="auto"/>
        <w:ind w:left="0"/>
        <w:rPr>
          <w:lang w:val="en-US"/>
        </w:rPr>
      </w:pPr>
      <w:r w:rsidRPr="00472EDA">
        <w:rPr>
          <w:rStyle w:val="Internetlink"/>
          <w:color w:val="auto"/>
          <w:u w:val="none"/>
        </w:rPr>
        <w:t xml:space="preserve">            </w:t>
      </w:r>
      <w:r w:rsidRPr="00472EDA">
        <w:rPr>
          <w:rStyle w:val="Internetlink"/>
          <w:color w:val="auto"/>
          <w:u w:val="none"/>
          <w:lang w:val="en-US"/>
        </w:rPr>
        <w:t>}</w:t>
      </w:r>
    </w:p>
    <w:p w14:paraId="35107788"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53C674E6"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7F7F7085"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"en": {</w:t>
      </w:r>
    </w:p>
    <w:p w14:paraId="570C9DC5"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"inventor": [</w:t>
      </w:r>
    </w:p>
    <w:p w14:paraId="1A0D675C"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0F42F144"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"name": "Omelianenko Yurii Petrovych (UA)"</w:t>
      </w:r>
    </w:p>
    <w:p w14:paraId="162E8410"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118D22CC"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lastRenderedPageBreak/>
        <w:t xml:space="preserve">          ],</w:t>
      </w:r>
    </w:p>
    <w:p w14:paraId="6E7C9C70"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"title": "ROCKET WITH STABILIZATION IN NOZZLE",</w:t>
      </w:r>
    </w:p>
    <w:p w14:paraId="3D8A5499"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"patentee": [</w:t>
      </w:r>
    </w:p>
    <w:p w14:paraId="7EDC383C"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61666103"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"name": "Omelianenko Yurii Petrovych (UA)"</w:t>
      </w:r>
    </w:p>
    <w:p w14:paraId="2FA49CD0"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5920A08B"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53BBCB30"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"applicant": [</w:t>
      </w:r>
    </w:p>
    <w:p w14:paraId="666ED058"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443BACFD"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"name": "Omelianenko Yurii Petrovych (UA)"</w:t>
      </w:r>
    </w:p>
    <w:p w14:paraId="40684AC4"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7C090768"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016E288E"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7A168827"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"uk": {</w:t>
      </w:r>
    </w:p>
    <w:p w14:paraId="4D7245B1"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"inventor": [</w:t>
      </w:r>
    </w:p>
    <w:p w14:paraId="33E8708B"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773244C8"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"name": "*, </w:t>
      </w:r>
      <w:r w:rsidRPr="00472EDA">
        <w:rPr>
          <w:rStyle w:val="Internetlink"/>
          <w:color w:val="auto"/>
          <w:u w:val="none"/>
        </w:rPr>
        <w:t>Омеляненко</w:t>
      </w:r>
      <w:r w:rsidRPr="00472EDA">
        <w:rPr>
          <w:rStyle w:val="Internetlink"/>
          <w:color w:val="auto"/>
          <w:u w:val="none"/>
          <w:lang w:val="en-US"/>
        </w:rPr>
        <w:t xml:space="preserve"> </w:t>
      </w:r>
      <w:r w:rsidRPr="00472EDA">
        <w:rPr>
          <w:rStyle w:val="Internetlink"/>
          <w:color w:val="auto"/>
          <w:u w:val="none"/>
        </w:rPr>
        <w:t>Юрій</w:t>
      </w:r>
      <w:r w:rsidRPr="00472EDA">
        <w:rPr>
          <w:rStyle w:val="Internetlink"/>
          <w:color w:val="auto"/>
          <w:u w:val="none"/>
          <w:lang w:val="en-US"/>
        </w:rPr>
        <w:t xml:space="preserve"> </w:t>
      </w:r>
      <w:r w:rsidRPr="00472EDA">
        <w:rPr>
          <w:rStyle w:val="Internetlink"/>
          <w:color w:val="auto"/>
          <w:u w:val="none"/>
        </w:rPr>
        <w:t>Петрович</w:t>
      </w:r>
      <w:r w:rsidRPr="00472EDA">
        <w:rPr>
          <w:rStyle w:val="Internetlink"/>
          <w:color w:val="auto"/>
          <w:u w:val="none"/>
          <w:lang w:val="en-US"/>
        </w:rPr>
        <w:t xml:space="preserve"> (UA)"</w:t>
      </w:r>
    </w:p>
    <w:p w14:paraId="5E85A703" w14:textId="77777777" w:rsidR="00B02C8D" w:rsidRPr="00472EDA" w:rsidRDefault="00B02C8D" w:rsidP="000507E6">
      <w:pPr>
        <w:pStyle w:val="affffffd"/>
        <w:spacing w:line="240" w:lineRule="auto"/>
        <w:ind w:left="0"/>
      </w:pPr>
      <w:r w:rsidRPr="00472EDA">
        <w:rPr>
          <w:rStyle w:val="Internetlink"/>
          <w:color w:val="auto"/>
          <w:u w:val="none"/>
          <w:lang w:val="en-US"/>
        </w:rPr>
        <w:t xml:space="preserve">            </w:t>
      </w:r>
      <w:r w:rsidRPr="00472EDA">
        <w:rPr>
          <w:rStyle w:val="Internetlink"/>
          <w:color w:val="auto"/>
          <w:u w:val="none"/>
        </w:rPr>
        <w:t>}</w:t>
      </w:r>
    </w:p>
    <w:p w14:paraId="48650FC2"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681A4E01" w14:textId="77777777" w:rsidR="00B02C8D" w:rsidRPr="00472EDA" w:rsidRDefault="00B02C8D" w:rsidP="000507E6">
      <w:pPr>
        <w:pStyle w:val="affffffd"/>
        <w:spacing w:line="240" w:lineRule="auto"/>
        <w:ind w:left="0"/>
      </w:pPr>
      <w:r w:rsidRPr="00472EDA">
        <w:rPr>
          <w:rStyle w:val="Internetlink"/>
          <w:color w:val="auto"/>
          <w:u w:val="none"/>
        </w:rPr>
        <w:t xml:space="preserve">          "title": "РАКЕТА З СТАБІЛІЗАТОРОМ В СОПЛІ",</w:t>
      </w:r>
    </w:p>
    <w:p w14:paraId="542F75F9" w14:textId="77777777" w:rsidR="00B02C8D" w:rsidRPr="00472EDA" w:rsidRDefault="00B02C8D" w:rsidP="000507E6">
      <w:pPr>
        <w:pStyle w:val="affffffd"/>
        <w:spacing w:line="240" w:lineRule="auto"/>
        <w:ind w:left="0"/>
      </w:pPr>
      <w:r w:rsidRPr="00472EDA">
        <w:rPr>
          <w:rStyle w:val="Internetlink"/>
          <w:color w:val="auto"/>
          <w:u w:val="none"/>
        </w:rPr>
        <w:t xml:space="preserve">          "patentee": [</w:t>
      </w:r>
    </w:p>
    <w:p w14:paraId="3BCDA3BB"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5B0F0158" w14:textId="77777777" w:rsidR="00B02C8D" w:rsidRPr="00472EDA" w:rsidRDefault="00B02C8D" w:rsidP="000507E6">
      <w:pPr>
        <w:pStyle w:val="affffffd"/>
        <w:spacing w:line="240" w:lineRule="auto"/>
        <w:ind w:left="0"/>
      </w:pPr>
      <w:r w:rsidRPr="00472EDA">
        <w:rPr>
          <w:rStyle w:val="Internetlink"/>
          <w:color w:val="auto"/>
          <w:u w:val="none"/>
        </w:rPr>
        <w:t xml:space="preserve">              "name": "Омеляненко Юрій Петрович (UA)"</w:t>
      </w:r>
    </w:p>
    <w:p w14:paraId="69B36096"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218D4F9B"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4533C37A" w14:textId="77777777" w:rsidR="00B02C8D" w:rsidRPr="00472EDA" w:rsidRDefault="00B02C8D" w:rsidP="000507E6">
      <w:pPr>
        <w:pStyle w:val="affffffd"/>
        <w:spacing w:line="240" w:lineRule="auto"/>
        <w:ind w:left="0"/>
      </w:pPr>
      <w:r w:rsidRPr="00472EDA">
        <w:rPr>
          <w:rStyle w:val="Internetlink"/>
          <w:color w:val="auto"/>
          <w:u w:val="none"/>
        </w:rPr>
        <w:t xml:space="preserve">          "applicant": [</w:t>
      </w:r>
    </w:p>
    <w:p w14:paraId="6DDEF4D0"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1D62B312" w14:textId="77777777" w:rsidR="00B02C8D" w:rsidRPr="00472EDA" w:rsidRDefault="00B02C8D" w:rsidP="000507E6">
      <w:pPr>
        <w:pStyle w:val="affffffd"/>
        <w:spacing w:line="240" w:lineRule="auto"/>
        <w:ind w:left="0"/>
      </w:pPr>
      <w:r w:rsidRPr="00472EDA">
        <w:rPr>
          <w:rStyle w:val="Internetlink"/>
          <w:color w:val="auto"/>
          <w:u w:val="none"/>
        </w:rPr>
        <w:t xml:space="preserve">              "name": "Омеляненко Юрій Петрович (UA)"</w:t>
      </w:r>
    </w:p>
    <w:p w14:paraId="6E7C7567" w14:textId="77777777" w:rsidR="00B02C8D" w:rsidRPr="00472EDA" w:rsidRDefault="00B02C8D" w:rsidP="000507E6">
      <w:pPr>
        <w:pStyle w:val="affffffd"/>
        <w:spacing w:line="240" w:lineRule="auto"/>
        <w:ind w:left="0"/>
        <w:rPr>
          <w:lang w:val="en-US"/>
        </w:rPr>
      </w:pPr>
      <w:r w:rsidRPr="00472EDA">
        <w:rPr>
          <w:rStyle w:val="Internetlink"/>
          <w:color w:val="auto"/>
          <w:u w:val="none"/>
        </w:rPr>
        <w:t xml:space="preserve">            </w:t>
      </w:r>
      <w:r w:rsidRPr="00472EDA">
        <w:rPr>
          <w:rStyle w:val="Internetlink"/>
          <w:color w:val="auto"/>
          <w:u w:val="none"/>
          <w:lang w:val="en-US"/>
        </w:rPr>
        <w:t>}</w:t>
      </w:r>
    </w:p>
    <w:p w14:paraId="37B0F5A4"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1ACC6CEC"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2F7B5321"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w:t>
      </w:r>
    </w:p>
    <w:p w14:paraId="2930F813"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"id": "UA0000028083C2_20001016",</w:t>
      </w:r>
    </w:p>
    <w:p w14:paraId="56A9B7A2"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"index": "jun_cis_2009",</w:t>
      </w:r>
    </w:p>
    <w:p w14:paraId="47F6ADAC"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"dataset": "cis",</w:t>
      </w:r>
    </w:p>
    <w:p w14:paraId="5D7187EF"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"similarity": 89.88599,</w:t>
      </w:r>
    </w:p>
    <w:p w14:paraId="6778BD9B" w14:textId="77777777" w:rsidR="00B02C8D" w:rsidRPr="00472EDA" w:rsidRDefault="00B02C8D" w:rsidP="000507E6">
      <w:pPr>
        <w:pStyle w:val="affffffd"/>
        <w:spacing w:line="240" w:lineRule="auto"/>
        <w:ind w:left="0"/>
        <w:rPr>
          <w:lang w:val="en-US"/>
        </w:rPr>
      </w:pPr>
      <w:r w:rsidRPr="00472EDA">
        <w:rPr>
          <w:rStyle w:val="Internetlink"/>
          <w:color w:val="auto"/>
          <w:u w:val="none"/>
          <w:lang w:val="en-US"/>
        </w:rPr>
        <w:t xml:space="preserve">      "similarity_norm": 0.9889972040795286,</w:t>
      </w:r>
    </w:p>
    <w:p w14:paraId="1E0EBEB9" w14:textId="77777777" w:rsidR="00B02C8D" w:rsidRPr="00800818" w:rsidRDefault="00B02C8D" w:rsidP="000507E6">
      <w:pPr>
        <w:pStyle w:val="affffffd"/>
        <w:spacing w:line="240" w:lineRule="auto"/>
        <w:ind w:left="0"/>
      </w:pPr>
      <w:r w:rsidRPr="00472EDA">
        <w:rPr>
          <w:rStyle w:val="Internetlink"/>
          <w:color w:val="auto"/>
          <w:u w:val="none"/>
          <w:lang w:val="en-US"/>
        </w:rPr>
        <w:t xml:space="preserve">      </w:t>
      </w:r>
      <w:r w:rsidRPr="00800818">
        <w:rPr>
          <w:rStyle w:val="Internetlink"/>
          <w:color w:val="auto"/>
          <w:u w:val="none"/>
        </w:rPr>
        <w:t>"</w:t>
      </w:r>
      <w:r w:rsidRPr="00472EDA">
        <w:rPr>
          <w:rStyle w:val="Internetlink"/>
          <w:color w:val="auto"/>
          <w:u w:val="none"/>
          <w:lang w:val="en-US"/>
        </w:rPr>
        <w:t>snippet</w:t>
      </w:r>
      <w:r w:rsidRPr="00800818">
        <w:rPr>
          <w:rStyle w:val="Internetlink"/>
          <w:color w:val="auto"/>
          <w:u w:val="none"/>
        </w:rPr>
        <w:t>": {</w:t>
      </w:r>
    </w:p>
    <w:p w14:paraId="36B789C3" w14:textId="77777777" w:rsidR="00B02C8D" w:rsidRPr="00472EDA" w:rsidRDefault="00B02C8D" w:rsidP="000507E6">
      <w:pPr>
        <w:pStyle w:val="affffffd"/>
        <w:spacing w:line="240" w:lineRule="auto"/>
        <w:ind w:left="0"/>
      </w:pPr>
      <w:r w:rsidRPr="00800818">
        <w:rPr>
          <w:rStyle w:val="Internetlink"/>
          <w:color w:val="auto"/>
          <w:u w:val="none"/>
        </w:rPr>
        <w:t xml:space="preserve">        </w:t>
      </w:r>
      <w:r w:rsidRPr="00472EDA">
        <w:rPr>
          <w:rStyle w:val="Internetlink"/>
          <w:color w:val="auto"/>
          <w:u w:val="none"/>
        </w:rPr>
        <w:t>"</w:t>
      </w:r>
      <w:r w:rsidRPr="00472EDA">
        <w:rPr>
          <w:rStyle w:val="Internetlink"/>
          <w:color w:val="auto"/>
          <w:u w:val="none"/>
          <w:lang w:val="en-US"/>
        </w:rPr>
        <w:t>title</w:t>
      </w:r>
      <w:r w:rsidRPr="00472EDA">
        <w:rPr>
          <w:rStyle w:val="Internetlink"/>
          <w:color w:val="auto"/>
          <w:u w:val="none"/>
        </w:rPr>
        <w:t>": "&lt;</w:t>
      </w:r>
      <w:r w:rsidRPr="00472EDA">
        <w:rPr>
          <w:rStyle w:val="Internetlink"/>
          <w:color w:val="auto"/>
          <w:u w:val="none"/>
          <w:lang w:val="en-US"/>
        </w:rPr>
        <w:t>em</w:t>
      </w:r>
      <w:r w:rsidRPr="00472EDA">
        <w:rPr>
          <w:rStyle w:val="Internetlink"/>
          <w:color w:val="auto"/>
          <w:u w:val="none"/>
        </w:rPr>
        <w:t>&gt;РАКЕТА&lt;/</w:t>
      </w:r>
      <w:r w:rsidRPr="00472EDA">
        <w:rPr>
          <w:rStyle w:val="Internetlink"/>
          <w:color w:val="auto"/>
          <w:u w:val="none"/>
          <w:lang w:val="en-US"/>
        </w:rPr>
        <w:t>em</w:t>
      </w:r>
      <w:r w:rsidRPr="00472EDA">
        <w:rPr>
          <w:rStyle w:val="Internetlink"/>
          <w:color w:val="auto"/>
          <w:u w:val="none"/>
        </w:rPr>
        <w:t>&gt; СО СТАБИЛИЗАТОРОМ В СОПЛЕ",</w:t>
      </w:r>
    </w:p>
    <w:p w14:paraId="3A2CCD6A" w14:textId="77777777" w:rsidR="00B02C8D" w:rsidRPr="00472EDA" w:rsidRDefault="00B02C8D" w:rsidP="000507E6">
      <w:pPr>
        <w:pStyle w:val="affffffd"/>
        <w:spacing w:line="240" w:lineRule="auto"/>
        <w:ind w:left="0"/>
      </w:pPr>
      <w:r w:rsidRPr="00472EDA">
        <w:rPr>
          <w:rStyle w:val="Internetlink"/>
          <w:color w:val="auto"/>
          <w:u w:val="none"/>
        </w:rPr>
        <w:t xml:space="preserve">        "description": "Недостатком &lt;em&gt;ракеты&lt;/em&gt; является расположение перьев стабилизатора, до ее старта, внутри и снаружи корпуса с продольными пазами, который находится в задней стороне от реактивного двигателя, а перья входят в пазы, соединяются между собой внутри корпуса и в их задней части, выполнены подвижными в радиальном направлении. В полете &lt;em&gt;ракеты&lt;/em&gt; перья стабилизатора давлением газа из сопла выжимаются наружу, в боковые стороны от корпуса. Поэтому в полете &lt;em&gt;ракета&lt;/em&gt; имеет выдвинутый в стороны стабилизатор. Кроме того, сопло такой &lt;em&gt;ракеты&lt;/em&gt; выполнено дозвуковым. Это увеличивает габаритные размеры &lt;em&gt;ракеты&lt;/em&gt; и сопротивление ее движения, не позволяет улучшить стабилизацию и точность полета, особенно в момент старта и разгона &lt;em&gt;ракеты&lt;/em&gt;.",</w:t>
      </w:r>
    </w:p>
    <w:p w14:paraId="63D13199" w14:textId="77777777" w:rsidR="00B02C8D" w:rsidRPr="00472EDA" w:rsidRDefault="00B02C8D" w:rsidP="000507E6">
      <w:pPr>
        <w:pStyle w:val="affffffd"/>
        <w:spacing w:line="240" w:lineRule="auto"/>
        <w:ind w:left="0"/>
      </w:pPr>
      <w:r w:rsidRPr="00472EDA">
        <w:rPr>
          <w:rStyle w:val="Internetlink"/>
          <w:color w:val="auto"/>
          <w:u w:val="none"/>
        </w:rPr>
        <w:t xml:space="preserve">        "lang": "ru",</w:t>
      </w:r>
    </w:p>
    <w:p w14:paraId="6B68AF78" w14:textId="77777777" w:rsidR="00B02C8D" w:rsidRPr="00472EDA" w:rsidRDefault="00B02C8D" w:rsidP="000507E6">
      <w:pPr>
        <w:pStyle w:val="affffffd"/>
        <w:spacing w:line="240" w:lineRule="auto"/>
        <w:ind w:left="0"/>
      </w:pPr>
      <w:r w:rsidRPr="00472EDA">
        <w:rPr>
          <w:rStyle w:val="Internetlink"/>
          <w:color w:val="auto"/>
          <w:u w:val="none"/>
        </w:rPr>
        <w:lastRenderedPageBreak/>
        <w:t xml:space="preserve">        "applicant": "Омельяненко Юрий Петрович (UA)",</w:t>
      </w:r>
    </w:p>
    <w:p w14:paraId="2A207639" w14:textId="77777777" w:rsidR="00B02C8D" w:rsidRPr="00472EDA" w:rsidRDefault="00B02C8D" w:rsidP="000507E6">
      <w:pPr>
        <w:pStyle w:val="affffffd"/>
        <w:spacing w:line="240" w:lineRule="auto"/>
        <w:ind w:left="0"/>
      </w:pPr>
      <w:r w:rsidRPr="00472EDA">
        <w:rPr>
          <w:rStyle w:val="Internetlink"/>
          <w:color w:val="auto"/>
          <w:u w:val="none"/>
        </w:rPr>
        <w:t xml:space="preserve">        "inventor": "Емельяненко Юрий Петрович (UA)",</w:t>
      </w:r>
    </w:p>
    <w:p w14:paraId="3A642447" w14:textId="77777777" w:rsidR="00B02C8D" w:rsidRPr="00472EDA" w:rsidRDefault="00B02C8D" w:rsidP="000507E6">
      <w:pPr>
        <w:pStyle w:val="affffffd"/>
        <w:spacing w:line="240" w:lineRule="auto"/>
        <w:ind w:left="0"/>
      </w:pPr>
      <w:r w:rsidRPr="00472EDA">
        <w:rPr>
          <w:rStyle w:val="Internetlink"/>
          <w:color w:val="auto"/>
          <w:u w:val="none"/>
        </w:rPr>
        <w:t xml:space="preserve">        "patentee": "Омельяненко Юрий Петрович (UA)",</w:t>
      </w:r>
    </w:p>
    <w:p w14:paraId="2ED07AC8" w14:textId="77777777" w:rsidR="00B02C8D" w:rsidRPr="00472EDA" w:rsidRDefault="00B02C8D" w:rsidP="000507E6">
      <w:pPr>
        <w:pStyle w:val="affffffd"/>
        <w:spacing w:line="240" w:lineRule="auto"/>
        <w:ind w:left="0"/>
      </w:pPr>
      <w:r w:rsidRPr="00472EDA">
        <w:rPr>
          <w:rStyle w:val="Internetlink"/>
          <w:color w:val="auto"/>
          <w:u w:val="none"/>
        </w:rPr>
        <w:t xml:space="preserve">        "classification": {</w:t>
      </w:r>
    </w:p>
    <w:p w14:paraId="0F030CF9" w14:textId="77777777" w:rsidR="00B02C8D" w:rsidRPr="00472EDA" w:rsidRDefault="00B02C8D" w:rsidP="000507E6">
      <w:pPr>
        <w:pStyle w:val="affffffd"/>
        <w:spacing w:line="240" w:lineRule="auto"/>
        <w:ind w:left="0"/>
      </w:pPr>
      <w:r w:rsidRPr="00472EDA">
        <w:rPr>
          <w:rStyle w:val="Internetlink"/>
          <w:color w:val="auto"/>
          <w:u w:val="none"/>
        </w:rPr>
        <w:t xml:space="preserve">          "ipc": "F02K9/00"</w:t>
      </w:r>
    </w:p>
    <w:p w14:paraId="0315566C"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64A115EB"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12D2CA6B"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3BAC2085" w14:textId="77777777" w:rsidR="00B02C8D" w:rsidRPr="00472EDA" w:rsidRDefault="00B02C8D" w:rsidP="000507E6">
      <w:pPr>
        <w:pStyle w:val="affffffd"/>
        <w:spacing w:line="240" w:lineRule="auto"/>
        <w:ind w:left="0"/>
      </w:pPr>
      <w:r w:rsidRPr="00472EDA">
        <w:rPr>
          <w:rStyle w:val="Internetlink"/>
          <w:color w:val="auto"/>
          <w:u w:val="none"/>
        </w:rPr>
        <w:t xml:space="preserve">  ]</w:t>
      </w:r>
    </w:p>
    <w:p w14:paraId="55686A41" w14:textId="28C62D9B" w:rsidR="00B02C8D" w:rsidRPr="00472EDA" w:rsidRDefault="00B02C8D" w:rsidP="000507E6">
      <w:pPr>
        <w:pStyle w:val="affffffd"/>
        <w:spacing w:line="240" w:lineRule="auto"/>
        <w:ind w:left="0"/>
        <w:rPr>
          <w:rStyle w:val="Internetlink"/>
          <w:color w:val="auto"/>
          <w:u w:val="none"/>
        </w:rPr>
      </w:pPr>
      <w:r w:rsidRPr="00472EDA">
        <w:rPr>
          <w:rStyle w:val="Internetlink"/>
          <w:color w:val="auto"/>
          <w:u w:val="none"/>
        </w:rPr>
        <w:t>}</w:t>
      </w:r>
    </w:p>
    <w:p w14:paraId="65811E82" w14:textId="20067309" w:rsidR="000E19A1" w:rsidRPr="00B15B3A" w:rsidRDefault="000E19A1" w:rsidP="000507E6">
      <w:pPr>
        <w:pStyle w:val="afffffff"/>
      </w:pPr>
    </w:p>
    <w:bookmarkEnd w:id="114"/>
    <w:bookmarkEnd w:id="115"/>
    <w:bookmarkEnd w:id="116"/>
    <w:bookmarkEnd w:id="117"/>
    <w:p w14:paraId="04478DFB" w14:textId="77777777" w:rsidR="00B16465" w:rsidRDefault="00B16465" w:rsidP="00527F7D">
      <w:pPr>
        <w:sectPr w:rsidR="00B16465" w:rsidSect="0027518A">
          <w:headerReference w:type="default" r:id="rId9"/>
          <w:footerReference w:type="default" r:id="rId10"/>
          <w:pgSz w:w="11906" w:h="16840"/>
          <w:pgMar w:top="1276" w:right="709" w:bottom="1559" w:left="1134" w:header="397" w:footer="284" w:gutter="567"/>
          <w:cols w:space="708"/>
          <w:titlePg/>
          <w:docGrid w:linePitch="381"/>
        </w:sectPr>
      </w:pPr>
    </w:p>
    <w:p w14:paraId="481E9AE5" w14:textId="5F273E01" w:rsidR="00B16465" w:rsidRDefault="00B16465" w:rsidP="00B16465">
      <w:pPr>
        <w:pStyle w:val="aff8"/>
        <w:keepNext w:val="0"/>
        <w:keepLines w:val="0"/>
        <w:suppressAutoHyphens w:val="0"/>
        <w:spacing w:line="240" w:lineRule="auto"/>
        <w:ind w:left="709"/>
        <w:jc w:val="left"/>
      </w:pPr>
      <w:bookmarkStart w:id="180" w:name="Прилож_8"/>
      <w:bookmarkStart w:id="181" w:name="_Toc84600975"/>
      <w:bookmarkStart w:id="182" w:name="_Toc86067925"/>
      <w:bookmarkStart w:id="183" w:name="_Toc88057788"/>
      <w:bookmarkStart w:id="184" w:name="_Toc102643741"/>
      <w:r>
        <w:lastRenderedPageBreak/>
        <w:t xml:space="preserve">Приложение </w:t>
      </w:r>
      <w:r>
        <w:fldChar w:fldCharType="begin"/>
      </w:r>
      <w:r>
        <w:instrText>SEQ Приложение \* ARABIC</w:instrText>
      </w:r>
      <w:r>
        <w:fldChar w:fldCharType="separate"/>
      </w:r>
      <w:r>
        <w:rPr>
          <w:noProof/>
        </w:rPr>
        <w:t>1</w:t>
      </w:r>
      <w:r>
        <w:fldChar w:fldCharType="end"/>
      </w:r>
      <w:bookmarkEnd w:id="180"/>
      <w:r>
        <w:t>. Операторы и синтаксис</w:t>
      </w:r>
      <w:bookmarkEnd w:id="181"/>
      <w:bookmarkEnd w:id="182"/>
      <w:bookmarkEnd w:id="183"/>
      <w:bookmarkEnd w:id="184"/>
    </w:p>
    <w:p w14:paraId="59290C52" w14:textId="77777777" w:rsidR="00B16465" w:rsidRDefault="00B16465" w:rsidP="008311E7">
      <w:pPr>
        <w:pStyle w:val="22"/>
      </w:pPr>
      <w:bookmarkStart w:id="185" w:name="_Toc58939838"/>
      <w:bookmarkStart w:id="186" w:name="_Toc53574129"/>
      <w:bookmarkStart w:id="187" w:name="_Toc88057789"/>
      <w:bookmarkStart w:id="188" w:name="_Toc102643742"/>
      <w:bookmarkEnd w:id="185"/>
      <w:bookmarkEnd w:id="186"/>
      <w:r>
        <w:t>Логические операторы</w:t>
      </w:r>
      <w:bookmarkEnd w:id="187"/>
      <w:bookmarkEnd w:id="188"/>
    </w:p>
    <w:p w14:paraId="16CA8A6C" w14:textId="77777777" w:rsidR="00B16465" w:rsidRPr="00CD33D4" w:rsidRDefault="00B16465" w:rsidP="00B16465">
      <w:pPr>
        <w:pStyle w:val="afff1"/>
        <w:spacing w:line="240" w:lineRule="auto"/>
        <w:rPr>
          <w:szCs w:val="24"/>
        </w:rPr>
      </w:pPr>
      <w:r w:rsidRPr="00CD33D4">
        <w:rPr>
          <w:szCs w:val="24"/>
        </w:rPr>
        <w:t>Описание логических операторов приведено в таблице 1.</w:t>
      </w:r>
    </w:p>
    <w:p w14:paraId="732D0289" w14:textId="77777777" w:rsidR="00B16465" w:rsidRDefault="00B16465" w:rsidP="00B16465">
      <w:r>
        <w:t>Таблица 1 – Описание логических операторов</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446"/>
        <w:gridCol w:w="1760"/>
        <w:gridCol w:w="4070"/>
        <w:gridCol w:w="2346"/>
      </w:tblGrid>
      <w:tr w:rsidR="00B16465" w:rsidRPr="00F352B9" w14:paraId="46E9B56A" w14:textId="77777777" w:rsidTr="00800818">
        <w:trPr>
          <w:trHeight w:val="300"/>
          <w:tblHeader/>
        </w:trPr>
        <w:tc>
          <w:tcPr>
            <w:tcW w:w="751" w:type="pct"/>
            <w:shd w:val="clear" w:color="auto" w:fill="E6E6E6"/>
          </w:tcPr>
          <w:p w14:paraId="20C72F8B" w14:textId="77777777" w:rsidR="00B16465" w:rsidRPr="00DB13CE" w:rsidRDefault="00B16465" w:rsidP="00800818">
            <w:pPr>
              <w:spacing w:line="276" w:lineRule="auto"/>
              <w:jc w:val="center"/>
              <w:rPr>
                <w:b/>
              </w:rPr>
            </w:pPr>
            <w:r w:rsidRPr="00DB13CE">
              <w:rPr>
                <w:b/>
              </w:rPr>
              <w:t>Оператор</w:t>
            </w:r>
          </w:p>
        </w:tc>
        <w:tc>
          <w:tcPr>
            <w:tcW w:w="914" w:type="pct"/>
            <w:shd w:val="clear" w:color="auto" w:fill="E6E6E6"/>
          </w:tcPr>
          <w:p w14:paraId="14779F05" w14:textId="77777777" w:rsidR="00B16465" w:rsidRPr="00DB13CE" w:rsidRDefault="00B16465" w:rsidP="00800818">
            <w:pPr>
              <w:spacing w:line="276" w:lineRule="auto"/>
              <w:jc w:val="center"/>
              <w:rPr>
                <w:b/>
              </w:rPr>
            </w:pPr>
            <w:r w:rsidRPr="00DB13CE">
              <w:rPr>
                <w:b/>
              </w:rPr>
              <w:t>Синтаксис</w:t>
            </w:r>
          </w:p>
        </w:tc>
        <w:tc>
          <w:tcPr>
            <w:tcW w:w="2115" w:type="pct"/>
            <w:shd w:val="clear" w:color="auto" w:fill="E6E6E6"/>
          </w:tcPr>
          <w:p w14:paraId="4C1C4D25" w14:textId="77777777" w:rsidR="00B16465" w:rsidRPr="00DB13CE" w:rsidRDefault="00B16465" w:rsidP="00800818">
            <w:pPr>
              <w:spacing w:line="276" w:lineRule="auto"/>
              <w:jc w:val="center"/>
              <w:rPr>
                <w:b/>
              </w:rPr>
            </w:pPr>
            <w:r w:rsidRPr="00DB13CE">
              <w:rPr>
                <w:b/>
              </w:rPr>
              <w:t>Описание</w:t>
            </w:r>
          </w:p>
        </w:tc>
        <w:tc>
          <w:tcPr>
            <w:tcW w:w="1219" w:type="pct"/>
            <w:shd w:val="clear" w:color="auto" w:fill="E6E6E6"/>
          </w:tcPr>
          <w:p w14:paraId="74C86578" w14:textId="77777777" w:rsidR="00B16465" w:rsidRPr="0023649A" w:rsidRDefault="00B16465" w:rsidP="00800818">
            <w:pPr>
              <w:spacing w:line="276" w:lineRule="auto"/>
              <w:jc w:val="center"/>
              <w:rPr>
                <w:b/>
              </w:rPr>
            </w:pPr>
            <w:r w:rsidRPr="0023649A">
              <w:rPr>
                <w:b/>
              </w:rPr>
              <w:t>Пример</w:t>
            </w:r>
          </w:p>
        </w:tc>
      </w:tr>
      <w:tr w:rsidR="00B16465" w:rsidRPr="00F352B9" w14:paraId="146BE9A3" w14:textId="77777777" w:rsidTr="00800818">
        <w:trPr>
          <w:trHeight w:val="300"/>
        </w:trPr>
        <w:tc>
          <w:tcPr>
            <w:tcW w:w="751" w:type="pct"/>
          </w:tcPr>
          <w:p w14:paraId="0EE17110" w14:textId="77777777" w:rsidR="00B16465" w:rsidRPr="00DB13CE" w:rsidRDefault="00B16465" w:rsidP="00800818">
            <w:pPr>
              <w:spacing w:line="276" w:lineRule="auto"/>
            </w:pPr>
            <w:r w:rsidRPr="00DB13CE">
              <w:t>AND</w:t>
            </w:r>
          </w:p>
        </w:tc>
        <w:tc>
          <w:tcPr>
            <w:tcW w:w="914" w:type="pct"/>
          </w:tcPr>
          <w:p w14:paraId="79BB2636" w14:textId="77777777" w:rsidR="00B16465" w:rsidRPr="00DB13CE" w:rsidRDefault="00B16465" w:rsidP="00800818">
            <w:pPr>
              <w:spacing w:line="276" w:lineRule="auto"/>
              <w:jc w:val="left"/>
            </w:pPr>
            <w:r w:rsidRPr="00DB13CE">
              <w:t xml:space="preserve">&lt;термин1&gt; </w:t>
            </w:r>
            <w:r w:rsidRPr="008F5723">
              <w:rPr>
                <w:b/>
              </w:rPr>
              <w:t xml:space="preserve">AND </w:t>
            </w:r>
            <w:r w:rsidRPr="00DB13CE">
              <w:t>&lt;термин2&gt;</w:t>
            </w:r>
          </w:p>
          <w:p w14:paraId="1BB5D6B0" w14:textId="77777777" w:rsidR="00B16465" w:rsidRPr="00DB13CE" w:rsidRDefault="00B16465" w:rsidP="00800818">
            <w:pPr>
              <w:pStyle w:val="TableText3"/>
              <w:keepLines w:val="0"/>
              <w:suppressAutoHyphens w:val="0"/>
              <w:spacing w:before="0" w:after="0" w:line="276" w:lineRule="auto"/>
              <w:rPr>
                <w:rFonts w:ascii="Times New Roman" w:hAnsi="Times New Roman"/>
                <w:sz w:val="24"/>
                <w:szCs w:val="24"/>
                <w:lang w:val="ru-RU"/>
              </w:rPr>
            </w:pPr>
          </w:p>
        </w:tc>
        <w:tc>
          <w:tcPr>
            <w:tcW w:w="2115" w:type="pct"/>
          </w:tcPr>
          <w:p w14:paraId="29F9D529" w14:textId="77777777" w:rsidR="00B16465" w:rsidRPr="005749C5" w:rsidRDefault="00B16465" w:rsidP="00800818">
            <w:pPr>
              <w:spacing w:line="276" w:lineRule="auto"/>
              <w:jc w:val="left"/>
            </w:pPr>
            <w:r w:rsidRPr="00DB13CE">
              <w:t xml:space="preserve">Используйте оператор </w:t>
            </w:r>
            <w:r w:rsidRPr="00DB13CE">
              <w:rPr>
                <w:b/>
              </w:rPr>
              <w:t>AND</w:t>
            </w:r>
            <w:r w:rsidRPr="00DB13CE">
              <w:t xml:space="preserve"> между терминами запроса для нахождения документов, содержащих оба объединяемых им термина. Если между терминами отсутствует какой-либо оператор, по умолчанию используется оператор </w:t>
            </w:r>
            <w:r w:rsidRPr="00DB13CE">
              <w:rPr>
                <w:b/>
              </w:rPr>
              <w:t>AND</w:t>
            </w:r>
          </w:p>
        </w:tc>
        <w:tc>
          <w:tcPr>
            <w:tcW w:w="1219" w:type="pct"/>
          </w:tcPr>
          <w:p w14:paraId="70735AB6" w14:textId="77777777" w:rsidR="00B16465" w:rsidRPr="007419C8" w:rsidRDefault="00B16465" w:rsidP="00800818">
            <w:pPr>
              <w:spacing w:line="276" w:lineRule="auto"/>
              <w:jc w:val="left"/>
              <w:rPr>
                <w:i/>
              </w:rPr>
            </w:pPr>
            <w:r w:rsidRPr="008F5723">
              <w:rPr>
                <w:i/>
              </w:rPr>
              <w:t>формальдегид AND хлорид</w:t>
            </w:r>
          </w:p>
        </w:tc>
      </w:tr>
      <w:tr w:rsidR="00B16465" w:rsidRPr="00F352B9" w14:paraId="4B3E23E4" w14:textId="77777777" w:rsidTr="00800818">
        <w:trPr>
          <w:trHeight w:val="300"/>
        </w:trPr>
        <w:tc>
          <w:tcPr>
            <w:tcW w:w="751" w:type="pct"/>
          </w:tcPr>
          <w:p w14:paraId="0AEECCE3" w14:textId="77777777" w:rsidR="00B16465" w:rsidRPr="00DB13CE" w:rsidRDefault="00B16465" w:rsidP="00800818">
            <w:pPr>
              <w:spacing w:line="276" w:lineRule="auto"/>
            </w:pPr>
            <w:r>
              <w:t>OR</w:t>
            </w:r>
          </w:p>
        </w:tc>
        <w:tc>
          <w:tcPr>
            <w:tcW w:w="914" w:type="pct"/>
          </w:tcPr>
          <w:p w14:paraId="0636DC90" w14:textId="77777777" w:rsidR="00B16465" w:rsidRPr="00DB13CE" w:rsidRDefault="00B16465" w:rsidP="00800818">
            <w:pPr>
              <w:spacing w:line="276" w:lineRule="auto"/>
              <w:jc w:val="left"/>
            </w:pPr>
            <w:r w:rsidRPr="00DB13CE">
              <w:t xml:space="preserve">&lt;термин1&gt; </w:t>
            </w:r>
            <w:r w:rsidRPr="008F5723">
              <w:rPr>
                <w:b/>
              </w:rPr>
              <w:t>OR</w:t>
            </w:r>
            <w:r w:rsidRPr="00DB13CE">
              <w:t xml:space="preserve"> &lt;термин2&gt;</w:t>
            </w:r>
          </w:p>
        </w:tc>
        <w:tc>
          <w:tcPr>
            <w:tcW w:w="2115" w:type="pct"/>
          </w:tcPr>
          <w:p w14:paraId="01B8275B" w14:textId="77777777" w:rsidR="00B16465" w:rsidRPr="00DB13CE" w:rsidRDefault="00B16465" w:rsidP="00800818">
            <w:pPr>
              <w:spacing w:line="276" w:lineRule="auto"/>
              <w:jc w:val="left"/>
            </w:pPr>
            <w:r w:rsidRPr="00DB13CE">
              <w:t xml:space="preserve">Используйте оператор </w:t>
            </w:r>
            <w:r w:rsidRPr="00DB13CE">
              <w:rPr>
                <w:b/>
              </w:rPr>
              <w:t>OR</w:t>
            </w:r>
            <w:r w:rsidRPr="00DB13CE">
              <w:t xml:space="preserve"> между терминами запроса для нахождения документов, соде</w:t>
            </w:r>
            <w:r>
              <w:t>ржащих хотя бы один из терминов</w:t>
            </w:r>
          </w:p>
        </w:tc>
        <w:tc>
          <w:tcPr>
            <w:tcW w:w="1219" w:type="pct"/>
          </w:tcPr>
          <w:p w14:paraId="10CA7387" w14:textId="77777777" w:rsidR="00B16465" w:rsidRPr="008F5723" w:rsidRDefault="00B16465" w:rsidP="00800818">
            <w:pPr>
              <w:spacing w:line="276" w:lineRule="auto"/>
              <w:jc w:val="left"/>
              <w:rPr>
                <w:i/>
              </w:rPr>
            </w:pPr>
            <w:r w:rsidRPr="008F5723">
              <w:rPr>
                <w:i/>
              </w:rPr>
              <w:t>формальдегид OR хлорид</w:t>
            </w:r>
          </w:p>
          <w:p w14:paraId="41BEAEA1" w14:textId="77777777" w:rsidR="00B16465" w:rsidRPr="008F5723" w:rsidRDefault="00B16465" w:rsidP="00800818">
            <w:pPr>
              <w:pStyle w:val="TableText3"/>
              <w:keepLines w:val="0"/>
              <w:suppressAutoHyphens w:val="0"/>
              <w:spacing w:before="0" w:after="0" w:line="276" w:lineRule="auto"/>
              <w:rPr>
                <w:rFonts w:ascii="Times New Roman" w:hAnsi="Times New Roman"/>
                <w:b/>
                <w:i/>
                <w:sz w:val="24"/>
                <w:szCs w:val="24"/>
                <w:lang w:val="ru-RU"/>
              </w:rPr>
            </w:pPr>
          </w:p>
        </w:tc>
      </w:tr>
      <w:tr w:rsidR="00B16465" w:rsidRPr="00F352B9" w14:paraId="0C89A0AB" w14:textId="77777777" w:rsidTr="00800818">
        <w:trPr>
          <w:trHeight w:val="300"/>
        </w:trPr>
        <w:tc>
          <w:tcPr>
            <w:tcW w:w="751" w:type="pct"/>
          </w:tcPr>
          <w:p w14:paraId="29F3ADA8" w14:textId="77777777" w:rsidR="00B16465" w:rsidRPr="00DB13CE" w:rsidRDefault="00B16465" w:rsidP="00800818">
            <w:pPr>
              <w:spacing w:line="276" w:lineRule="auto"/>
            </w:pPr>
            <w:r>
              <w:t>NOT</w:t>
            </w:r>
          </w:p>
        </w:tc>
        <w:tc>
          <w:tcPr>
            <w:tcW w:w="914" w:type="pct"/>
          </w:tcPr>
          <w:p w14:paraId="0459D8FB" w14:textId="77777777" w:rsidR="00B16465" w:rsidRPr="00DB13CE" w:rsidRDefault="00B16465" w:rsidP="00800818">
            <w:pPr>
              <w:spacing w:line="276" w:lineRule="auto"/>
              <w:jc w:val="left"/>
            </w:pPr>
            <w:r w:rsidRPr="008F5723">
              <w:rPr>
                <w:b/>
              </w:rPr>
              <w:t xml:space="preserve">NOT </w:t>
            </w:r>
            <w:r w:rsidRPr="00DB13CE">
              <w:t>&lt;термин&gt;</w:t>
            </w:r>
          </w:p>
        </w:tc>
        <w:tc>
          <w:tcPr>
            <w:tcW w:w="2115" w:type="pct"/>
          </w:tcPr>
          <w:p w14:paraId="05E5CB96" w14:textId="77777777" w:rsidR="00B16465" w:rsidRPr="00DB13CE" w:rsidRDefault="00B16465" w:rsidP="00800818">
            <w:pPr>
              <w:spacing w:line="276" w:lineRule="auto"/>
              <w:jc w:val="left"/>
            </w:pPr>
            <w:r w:rsidRPr="00DB13CE">
              <w:t xml:space="preserve">Используйте оператор </w:t>
            </w:r>
            <w:r w:rsidRPr="00DB13CE">
              <w:rPr>
                <w:b/>
              </w:rPr>
              <w:t>NOT</w:t>
            </w:r>
            <w:r w:rsidRPr="00DB13CE">
              <w:t xml:space="preserve"> для исключения тех документов, в которых соде</w:t>
            </w:r>
            <w:r>
              <w:t>ржится нежелательный термин</w:t>
            </w:r>
          </w:p>
        </w:tc>
        <w:tc>
          <w:tcPr>
            <w:tcW w:w="1219" w:type="pct"/>
          </w:tcPr>
          <w:p w14:paraId="5BBFE805" w14:textId="77777777" w:rsidR="00B16465" w:rsidRPr="008F5723" w:rsidRDefault="00B16465" w:rsidP="00800818">
            <w:pPr>
              <w:spacing w:line="276" w:lineRule="auto"/>
              <w:jc w:val="left"/>
              <w:rPr>
                <w:i/>
              </w:rPr>
            </w:pPr>
            <w:r w:rsidRPr="008F5723">
              <w:rPr>
                <w:i/>
              </w:rPr>
              <w:t>AB=NOT нефть</w:t>
            </w:r>
          </w:p>
          <w:p w14:paraId="6C35004C" w14:textId="77777777" w:rsidR="00B16465" w:rsidRDefault="00B16465" w:rsidP="00800818">
            <w:pPr>
              <w:spacing w:line="276" w:lineRule="auto"/>
              <w:jc w:val="left"/>
            </w:pPr>
          </w:p>
          <w:p w14:paraId="485966CF" w14:textId="77777777" w:rsidR="00B16465" w:rsidRDefault="00B16465" w:rsidP="00800818">
            <w:pPr>
              <w:spacing w:line="276" w:lineRule="auto"/>
              <w:jc w:val="left"/>
            </w:pPr>
            <w:r>
              <w:t xml:space="preserve">эквивалентно </w:t>
            </w:r>
          </w:p>
          <w:p w14:paraId="28C9EF23" w14:textId="77777777" w:rsidR="00B16465" w:rsidRDefault="00B16465" w:rsidP="00800818">
            <w:pPr>
              <w:spacing w:line="276" w:lineRule="auto"/>
              <w:jc w:val="left"/>
            </w:pPr>
          </w:p>
          <w:p w14:paraId="65E7E6AE" w14:textId="77777777" w:rsidR="00B16465" w:rsidRPr="008F5723" w:rsidRDefault="00B16465" w:rsidP="00800818">
            <w:pPr>
              <w:spacing w:line="276" w:lineRule="auto"/>
              <w:jc w:val="left"/>
              <w:rPr>
                <w:i/>
              </w:rPr>
            </w:pPr>
            <w:r w:rsidRPr="008F5723">
              <w:rPr>
                <w:i/>
              </w:rPr>
              <w:t>NOT AB=нефть</w:t>
            </w:r>
          </w:p>
        </w:tc>
      </w:tr>
    </w:tbl>
    <w:p w14:paraId="16E5727A" w14:textId="77777777" w:rsidR="00B16465" w:rsidRDefault="00B16465" w:rsidP="00B16465">
      <w:pPr>
        <w:spacing w:line="240" w:lineRule="auto"/>
      </w:pPr>
    </w:p>
    <w:p w14:paraId="7B656831" w14:textId="77777777" w:rsidR="00B16465" w:rsidRDefault="00B16465" w:rsidP="008311E7">
      <w:pPr>
        <w:pStyle w:val="22"/>
        <w:sectPr w:rsidR="00B16465" w:rsidSect="00F51101">
          <w:pgSz w:w="11906" w:h="16838"/>
          <w:pgMar w:top="850" w:right="1134" w:bottom="993" w:left="1134" w:header="397" w:footer="397" w:gutter="0"/>
          <w:cols w:space="720"/>
          <w:formProt w:val="0"/>
          <w:docGrid w:linePitch="600" w:charSpace="32768"/>
        </w:sectPr>
      </w:pPr>
      <w:bookmarkStart w:id="189" w:name="_Toc53574130"/>
      <w:bookmarkStart w:id="190" w:name="_Toc58939839"/>
    </w:p>
    <w:p w14:paraId="7C5B10A4" w14:textId="77777777" w:rsidR="00B16465" w:rsidRPr="00DB13CE" w:rsidRDefault="00B16465" w:rsidP="008311E7">
      <w:pPr>
        <w:pStyle w:val="22"/>
      </w:pPr>
      <w:bookmarkStart w:id="191" w:name="_Toc88057790"/>
      <w:bookmarkStart w:id="192" w:name="_Toc102643743"/>
      <w:r w:rsidRPr="00DB13CE">
        <w:lastRenderedPageBreak/>
        <w:t>Операторы контекстной близости</w:t>
      </w:r>
      <w:bookmarkEnd w:id="189"/>
      <w:bookmarkEnd w:id="190"/>
      <w:bookmarkEnd w:id="191"/>
      <w:bookmarkEnd w:id="192"/>
    </w:p>
    <w:p w14:paraId="4C9A52B2" w14:textId="77777777" w:rsidR="00B16465" w:rsidRPr="00CD33D4" w:rsidRDefault="00B16465" w:rsidP="00B16465">
      <w:pPr>
        <w:pStyle w:val="afff1"/>
        <w:spacing w:line="240" w:lineRule="auto"/>
        <w:rPr>
          <w:szCs w:val="24"/>
        </w:rPr>
      </w:pPr>
      <w:r w:rsidRPr="00CD33D4">
        <w:rPr>
          <w:szCs w:val="24"/>
        </w:rPr>
        <w:t>Описание операторов контекстной близости приведено в таблице 2.</w:t>
      </w:r>
    </w:p>
    <w:p w14:paraId="57635EE3" w14:textId="77777777" w:rsidR="00B16465" w:rsidRPr="00DB13CE" w:rsidRDefault="00B16465" w:rsidP="00B16465">
      <w:r w:rsidRPr="00DB13CE">
        <w:t>Таблица 2 – Описание операторов контекстной близости</w:t>
      </w:r>
    </w:p>
    <w:tbl>
      <w:tblPr>
        <w:tblW w:w="140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1843"/>
        <w:gridCol w:w="6804"/>
        <w:gridCol w:w="3969"/>
      </w:tblGrid>
      <w:tr w:rsidR="00B16465" w:rsidRPr="001204E1" w14:paraId="78CC6677" w14:textId="77777777" w:rsidTr="00800818">
        <w:trPr>
          <w:trHeight w:val="300"/>
          <w:tblHeader/>
        </w:trPr>
        <w:tc>
          <w:tcPr>
            <w:tcW w:w="1410" w:type="dxa"/>
            <w:shd w:val="clear" w:color="auto" w:fill="E6E6E6"/>
          </w:tcPr>
          <w:p w14:paraId="1A3C1DB5" w14:textId="77777777" w:rsidR="00B16465" w:rsidRPr="001204E1" w:rsidRDefault="00B16465" w:rsidP="00800818">
            <w:pPr>
              <w:spacing w:line="276" w:lineRule="auto"/>
              <w:ind w:left="-57" w:right="-57"/>
              <w:jc w:val="center"/>
              <w:rPr>
                <w:b/>
                <w:sz w:val="22"/>
                <w:szCs w:val="22"/>
              </w:rPr>
            </w:pPr>
            <w:r w:rsidRPr="001204E1">
              <w:rPr>
                <w:b/>
                <w:sz w:val="22"/>
                <w:szCs w:val="22"/>
              </w:rPr>
              <w:t>Оператор</w:t>
            </w:r>
          </w:p>
        </w:tc>
        <w:tc>
          <w:tcPr>
            <w:tcW w:w="1843" w:type="dxa"/>
            <w:shd w:val="clear" w:color="auto" w:fill="E6E6E6"/>
            <w:vAlign w:val="center"/>
          </w:tcPr>
          <w:p w14:paraId="0F4C6A2B" w14:textId="77777777" w:rsidR="00B16465" w:rsidRPr="001204E1" w:rsidRDefault="00B16465" w:rsidP="00800818">
            <w:pPr>
              <w:spacing w:line="276" w:lineRule="auto"/>
              <w:jc w:val="center"/>
              <w:rPr>
                <w:b/>
                <w:sz w:val="22"/>
                <w:szCs w:val="22"/>
              </w:rPr>
            </w:pPr>
            <w:r w:rsidRPr="001204E1">
              <w:rPr>
                <w:b/>
                <w:sz w:val="22"/>
                <w:szCs w:val="22"/>
              </w:rPr>
              <w:t>Синтаксис</w:t>
            </w:r>
          </w:p>
        </w:tc>
        <w:tc>
          <w:tcPr>
            <w:tcW w:w="6804" w:type="dxa"/>
            <w:shd w:val="clear" w:color="auto" w:fill="E6E6E6"/>
          </w:tcPr>
          <w:p w14:paraId="0191BD0E" w14:textId="77777777" w:rsidR="00B16465" w:rsidRPr="001204E1" w:rsidRDefault="00B16465" w:rsidP="00800818">
            <w:pPr>
              <w:spacing w:line="276" w:lineRule="auto"/>
              <w:ind w:left="-57" w:right="-57"/>
              <w:jc w:val="center"/>
              <w:rPr>
                <w:b/>
                <w:sz w:val="22"/>
                <w:szCs w:val="22"/>
              </w:rPr>
            </w:pPr>
            <w:r w:rsidRPr="001204E1">
              <w:rPr>
                <w:b/>
                <w:sz w:val="22"/>
                <w:szCs w:val="22"/>
              </w:rPr>
              <w:t>Описание</w:t>
            </w:r>
          </w:p>
        </w:tc>
        <w:tc>
          <w:tcPr>
            <w:tcW w:w="3969" w:type="dxa"/>
            <w:shd w:val="clear" w:color="auto" w:fill="E6E6E6"/>
          </w:tcPr>
          <w:p w14:paraId="4F0E75DC" w14:textId="77777777" w:rsidR="00B16465" w:rsidRPr="001204E1" w:rsidRDefault="00B16465" w:rsidP="00800818">
            <w:pPr>
              <w:spacing w:line="276" w:lineRule="auto"/>
              <w:jc w:val="center"/>
              <w:rPr>
                <w:b/>
                <w:sz w:val="22"/>
                <w:szCs w:val="22"/>
              </w:rPr>
            </w:pPr>
            <w:r w:rsidRPr="001204E1">
              <w:rPr>
                <w:b/>
                <w:sz w:val="22"/>
                <w:szCs w:val="22"/>
              </w:rPr>
              <w:t>Пример</w:t>
            </w:r>
          </w:p>
        </w:tc>
      </w:tr>
      <w:tr w:rsidR="00B16465" w:rsidRPr="001204E1" w14:paraId="352EC2C8" w14:textId="77777777" w:rsidTr="00800818">
        <w:trPr>
          <w:trHeight w:val="300"/>
        </w:trPr>
        <w:tc>
          <w:tcPr>
            <w:tcW w:w="1410" w:type="dxa"/>
          </w:tcPr>
          <w:p w14:paraId="5483DDF6" w14:textId="77777777" w:rsidR="00B16465" w:rsidRPr="001204E1" w:rsidRDefault="00B16465" w:rsidP="00800818">
            <w:pPr>
              <w:spacing w:line="276" w:lineRule="auto"/>
              <w:ind w:left="-57" w:right="-57"/>
              <w:rPr>
                <w:sz w:val="22"/>
                <w:szCs w:val="22"/>
              </w:rPr>
            </w:pPr>
            <w:r w:rsidRPr="001204E1">
              <w:rPr>
                <w:sz w:val="22"/>
                <w:szCs w:val="22"/>
              </w:rPr>
              <w:t>WITHIN</w:t>
            </w:r>
          </w:p>
        </w:tc>
        <w:tc>
          <w:tcPr>
            <w:tcW w:w="1843" w:type="dxa"/>
          </w:tcPr>
          <w:p w14:paraId="61E71496" w14:textId="77777777" w:rsidR="00B16465" w:rsidRPr="001204E1" w:rsidRDefault="00B16465" w:rsidP="00800818">
            <w:pPr>
              <w:spacing w:line="276" w:lineRule="auto"/>
              <w:jc w:val="left"/>
              <w:rPr>
                <w:sz w:val="22"/>
                <w:szCs w:val="22"/>
              </w:rPr>
            </w:pPr>
            <w:r w:rsidRPr="001204E1">
              <w:rPr>
                <w:sz w:val="22"/>
                <w:szCs w:val="22"/>
              </w:rPr>
              <w:t xml:space="preserve">&lt;термин1&gt; &lt;термин 2&gt; </w:t>
            </w:r>
            <w:r w:rsidRPr="001204E1">
              <w:rPr>
                <w:b/>
                <w:sz w:val="22"/>
                <w:szCs w:val="22"/>
              </w:rPr>
              <w:t>WITHIN</w:t>
            </w:r>
            <w:r w:rsidRPr="001204E1">
              <w:rPr>
                <w:sz w:val="22"/>
                <w:szCs w:val="22"/>
              </w:rPr>
              <w:t xml:space="preserve"> &lt;количество слов&gt;</w:t>
            </w:r>
          </w:p>
        </w:tc>
        <w:tc>
          <w:tcPr>
            <w:tcW w:w="6804" w:type="dxa"/>
          </w:tcPr>
          <w:p w14:paraId="790D9FBF" w14:textId="77777777" w:rsidR="00B16465" w:rsidRPr="001204E1" w:rsidRDefault="00B16465" w:rsidP="00800818">
            <w:pPr>
              <w:spacing w:line="240" w:lineRule="auto"/>
              <w:jc w:val="left"/>
              <w:rPr>
                <w:sz w:val="22"/>
                <w:szCs w:val="22"/>
              </w:rPr>
            </w:pPr>
            <w:r w:rsidRPr="001204E1">
              <w:rPr>
                <w:sz w:val="22"/>
                <w:szCs w:val="22"/>
              </w:rPr>
              <w:t xml:space="preserve">Оператор </w:t>
            </w:r>
            <w:r w:rsidRPr="001204E1">
              <w:rPr>
                <w:b/>
                <w:sz w:val="22"/>
                <w:szCs w:val="22"/>
              </w:rPr>
              <w:t>WITHIN</w:t>
            </w:r>
            <w:r w:rsidRPr="001204E1">
              <w:rPr>
                <w:sz w:val="22"/>
                <w:szCs w:val="22"/>
              </w:rPr>
              <w:t xml:space="preserve"> используется для задания степени «близости» между </w:t>
            </w:r>
            <w:r w:rsidRPr="00465914">
              <w:rPr>
                <w:sz w:val="22"/>
                <w:szCs w:val="22"/>
              </w:rPr>
              <w:t>терминами</w:t>
            </w:r>
            <w:r>
              <w:rPr>
                <w:sz w:val="22"/>
                <w:szCs w:val="22"/>
              </w:rPr>
              <w:t xml:space="preserve"> (</w:t>
            </w:r>
            <w:r w:rsidRPr="00465914">
              <w:rPr>
                <w:sz w:val="22"/>
                <w:szCs w:val="22"/>
              </w:rPr>
              <w:t xml:space="preserve">т.е. </w:t>
            </w:r>
            <w:r w:rsidRPr="00DC1DF6">
              <w:rPr>
                <w:sz w:val="22"/>
                <w:szCs w:val="22"/>
              </w:rPr>
              <w:t>расстояния между ними в тексте или поисковом поле</w:t>
            </w:r>
            <w:r>
              <w:rPr>
                <w:sz w:val="22"/>
                <w:szCs w:val="22"/>
              </w:rPr>
              <w:t>) в одном предложении</w:t>
            </w:r>
            <w:r w:rsidRPr="00465914">
              <w:rPr>
                <w:sz w:val="22"/>
                <w:szCs w:val="22"/>
              </w:rPr>
              <w:t>. Число</w:t>
            </w:r>
            <w:r w:rsidRPr="001204E1">
              <w:rPr>
                <w:sz w:val="22"/>
                <w:szCs w:val="22"/>
              </w:rPr>
              <w:t xml:space="preserve">, приводимое после оператора </w:t>
            </w:r>
            <w:r w:rsidRPr="001204E1">
              <w:rPr>
                <w:b/>
                <w:sz w:val="22"/>
                <w:szCs w:val="22"/>
              </w:rPr>
              <w:t>WITHIN</w:t>
            </w:r>
            <w:r w:rsidRPr="001204E1">
              <w:rPr>
                <w:sz w:val="22"/>
                <w:szCs w:val="22"/>
              </w:rPr>
              <w:t xml:space="preserve"> указывает максимальное количество слов в промежутке текста от одного термина до другого.</w:t>
            </w:r>
          </w:p>
          <w:p w14:paraId="1AB659C0" w14:textId="77777777" w:rsidR="00B16465" w:rsidRPr="001204E1" w:rsidRDefault="00B16465" w:rsidP="00800818">
            <w:pPr>
              <w:spacing w:line="276" w:lineRule="auto"/>
              <w:ind w:left="-57" w:right="-57"/>
              <w:jc w:val="left"/>
              <w:rPr>
                <w:sz w:val="22"/>
                <w:szCs w:val="22"/>
              </w:rPr>
            </w:pPr>
            <w:r w:rsidRPr="001204E1">
              <w:rPr>
                <w:sz w:val="22"/>
                <w:szCs w:val="22"/>
              </w:rPr>
              <w:t>Операторы контекстной близости особенно полезны при поиске устойчивых сочетаний терминов. Их использование, как правило, повышает точность поиска, т.к. уменьшается число найденных нерелевантных документов, где искомые термины могут находиться «далеко» друг от друга, в разных кусках текста, и быть не связаны между собой в контексте проводимого поиска.</w:t>
            </w:r>
          </w:p>
          <w:p w14:paraId="609DDBDC" w14:textId="77777777" w:rsidR="00B16465" w:rsidRPr="001204E1" w:rsidRDefault="00B16465" w:rsidP="00800818">
            <w:pPr>
              <w:spacing w:line="276" w:lineRule="auto"/>
              <w:ind w:left="-57" w:right="-57"/>
              <w:jc w:val="left"/>
              <w:rPr>
                <w:sz w:val="22"/>
                <w:szCs w:val="22"/>
              </w:rPr>
            </w:pPr>
            <w:r w:rsidRPr="001204E1">
              <w:rPr>
                <w:sz w:val="22"/>
                <w:szCs w:val="22"/>
              </w:rPr>
              <w:t>Оператор WITHIN может быть использован только с двумя терминами. Если требуется указать критерий контекстной близости для трех и более терминов, достаточно использовать вложенный оператор W</w:t>
            </w:r>
            <w:r>
              <w:rPr>
                <w:sz w:val="22"/>
                <w:szCs w:val="22"/>
              </w:rPr>
              <w:t>ITHIN, см. примеры.</w:t>
            </w:r>
            <w:r w:rsidRPr="006A7C9B">
              <w:rPr>
                <w:sz w:val="22"/>
                <w:szCs w:val="22"/>
              </w:rPr>
              <w:t xml:space="preserve"> </w:t>
            </w:r>
            <w:r w:rsidRPr="001204E1">
              <w:rPr>
                <w:sz w:val="22"/>
                <w:szCs w:val="22"/>
              </w:rPr>
              <w:t>Будьте внимательны относительно использования скобок</w:t>
            </w:r>
            <w:r w:rsidRPr="00A90AAC">
              <w:rPr>
                <w:sz w:val="22"/>
                <w:szCs w:val="22"/>
              </w:rPr>
              <w:t xml:space="preserve">. </w:t>
            </w:r>
            <w:r>
              <w:rPr>
                <w:sz w:val="22"/>
                <w:szCs w:val="22"/>
              </w:rPr>
              <w:t>Например, п</w:t>
            </w:r>
            <w:r w:rsidRPr="001204E1">
              <w:rPr>
                <w:sz w:val="22"/>
                <w:szCs w:val="22"/>
              </w:rPr>
              <w:t>равильно: формальдегид хлорид WITHIN 2</w:t>
            </w:r>
          </w:p>
          <w:p w14:paraId="23088135" w14:textId="77777777" w:rsidR="00B16465" w:rsidRPr="001204E1" w:rsidRDefault="00B16465" w:rsidP="00800818">
            <w:pPr>
              <w:spacing w:line="276" w:lineRule="auto"/>
              <w:ind w:left="-57" w:right="-57"/>
              <w:jc w:val="left"/>
              <w:rPr>
                <w:sz w:val="22"/>
                <w:szCs w:val="22"/>
              </w:rPr>
            </w:pPr>
            <w:r w:rsidRPr="001204E1">
              <w:rPr>
                <w:sz w:val="22"/>
                <w:szCs w:val="22"/>
              </w:rPr>
              <w:t xml:space="preserve">Неправильно: (формальдегид </w:t>
            </w:r>
            <w:r>
              <w:rPr>
                <w:sz w:val="22"/>
                <w:szCs w:val="22"/>
              </w:rPr>
              <w:t>хлорид) WITHIN </w:t>
            </w:r>
            <w:r w:rsidRPr="001204E1">
              <w:rPr>
                <w:sz w:val="22"/>
                <w:szCs w:val="22"/>
              </w:rPr>
              <w:t>2</w:t>
            </w:r>
          </w:p>
        </w:tc>
        <w:tc>
          <w:tcPr>
            <w:tcW w:w="3969" w:type="dxa"/>
          </w:tcPr>
          <w:p w14:paraId="18519284" w14:textId="77777777" w:rsidR="00B16465" w:rsidRPr="00604BDF" w:rsidRDefault="00B16465" w:rsidP="00800818">
            <w:pPr>
              <w:spacing w:line="276" w:lineRule="auto"/>
              <w:jc w:val="left"/>
              <w:rPr>
                <w:i/>
                <w:sz w:val="22"/>
                <w:szCs w:val="22"/>
              </w:rPr>
            </w:pPr>
            <w:r w:rsidRPr="00604BDF">
              <w:rPr>
                <w:i/>
                <w:sz w:val="22"/>
                <w:szCs w:val="22"/>
              </w:rPr>
              <w:t xml:space="preserve">формальдегид хлорид </w:t>
            </w:r>
          </w:p>
          <w:p w14:paraId="0C6E97A4" w14:textId="77777777" w:rsidR="00B16465" w:rsidRPr="00604BDF" w:rsidRDefault="00B16465" w:rsidP="00800818">
            <w:pPr>
              <w:spacing w:line="276" w:lineRule="auto"/>
              <w:jc w:val="left"/>
              <w:rPr>
                <w:i/>
                <w:sz w:val="22"/>
                <w:szCs w:val="22"/>
              </w:rPr>
            </w:pPr>
            <w:r w:rsidRPr="00604BDF">
              <w:rPr>
                <w:i/>
                <w:sz w:val="22"/>
                <w:szCs w:val="22"/>
              </w:rPr>
              <w:t xml:space="preserve">WITHIN 0 </w:t>
            </w:r>
          </w:p>
          <w:p w14:paraId="09BC1F36" w14:textId="77777777" w:rsidR="00B16465" w:rsidRPr="001204E1" w:rsidRDefault="00B16465" w:rsidP="00800818">
            <w:pPr>
              <w:spacing w:line="276" w:lineRule="auto"/>
              <w:jc w:val="left"/>
              <w:rPr>
                <w:b/>
                <w:sz w:val="22"/>
                <w:szCs w:val="22"/>
              </w:rPr>
            </w:pPr>
            <w:r>
              <w:rPr>
                <w:sz w:val="22"/>
                <w:szCs w:val="22"/>
              </w:rPr>
              <w:t xml:space="preserve">– </w:t>
            </w:r>
            <w:r w:rsidRPr="001204E1">
              <w:rPr>
                <w:sz w:val="22"/>
                <w:szCs w:val="22"/>
              </w:rPr>
              <w:t xml:space="preserve">находит термины </w:t>
            </w:r>
            <w:r w:rsidRPr="00857E4A">
              <w:rPr>
                <w:i/>
                <w:sz w:val="22"/>
                <w:szCs w:val="22"/>
              </w:rPr>
              <w:t>формальдегид</w:t>
            </w:r>
            <w:r w:rsidRPr="001204E1">
              <w:rPr>
                <w:sz w:val="22"/>
                <w:szCs w:val="22"/>
              </w:rPr>
              <w:t xml:space="preserve"> и </w:t>
            </w:r>
            <w:r w:rsidRPr="00857E4A">
              <w:rPr>
                <w:i/>
                <w:sz w:val="22"/>
                <w:szCs w:val="22"/>
              </w:rPr>
              <w:t>хлорид</w:t>
            </w:r>
            <w:r w:rsidRPr="001204E1">
              <w:rPr>
                <w:i/>
                <w:sz w:val="22"/>
                <w:szCs w:val="22"/>
              </w:rPr>
              <w:t xml:space="preserve">, </w:t>
            </w:r>
            <w:r>
              <w:rPr>
                <w:sz w:val="22"/>
                <w:szCs w:val="22"/>
              </w:rPr>
              <w:t>следующие в произвольном порядке друг за другом</w:t>
            </w:r>
          </w:p>
          <w:p w14:paraId="110609AD" w14:textId="77777777" w:rsidR="00B16465" w:rsidRPr="001204E1" w:rsidRDefault="00B16465" w:rsidP="00800818">
            <w:pPr>
              <w:spacing w:line="276" w:lineRule="auto"/>
              <w:jc w:val="left"/>
              <w:rPr>
                <w:sz w:val="22"/>
                <w:szCs w:val="22"/>
              </w:rPr>
            </w:pPr>
          </w:p>
          <w:p w14:paraId="2FADE806" w14:textId="77777777" w:rsidR="00B16465" w:rsidRPr="00604BDF" w:rsidRDefault="00B16465" w:rsidP="00800818">
            <w:pPr>
              <w:spacing w:line="276" w:lineRule="auto"/>
              <w:jc w:val="left"/>
              <w:rPr>
                <w:i/>
                <w:sz w:val="22"/>
                <w:szCs w:val="22"/>
              </w:rPr>
            </w:pPr>
            <w:r w:rsidRPr="00604BDF">
              <w:rPr>
                <w:i/>
                <w:sz w:val="22"/>
                <w:szCs w:val="22"/>
              </w:rPr>
              <w:t xml:space="preserve">формальдегид хлорид </w:t>
            </w:r>
          </w:p>
          <w:p w14:paraId="3DAAEE2B" w14:textId="77777777" w:rsidR="00B16465" w:rsidRPr="00604BDF" w:rsidRDefault="00B16465" w:rsidP="00800818">
            <w:pPr>
              <w:spacing w:line="276" w:lineRule="auto"/>
              <w:jc w:val="left"/>
              <w:rPr>
                <w:i/>
                <w:sz w:val="22"/>
                <w:szCs w:val="22"/>
              </w:rPr>
            </w:pPr>
            <w:r w:rsidRPr="00604BDF">
              <w:rPr>
                <w:i/>
                <w:sz w:val="22"/>
                <w:szCs w:val="22"/>
              </w:rPr>
              <w:t xml:space="preserve">WITHIN 1 </w:t>
            </w:r>
          </w:p>
          <w:p w14:paraId="617FC61B" w14:textId="77777777" w:rsidR="00B16465" w:rsidRPr="001204E1" w:rsidRDefault="00B16465" w:rsidP="00800818">
            <w:pPr>
              <w:spacing w:line="276" w:lineRule="auto"/>
              <w:jc w:val="left"/>
              <w:rPr>
                <w:sz w:val="22"/>
                <w:szCs w:val="22"/>
              </w:rPr>
            </w:pPr>
            <w:r>
              <w:rPr>
                <w:sz w:val="22"/>
                <w:szCs w:val="22"/>
              </w:rPr>
              <w:t xml:space="preserve">– </w:t>
            </w:r>
            <w:r w:rsidRPr="001204E1">
              <w:rPr>
                <w:sz w:val="22"/>
                <w:szCs w:val="22"/>
              </w:rPr>
              <w:t xml:space="preserve">находит термины </w:t>
            </w:r>
            <w:r w:rsidRPr="00857E4A">
              <w:rPr>
                <w:i/>
                <w:sz w:val="22"/>
                <w:szCs w:val="22"/>
              </w:rPr>
              <w:t>формальдегид</w:t>
            </w:r>
            <w:r w:rsidRPr="001204E1">
              <w:rPr>
                <w:sz w:val="22"/>
                <w:szCs w:val="22"/>
              </w:rPr>
              <w:t xml:space="preserve"> и </w:t>
            </w:r>
            <w:r w:rsidRPr="00857E4A">
              <w:rPr>
                <w:i/>
                <w:sz w:val="22"/>
                <w:szCs w:val="22"/>
              </w:rPr>
              <w:t>хлорид</w:t>
            </w:r>
            <w:r>
              <w:rPr>
                <w:sz w:val="22"/>
                <w:szCs w:val="22"/>
              </w:rPr>
              <w:t>, следующие в произвольном порядке друг за другом или с одним термином между ними</w:t>
            </w:r>
          </w:p>
          <w:p w14:paraId="7DDFD584" w14:textId="77777777" w:rsidR="00B16465" w:rsidRPr="001204E1" w:rsidRDefault="00B16465" w:rsidP="00800818">
            <w:pPr>
              <w:spacing w:line="276" w:lineRule="auto"/>
              <w:jc w:val="left"/>
              <w:rPr>
                <w:sz w:val="22"/>
                <w:szCs w:val="22"/>
              </w:rPr>
            </w:pPr>
          </w:p>
          <w:p w14:paraId="0F0F35BF" w14:textId="77777777" w:rsidR="00B16465" w:rsidRPr="00EC051D" w:rsidRDefault="00B16465" w:rsidP="00800818">
            <w:pPr>
              <w:spacing w:line="276" w:lineRule="auto"/>
              <w:jc w:val="left"/>
              <w:rPr>
                <w:i/>
                <w:sz w:val="22"/>
                <w:szCs w:val="22"/>
              </w:rPr>
            </w:pPr>
            <w:r w:rsidRPr="00EC051D">
              <w:rPr>
                <w:i/>
                <w:sz w:val="22"/>
                <w:szCs w:val="22"/>
              </w:rPr>
              <w:t xml:space="preserve">формальдегид (хлорид кислота </w:t>
            </w:r>
            <w:r w:rsidRPr="00EC051D">
              <w:rPr>
                <w:i/>
                <w:sz w:val="22"/>
                <w:szCs w:val="22"/>
                <w:lang w:val="en-US"/>
              </w:rPr>
              <w:t>WITHIN</w:t>
            </w:r>
            <w:r w:rsidRPr="00EC051D">
              <w:rPr>
                <w:i/>
                <w:sz w:val="22"/>
                <w:szCs w:val="22"/>
              </w:rPr>
              <w:t xml:space="preserve"> 2) </w:t>
            </w:r>
            <w:r w:rsidRPr="00EC051D">
              <w:rPr>
                <w:i/>
                <w:sz w:val="22"/>
                <w:szCs w:val="22"/>
                <w:lang w:val="en-US"/>
              </w:rPr>
              <w:t>WITHIN</w:t>
            </w:r>
            <w:r w:rsidRPr="00EC051D">
              <w:rPr>
                <w:i/>
                <w:sz w:val="22"/>
                <w:szCs w:val="22"/>
              </w:rPr>
              <w:t xml:space="preserve"> 2 </w:t>
            </w:r>
          </w:p>
          <w:p w14:paraId="558D9F8D" w14:textId="77777777" w:rsidR="00B16465" w:rsidRPr="0050514D" w:rsidRDefault="00B16465" w:rsidP="00800818">
            <w:pPr>
              <w:spacing w:line="276" w:lineRule="auto"/>
              <w:jc w:val="left"/>
              <w:rPr>
                <w:sz w:val="22"/>
                <w:szCs w:val="22"/>
              </w:rPr>
            </w:pPr>
            <w:r>
              <w:rPr>
                <w:sz w:val="22"/>
                <w:szCs w:val="22"/>
              </w:rPr>
              <w:t xml:space="preserve">– </w:t>
            </w:r>
            <w:r w:rsidRPr="001204E1">
              <w:rPr>
                <w:sz w:val="22"/>
                <w:szCs w:val="22"/>
              </w:rPr>
              <w:t xml:space="preserve">находит термины </w:t>
            </w:r>
            <w:r w:rsidRPr="00857E4A">
              <w:rPr>
                <w:i/>
                <w:sz w:val="22"/>
                <w:szCs w:val="22"/>
              </w:rPr>
              <w:t>формальдегид</w:t>
            </w:r>
            <w:r w:rsidRPr="001204E1">
              <w:rPr>
                <w:sz w:val="22"/>
                <w:szCs w:val="22"/>
              </w:rPr>
              <w:t xml:space="preserve">, </w:t>
            </w:r>
            <w:r w:rsidRPr="00857E4A">
              <w:rPr>
                <w:i/>
                <w:sz w:val="22"/>
                <w:szCs w:val="22"/>
              </w:rPr>
              <w:t>кислота</w:t>
            </w:r>
            <w:r w:rsidRPr="001204E1">
              <w:rPr>
                <w:sz w:val="22"/>
                <w:szCs w:val="22"/>
              </w:rPr>
              <w:t xml:space="preserve"> и </w:t>
            </w:r>
            <w:r w:rsidRPr="00857E4A">
              <w:rPr>
                <w:i/>
                <w:sz w:val="22"/>
                <w:szCs w:val="22"/>
              </w:rPr>
              <w:t>хлорид</w:t>
            </w:r>
            <w:r>
              <w:rPr>
                <w:sz w:val="22"/>
                <w:szCs w:val="22"/>
              </w:rPr>
              <w:t xml:space="preserve"> с не более, чем двумя терминами между </w:t>
            </w:r>
            <w:r w:rsidRPr="003A7FC8">
              <w:rPr>
                <w:i/>
                <w:sz w:val="22"/>
                <w:szCs w:val="22"/>
              </w:rPr>
              <w:t>хлорид</w:t>
            </w:r>
            <w:r w:rsidRPr="006A7C9B">
              <w:rPr>
                <w:sz w:val="22"/>
                <w:szCs w:val="22"/>
              </w:rPr>
              <w:t xml:space="preserve"> </w:t>
            </w:r>
            <w:r>
              <w:rPr>
                <w:sz w:val="22"/>
                <w:szCs w:val="22"/>
              </w:rPr>
              <w:t xml:space="preserve">и </w:t>
            </w:r>
            <w:r w:rsidRPr="003A7FC8">
              <w:rPr>
                <w:i/>
                <w:sz w:val="22"/>
                <w:szCs w:val="22"/>
              </w:rPr>
              <w:t>кислота</w:t>
            </w:r>
            <w:r>
              <w:rPr>
                <w:sz w:val="22"/>
                <w:szCs w:val="22"/>
              </w:rPr>
              <w:t xml:space="preserve">, и не более, чем двумя терминами </w:t>
            </w:r>
            <w:r w:rsidRPr="0050514D">
              <w:rPr>
                <w:sz w:val="22"/>
                <w:szCs w:val="22"/>
              </w:rPr>
              <w:t xml:space="preserve">между </w:t>
            </w:r>
            <w:r w:rsidRPr="00857E4A">
              <w:rPr>
                <w:i/>
                <w:sz w:val="22"/>
                <w:szCs w:val="22"/>
              </w:rPr>
              <w:t>формальдегид</w:t>
            </w:r>
            <w:r>
              <w:rPr>
                <w:sz w:val="22"/>
                <w:szCs w:val="22"/>
              </w:rPr>
              <w:t xml:space="preserve"> и между </w:t>
            </w:r>
            <w:r w:rsidRPr="00857E4A">
              <w:rPr>
                <w:i/>
                <w:sz w:val="22"/>
                <w:szCs w:val="22"/>
              </w:rPr>
              <w:t>хлорид</w:t>
            </w:r>
            <w:r>
              <w:rPr>
                <w:sz w:val="22"/>
                <w:szCs w:val="22"/>
              </w:rPr>
              <w:t xml:space="preserve"> и </w:t>
            </w:r>
            <w:r w:rsidRPr="00857E4A">
              <w:rPr>
                <w:i/>
                <w:sz w:val="22"/>
                <w:szCs w:val="22"/>
              </w:rPr>
              <w:t>кислота</w:t>
            </w:r>
          </w:p>
        </w:tc>
      </w:tr>
      <w:tr w:rsidR="00B16465" w:rsidRPr="001204E1" w14:paraId="344842E0" w14:textId="77777777" w:rsidTr="00800818">
        <w:trPr>
          <w:trHeight w:val="300"/>
        </w:trPr>
        <w:tc>
          <w:tcPr>
            <w:tcW w:w="1410" w:type="dxa"/>
          </w:tcPr>
          <w:p w14:paraId="5DF35556" w14:textId="77777777" w:rsidR="00B16465" w:rsidRPr="001204E1" w:rsidRDefault="00B16465" w:rsidP="00800818">
            <w:pPr>
              <w:spacing w:line="276" w:lineRule="auto"/>
              <w:ind w:left="-57" w:right="-57"/>
              <w:rPr>
                <w:sz w:val="22"/>
                <w:szCs w:val="22"/>
              </w:rPr>
            </w:pPr>
            <w:r w:rsidRPr="001204E1">
              <w:rPr>
                <w:sz w:val="22"/>
                <w:szCs w:val="22"/>
              </w:rPr>
              <w:t>ADJ</w:t>
            </w:r>
          </w:p>
        </w:tc>
        <w:tc>
          <w:tcPr>
            <w:tcW w:w="1843" w:type="dxa"/>
          </w:tcPr>
          <w:p w14:paraId="5B1DA68C" w14:textId="77777777" w:rsidR="00B16465" w:rsidRPr="001204E1" w:rsidRDefault="00B16465" w:rsidP="00800818">
            <w:pPr>
              <w:spacing w:line="276" w:lineRule="auto"/>
              <w:jc w:val="left"/>
              <w:rPr>
                <w:sz w:val="22"/>
                <w:szCs w:val="22"/>
              </w:rPr>
            </w:pPr>
            <w:r w:rsidRPr="001204E1">
              <w:rPr>
                <w:sz w:val="22"/>
                <w:szCs w:val="22"/>
              </w:rPr>
              <w:t xml:space="preserve">&lt;термин1&gt; &lt;термин2&gt; </w:t>
            </w:r>
            <w:r w:rsidRPr="001204E1">
              <w:rPr>
                <w:b/>
                <w:sz w:val="22"/>
                <w:szCs w:val="22"/>
              </w:rPr>
              <w:t>ADJ</w:t>
            </w:r>
            <w:r w:rsidRPr="001204E1">
              <w:rPr>
                <w:sz w:val="22"/>
                <w:szCs w:val="22"/>
              </w:rPr>
              <w:t xml:space="preserve"> &lt;количество слов&gt;</w:t>
            </w:r>
          </w:p>
        </w:tc>
        <w:tc>
          <w:tcPr>
            <w:tcW w:w="6804" w:type="dxa"/>
          </w:tcPr>
          <w:p w14:paraId="1B8B2EB1" w14:textId="77777777" w:rsidR="00B16465" w:rsidRPr="001204E1" w:rsidRDefault="00B16465" w:rsidP="00800818">
            <w:pPr>
              <w:spacing w:line="276" w:lineRule="auto"/>
              <w:ind w:left="-57" w:right="-57"/>
              <w:jc w:val="left"/>
              <w:rPr>
                <w:sz w:val="22"/>
                <w:szCs w:val="22"/>
              </w:rPr>
            </w:pPr>
            <w:r w:rsidRPr="001204E1">
              <w:rPr>
                <w:sz w:val="22"/>
                <w:szCs w:val="22"/>
              </w:rPr>
              <w:t>Оператор смежности терминов (</w:t>
            </w:r>
            <w:r w:rsidRPr="001204E1">
              <w:rPr>
                <w:b/>
                <w:sz w:val="22"/>
                <w:szCs w:val="22"/>
              </w:rPr>
              <w:t>ADJ</w:t>
            </w:r>
            <w:r w:rsidRPr="001204E1">
              <w:rPr>
                <w:sz w:val="22"/>
                <w:szCs w:val="22"/>
              </w:rPr>
              <w:t xml:space="preserve">) определяет близость терминов, как и оператор </w:t>
            </w:r>
            <w:r w:rsidRPr="001204E1">
              <w:rPr>
                <w:b/>
                <w:sz w:val="22"/>
                <w:szCs w:val="22"/>
              </w:rPr>
              <w:t>WITHIN</w:t>
            </w:r>
            <w:r w:rsidRPr="001204E1">
              <w:rPr>
                <w:sz w:val="22"/>
                <w:szCs w:val="22"/>
              </w:rPr>
              <w:t>, задает степень «близости» терминов, но, кроме того, еще и порядок их следования в тексте (или поисковом поле).</w:t>
            </w:r>
          </w:p>
          <w:p w14:paraId="458AEA02" w14:textId="77777777" w:rsidR="00B16465" w:rsidRPr="001204E1" w:rsidRDefault="00B16465" w:rsidP="00800818">
            <w:pPr>
              <w:keepLines/>
              <w:suppressAutoHyphens/>
              <w:spacing w:line="276" w:lineRule="auto"/>
              <w:ind w:left="-57" w:right="-57"/>
              <w:jc w:val="left"/>
              <w:rPr>
                <w:sz w:val="22"/>
                <w:szCs w:val="22"/>
              </w:rPr>
            </w:pPr>
            <w:r w:rsidRPr="001204E1">
              <w:rPr>
                <w:sz w:val="22"/>
                <w:szCs w:val="22"/>
              </w:rPr>
              <w:lastRenderedPageBreak/>
              <w:t>Оператор ADJ может быть использован только с двумя терминами. Если требуется указать критерий контекстной близости для трех и более терминов, достаточно использовать вложенный оператор ADJ, с</w:t>
            </w:r>
            <w:r>
              <w:rPr>
                <w:sz w:val="22"/>
                <w:szCs w:val="22"/>
              </w:rPr>
              <w:t>м. пример для оператора WITHIN</w:t>
            </w:r>
          </w:p>
        </w:tc>
        <w:tc>
          <w:tcPr>
            <w:tcW w:w="3969" w:type="dxa"/>
          </w:tcPr>
          <w:p w14:paraId="7D4020EB" w14:textId="77777777" w:rsidR="00B16465" w:rsidRDefault="00B16465" w:rsidP="00800818">
            <w:pPr>
              <w:spacing w:line="276" w:lineRule="auto"/>
              <w:jc w:val="left"/>
              <w:rPr>
                <w:i/>
                <w:sz w:val="22"/>
                <w:szCs w:val="22"/>
              </w:rPr>
            </w:pPr>
            <w:r>
              <w:rPr>
                <w:i/>
                <w:sz w:val="22"/>
                <w:szCs w:val="22"/>
              </w:rPr>
              <w:lastRenderedPageBreak/>
              <w:t xml:space="preserve"> </w:t>
            </w:r>
            <w:r w:rsidRPr="00595545">
              <w:rPr>
                <w:i/>
                <w:sz w:val="22"/>
                <w:szCs w:val="22"/>
              </w:rPr>
              <w:t>анализ математика ADJ 2</w:t>
            </w:r>
          </w:p>
          <w:p w14:paraId="203BE18B" w14:textId="77777777" w:rsidR="00B16465" w:rsidRPr="001204E1" w:rsidRDefault="00B16465" w:rsidP="00800818">
            <w:pPr>
              <w:spacing w:line="276" w:lineRule="auto"/>
              <w:jc w:val="left"/>
              <w:rPr>
                <w:sz w:val="22"/>
                <w:szCs w:val="22"/>
              </w:rPr>
            </w:pPr>
            <w:r>
              <w:rPr>
                <w:sz w:val="22"/>
                <w:szCs w:val="22"/>
              </w:rPr>
              <w:t xml:space="preserve">– находит термины </w:t>
            </w:r>
            <w:r w:rsidRPr="00EC051D">
              <w:rPr>
                <w:i/>
                <w:sz w:val="22"/>
                <w:szCs w:val="22"/>
              </w:rPr>
              <w:t>анализ</w:t>
            </w:r>
            <w:r>
              <w:rPr>
                <w:sz w:val="22"/>
                <w:szCs w:val="22"/>
              </w:rPr>
              <w:t xml:space="preserve"> и </w:t>
            </w:r>
            <w:r w:rsidRPr="00EC051D">
              <w:rPr>
                <w:i/>
                <w:sz w:val="22"/>
                <w:szCs w:val="22"/>
              </w:rPr>
              <w:t>математика</w:t>
            </w:r>
            <w:r>
              <w:rPr>
                <w:sz w:val="22"/>
                <w:szCs w:val="22"/>
              </w:rPr>
              <w:t>, следующие в прямом порядке и разделенные не более чем двумя терминами</w:t>
            </w:r>
          </w:p>
        </w:tc>
      </w:tr>
      <w:tr w:rsidR="00B16465" w:rsidRPr="001204E1" w14:paraId="6F322965" w14:textId="77777777" w:rsidTr="00800818">
        <w:trPr>
          <w:trHeight w:val="300"/>
        </w:trPr>
        <w:tc>
          <w:tcPr>
            <w:tcW w:w="1410" w:type="dxa"/>
          </w:tcPr>
          <w:p w14:paraId="533A59C0" w14:textId="77777777" w:rsidR="00B16465" w:rsidRPr="001204E1" w:rsidRDefault="00B16465" w:rsidP="00800818">
            <w:pPr>
              <w:spacing w:line="276" w:lineRule="auto"/>
              <w:ind w:left="-57" w:right="-57"/>
              <w:rPr>
                <w:sz w:val="22"/>
                <w:szCs w:val="22"/>
              </w:rPr>
            </w:pPr>
            <w:r w:rsidRPr="001204E1">
              <w:rPr>
                <w:sz w:val="22"/>
                <w:szCs w:val="22"/>
              </w:rPr>
              <w:lastRenderedPageBreak/>
              <w:t>BETWEEN</w:t>
            </w:r>
          </w:p>
        </w:tc>
        <w:tc>
          <w:tcPr>
            <w:tcW w:w="1843" w:type="dxa"/>
          </w:tcPr>
          <w:p w14:paraId="0091F472" w14:textId="77777777" w:rsidR="00B16465" w:rsidRPr="001204E1" w:rsidRDefault="00B16465" w:rsidP="00800818">
            <w:pPr>
              <w:spacing w:line="276" w:lineRule="auto"/>
              <w:jc w:val="left"/>
              <w:rPr>
                <w:sz w:val="22"/>
                <w:szCs w:val="22"/>
              </w:rPr>
            </w:pPr>
            <w:r w:rsidRPr="001204E1">
              <w:rPr>
                <w:sz w:val="22"/>
                <w:szCs w:val="22"/>
              </w:rPr>
              <w:t xml:space="preserve">&lt;термин1&gt; </w:t>
            </w:r>
            <w:r w:rsidRPr="001204E1">
              <w:rPr>
                <w:b/>
                <w:sz w:val="22"/>
                <w:szCs w:val="22"/>
              </w:rPr>
              <w:t>BETWEEN</w:t>
            </w:r>
            <w:r w:rsidRPr="001204E1">
              <w:rPr>
                <w:sz w:val="22"/>
                <w:szCs w:val="22"/>
              </w:rPr>
              <w:t xml:space="preserve"> &lt;термин2&gt; [AND] &lt;термин3&gt;</w:t>
            </w:r>
          </w:p>
          <w:p w14:paraId="7A5B56C8" w14:textId="77777777" w:rsidR="00B16465" w:rsidRPr="001204E1" w:rsidRDefault="00B16465" w:rsidP="00800818">
            <w:pPr>
              <w:pStyle w:val="TableText3"/>
              <w:spacing w:before="0" w:after="0" w:line="276" w:lineRule="auto"/>
              <w:rPr>
                <w:rFonts w:ascii="Times New Roman" w:hAnsi="Times New Roman"/>
                <w:sz w:val="22"/>
                <w:szCs w:val="22"/>
                <w:lang w:val="ru-RU"/>
              </w:rPr>
            </w:pPr>
          </w:p>
        </w:tc>
        <w:tc>
          <w:tcPr>
            <w:tcW w:w="6804" w:type="dxa"/>
          </w:tcPr>
          <w:p w14:paraId="1D1D3EA8" w14:textId="77777777" w:rsidR="00B16465" w:rsidRPr="001204E1" w:rsidRDefault="00B16465" w:rsidP="00800818">
            <w:pPr>
              <w:spacing w:line="276" w:lineRule="auto"/>
              <w:ind w:left="-57" w:right="-57"/>
              <w:jc w:val="left"/>
              <w:rPr>
                <w:sz w:val="22"/>
                <w:szCs w:val="22"/>
              </w:rPr>
            </w:pPr>
            <w:r w:rsidRPr="001204E1">
              <w:rPr>
                <w:sz w:val="22"/>
                <w:szCs w:val="22"/>
              </w:rPr>
              <w:t xml:space="preserve">Используйте оператор </w:t>
            </w:r>
            <w:r w:rsidRPr="001204E1">
              <w:rPr>
                <w:b/>
                <w:sz w:val="22"/>
                <w:szCs w:val="22"/>
              </w:rPr>
              <w:t>BETWEEN</w:t>
            </w:r>
            <w:r w:rsidRPr="001204E1">
              <w:rPr>
                <w:sz w:val="22"/>
                <w:szCs w:val="22"/>
              </w:rPr>
              <w:t xml:space="preserve"> для поиска </w:t>
            </w:r>
            <w:r w:rsidRPr="00074316">
              <w:rPr>
                <w:sz w:val="22"/>
                <w:szCs w:val="22"/>
              </w:rPr>
              <w:t>&lt;</w:t>
            </w:r>
            <w:r w:rsidRPr="001204E1">
              <w:rPr>
                <w:sz w:val="22"/>
                <w:szCs w:val="22"/>
              </w:rPr>
              <w:t>термина 1</w:t>
            </w:r>
            <w:r w:rsidRPr="00074316">
              <w:rPr>
                <w:sz w:val="22"/>
                <w:szCs w:val="22"/>
              </w:rPr>
              <w:t>&gt;</w:t>
            </w:r>
            <w:r w:rsidRPr="001204E1">
              <w:rPr>
                <w:sz w:val="22"/>
                <w:szCs w:val="22"/>
              </w:rPr>
              <w:t xml:space="preserve"> между двумя другими терминами. Вы должны указать термин слева от оператора </w:t>
            </w:r>
            <w:r w:rsidRPr="001204E1">
              <w:rPr>
                <w:b/>
                <w:sz w:val="22"/>
                <w:szCs w:val="22"/>
              </w:rPr>
              <w:t>BETWEEN</w:t>
            </w:r>
            <w:r w:rsidRPr="001204E1">
              <w:rPr>
                <w:sz w:val="22"/>
                <w:szCs w:val="22"/>
              </w:rPr>
              <w:t xml:space="preserve"> и два термина справа. Вы можете использовать только оператор </w:t>
            </w:r>
            <w:r w:rsidRPr="001204E1">
              <w:rPr>
                <w:b/>
                <w:sz w:val="22"/>
                <w:szCs w:val="22"/>
              </w:rPr>
              <w:t>AND</w:t>
            </w:r>
            <w:r w:rsidRPr="001204E1">
              <w:rPr>
                <w:sz w:val="22"/>
                <w:szCs w:val="22"/>
              </w:rPr>
              <w:t xml:space="preserve"> между терминами 2 и 3. Если Вы не укажете </w:t>
            </w:r>
            <w:r w:rsidRPr="001204E1">
              <w:rPr>
                <w:b/>
                <w:sz w:val="22"/>
                <w:szCs w:val="22"/>
              </w:rPr>
              <w:t>AND</w:t>
            </w:r>
            <w:r w:rsidRPr="001204E1">
              <w:rPr>
                <w:sz w:val="22"/>
                <w:szCs w:val="22"/>
              </w:rPr>
              <w:t xml:space="preserve">, система будет подразумевать </w:t>
            </w:r>
            <w:r w:rsidRPr="001204E1">
              <w:rPr>
                <w:b/>
                <w:sz w:val="22"/>
                <w:szCs w:val="22"/>
              </w:rPr>
              <w:t>AND</w:t>
            </w:r>
            <w:r w:rsidRPr="001204E1">
              <w:rPr>
                <w:sz w:val="22"/>
                <w:szCs w:val="22"/>
              </w:rPr>
              <w:t xml:space="preserve"> между этими терминами.</w:t>
            </w:r>
          </w:p>
          <w:p w14:paraId="05F965C3" w14:textId="77777777" w:rsidR="00B16465" w:rsidRPr="001204E1" w:rsidRDefault="00B16465" w:rsidP="00800818">
            <w:pPr>
              <w:keepLines/>
              <w:suppressAutoHyphens/>
              <w:spacing w:line="276" w:lineRule="auto"/>
              <w:ind w:left="-57" w:right="-57"/>
              <w:jc w:val="left"/>
              <w:rPr>
                <w:sz w:val="22"/>
                <w:szCs w:val="22"/>
              </w:rPr>
            </w:pPr>
            <w:r w:rsidRPr="001204E1">
              <w:rPr>
                <w:sz w:val="22"/>
                <w:szCs w:val="22"/>
              </w:rPr>
              <w:t xml:space="preserve">Оператор BETWEEN может быть использован только с </w:t>
            </w:r>
            <w:r>
              <w:rPr>
                <w:sz w:val="22"/>
                <w:szCs w:val="22"/>
              </w:rPr>
              <w:t>тремя</w:t>
            </w:r>
            <w:r w:rsidRPr="001204E1">
              <w:rPr>
                <w:sz w:val="22"/>
                <w:szCs w:val="22"/>
              </w:rPr>
              <w:t xml:space="preserve"> терминами. Если требуется указать критерий контекстной близости для трех и более терминов, достаточно использовать вложенный оператор BETWEEN</w:t>
            </w:r>
          </w:p>
        </w:tc>
        <w:tc>
          <w:tcPr>
            <w:tcW w:w="3969" w:type="dxa"/>
          </w:tcPr>
          <w:p w14:paraId="4BC19C31" w14:textId="77777777" w:rsidR="00B16465" w:rsidRPr="00604BDF" w:rsidRDefault="00B16465" w:rsidP="00800818">
            <w:pPr>
              <w:spacing w:line="276" w:lineRule="auto"/>
              <w:jc w:val="left"/>
              <w:rPr>
                <w:i/>
                <w:sz w:val="22"/>
                <w:szCs w:val="22"/>
              </w:rPr>
            </w:pPr>
            <w:r w:rsidRPr="00604BDF">
              <w:rPr>
                <w:i/>
                <w:sz w:val="22"/>
                <w:szCs w:val="22"/>
              </w:rPr>
              <w:t xml:space="preserve">климатических </w:t>
            </w:r>
            <w:r w:rsidRPr="00604BDF">
              <w:rPr>
                <w:i/>
                <w:sz w:val="22"/>
                <w:szCs w:val="22"/>
                <w:lang w:val="en-US"/>
              </w:rPr>
              <w:t>BETWEEN</w:t>
            </w:r>
            <w:r w:rsidRPr="00604BDF">
              <w:rPr>
                <w:i/>
                <w:sz w:val="22"/>
                <w:szCs w:val="22"/>
              </w:rPr>
              <w:t xml:space="preserve"> значения факторов</w:t>
            </w:r>
          </w:p>
          <w:p w14:paraId="5D91E009" w14:textId="77777777" w:rsidR="00B16465" w:rsidRPr="0046058E" w:rsidRDefault="00B16465" w:rsidP="00800818">
            <w:pPr>
              <w:spacing w:line="276" w:lineRule="auto"/>
              <w:jc w:val="left"/>
              <w:rPr>
                <w:i/>
                <w:sz w:val="22"/>
                <w:szCs w:val="22"/>
              </w:rPr>
            </w:pPr>
            <w:r>
              <w:rPr>
                <w:sz w:val="22"/>
                <w:szCs w:val="22"/>
              </w:rPr>
              <w:t xml:space="preserve">– находит термин </w:t>
            </w:r>
            <w:r w:rsidRPr="0046058E">
              <w:rPr>
                <w:i/>
                <w:sz w:val="22"/>
                <w:szCs w:val="22"/>
              </w:rPr>
              <w:t>климатических</w:t>
            </w:r>
            <w:r>
              <w:rPr>
                <w:sz w:val="22"/>
                <w:szCs w:val="22"/>
              </w:rPr>
              <w:t xml:space="preserve"> между терминами </w:t>
            </w:r>
            <w:r w:rsidRPr="0046058E">
              <w:rPr>
                <w:i/>
                <w:sz w:val="22"/>
                <w:szCs w:val="22"/>
              </w:rPr>
              <w:t>значения</w:t>
            </w:r>
            <w:r>
              <w:rPr>
                <w:sz w:val="22"/>
                <w:szCs w:val="22"/>
              </w:rPr>
              <w:t xml:space="preserve"> и </w:t>
            </w:r>
            <w:r w:rsidRPr="0046058E">
              <w:rPr>
                <w:i/>
                <w:sz w:val="22"/>
                <w:szCs w:val="22"/>
              </w:rPr>
              <w:t>факторов</w:t>
            </w:r>
          </w:p>
          <w:p w14:paraId="404CAA1D" w14:textId="77777777" w:rsidR="00B16465" w:rsidRDefault="00B16465" w:rsidP="00800818">
            <w:pPr>
              <w:spacing w:line="276" w:lineRule="auto"/>
              <w:jc w:val="left"/>
              <w:rPr>
                <w:sz w:val="22"/>
                <w:szCs w:val="22"/>
              </w:rPr>
            </w:pPr>
          </w:p>
          <w:p w14:paraId="5826E324" w14:textId="77777777" w:rsidR="00B16465" w:rsidRDefault="00B16465" w:rsidP="00800818">
            <w:pPr>
              <w:spacing w:line="276" w:lineRule="auto"/>
              <w:jc w:val="left"/>
              <w:rPr>
                <w:sz w:val="22"/>
                <w:szCs w:val="22"/>
              </w:rPr>
            </w:pPr>
            <w:r w:rsidRPr="0046058E">
              <w:rPr>
                <w:i/>
                <w:sz w:val="22"/>
                <w:szCs w:val="22"/>
              </w:rPr>
              <w:t xml:space="preserve">коэффициента </w:t>
            </w:r>
            <w:r w:rsidRPr="0046058E">
              <w:rPr>
                <w:i/>
                <w:sz w:val="22"/>
                <w:szCs w:val="22"/>
                <w:lang w:val="en-US"/>
              </w:rPr>
              <w:t>between</w:t>
            </w:r>
            <w:r w:rsidRPr="0046058E">
              <w:rPr>
                <w:i/>
                <w:sz w:val="22"/>
                <w:szCs w:val="22"/>
              </w:rPr>
              <w:t xml:space="preserve"> значение (учитываемого </w:t>
            </w:r>
            <w:r w:rsidRPr="0046058E">
              <w:rPr>
                <w:i/>
                <w:sz w:val="22"/>
                <w:szCs w:val="22"/>
                <w:lang w:val="en-US"/>
              </w:rPr>
              <w:t>between</w:t>
            </w:r>
            <w:r w:rsidRPr="0046058E">
              <w:rPr>
                <w:i/>
                <w:sz w:val="22"/>
                <w:szCs w:val="22"/>
              </w:rPr>
              <w:t xml:space="preserve"> каждого фактора)</w:t>
            </w:r>
            <w:r>
              <w:rPr>
                <w:sz w:val="22"/>
                <w:szCs w:val="22"/>
              </w:rPr>
              <w:t xml:space="preserve"> </w:t>
            </w:r>
          </w:p>
          <w:p w14:paraId="66E4B64A" w14:textId="77777777" w:rsidR="00B16465" w:rsidRPr="007A3FDE" w:rsidRDefault="00B16465" w:rsidP="00800818">
            <w:pPr>
              <w:spacing w:line="276" w:lineRule="auto"/>
              <w:jc w:val="left"/>
              <w:rPr>
                <w:sz w:val="22"/>
                <w:szCs w:val="22"/>
              </w:rPr>
            </w:pPr>
            <w:r>
              <w:rPr>
                <w:sz w:val="22"/>
                <w:szCs w:val="22"/>
              </w:rPr>
              <w:t xml:space="preserve">– находит следующий порядок терминов: </w:t>
            </w:r>
            <w:r w:rsidRPr="0046058E">
              <w:rPr>
                <w:i/>
                <w:sz w:val="22"/>
                <w:szCs w:val="22"/>
              </w:rPr>
              <w:t xml:space="preserve">Определяют </w:t>
            </w:r>
            <w:r w:rsidRPr="0046058E">
              <w:rPr>
                <w:b/>
                <w:i/>
                <w:sz w:val="22"/>
                <w:szCs w:val="22"/>
              </w:rPr>
              <w:t>значение коэффициента</w:t>
            </w:r>
            <w:r w:rsidRPr="0046058E">
              <w:rPr>
                <w:i/>
                <w:sz w:val="22"/>
                <w:szCs w:val="22"/>
              </w:rPr>
              <w:t xml:space="preserve"> оптимальности </w:t>
            </w:r>
            <w:r w:rsidRPr="0046058E">
              <w:rPr>
                <w:b/>
                <w:i/>
                <w:sz w:val="22"/>
                <w:szCs w:val="22"/>
              </w:rPr>
              <w:t>каждого учитываемого фактора</w:t>
            </w:r>
          </w:p>
        </w:tc>
      </w:tr>
      <w:tr w:rsidR="00B16465" w:rsidRPr="00655B7A" w14:paraId="515DD1A6" w14:textId="77777777" w:rsidTr="00800818">
        <w:trPr>
          <w:trHeight w:val="300"/>
        </w:trPr>
        <w:tc>
          <w:tcPr>
            <w:tcW w:w="1410" w:type="dxa"/>
          </w:tcPr>
          <w:p w14:paraId="726AF2D6" w14:textId="77777777" w:rsidR="00B16465" w:rsidRPr="00996820" w:rsidRDefault="00B16465" w:rsidP="00800818">
            <w:pPr>
              <w:spacing w:line="276" w:lineRule="auto"/>
              <w:ind w:left="-57" w:right="-57"/>
              <w:rPr>
                <w:sz w:val="22"/>
                <w:szCs w:val="22"/>
              </w:rPr>
            </w:pPr>
            <w:r w:rsidRPr="00996820">
              <w:rPr>
                <w:sz w:val="22"/>
                <w:szCs w:val="22"/>
                <w:lang w:val="en-US"/>
              </w:rPr>
              <w:t>+&lt;NUMBER&gt;W</w:t>
            </w:r>
          </w:p>
          <w:p w14:paraId="0BF2F25B" w14:textId="77777777" w:rsidR="00B16465" w:rsidRPr="00996820" w:rsidRDefault="00B16465" w:rsidP="00800818">
            <w:pPr>
              <w:spacing w:line="276" w:lineRule="auto"/>
              <w:ind w:left="-57" w:right="-57"/>
              <w:rPr>
                <w:sz w:val="22"/>
                <w:szCs w:val="22"/>
              </w:rPr>
            </w:pPr>
            <w:r>
              <w:rPr>
                <w:sz w:val="22"/>
                <w:szCs w:val="22"/>
              </w:rPr>
              <w:t>-</w:t>
            </w:r>
            <w:r w:rsidRPr="00996820">
              <w:rPr>
                <w:sz w:val="22"/>
                <w:szCs w:val="22"/>
                <w:lang w:val="en-US"/>
              </w:rPr>
              <w:t>&lt;NUMBER&gt;</w:t>
            </w:r>
          </w:p>
          <w:p w14:paraId="02485538" w14:textId="77777777" w:rsidR="00B16465" w:rsidRPr="00996820" w:rsidRDefault="00B16465" w:rsidP="00800818">
            <w:pPr>
              <w:spacing w:line="276" w:lineRule="auto"/>
              <w:ind w:left="-57" w:right="-57"/>
              <w:rPr>
                <w:sz w:val="22"/>
                <w:szCs w:val="22"/>
              </w:rPr>
            </w:pPr>
            <w:r>
              <w:rPr>
                <w:sz w:val="22"/>
                <w:szCs w:val="22"/>
                <w:lang w:val="en-US"/>
              </w:rPr>
              <w:t>/</w:t>
            </w:r>
            <w:r w:rsidRPr="00996820">
              <w:rPr>
                <w:sz w:val="22"/>
                <w:szCs w:val="22"/>
                <w:lang w:val="en-US"/>
              </w:rPr>
              <w:t>&lt;NUMBER&gt;</w:t>
            </w:r>
          </w:p>
        </w:tc>
        <w:tc>
          <w:tcPr>
            <w:tcW w:w="1843" w:type="dxa"/>
          </w:tcPr>
          <w:p w14:paraId="2BF9F5C0" w14:textId="77777777" w:rsidR="00B16465" w:rsidRPr="008E6897" w:rsidRDefault="00B16465" w:rsidP="00800818">
            <w:pPr>
              <w:spacing w:line="276" w:lineRule="auto"/>
              <w:jc w:val="left"/>
              <w:rPr>
                <w:sz w:val="22"/>
                <w:szCs w:val="22"/>
              </w:rPr>
            </w:pPr>
            <w:r w:rsidRPr="008E6897">
              <w:rPr>
                <w:sz w:val="22"/>
                <w:szCs w:val="22"/>
              </w:rPr>
              <w:t>&lt;</w:t>
            </w:r>
            <w:r>
              <w:rPr>
                <w:sz w:val="22"/>
                <w:szCs w:val="22"/>
              </w:rPr>
              <w:t>термин</w:t>
            </w:r>
            <w:r w:rsidRPr="008E6897">
              <w:rPr>
                <w:sz w:val="22"/>
                <w:szCs w:val="22"/>
              </w:rPr>
              <w:t>1&gt;</w:t>
            </w:r>
          </w:p>
          <w:p w14:paraId="2F558744" w14:textId="77777777" w:rsidR="00B16465" w:rsidRPr="00C10B8C" w:rsidRDefault="00B16465" w:rsidP="00800818">
            <w:pPr>
              <w:spacing w:line="276" w:lineRule="auto"/>
              <w:jc w:val="left"/>
              <w:rPr>
                <w:b/>
                <w:sz w:val="22"/>
                <w:szCs w:val="22"/>
              </w:rPr>
            </w:pPr>
            <w:r w:rsidRPr="00C10B8C">
              <w:rPr>
                <w:b/>
                <w:sz w:val="22"/>
                <w:szCs w:val="22"/>
              </w:rPr>
              <w:t>+&lt;</w:t>
            </w:r>
            <w:r w:rsidRPr="00D764C4">
              <w:rPr>
                <w:b/>
                <w:sz w:val="22"/>
                <w:szCs w:val="22"/>
                <w:lang w:val="en-US"/>
              </w:rPr>
              <w:t>NUMBER</w:t>
            </w:r>
            <w:r w:rsidRPr="00C10B8C">
              <w:rPr>
                <w:b/>
                <w:sz w:val="22"/>
                <w:szCs w:val="22"/>
              </w:rPr>
              <w:t>&gt;</w:t>
            </w:r>
            <w:r w:rsidRPr="00D764C4">
              <w:rPr>
                <w:b/>
                <w:sz w:val="22"/>
                <w:szCs w:val="22"/>
                <w:lang w:val="en-US"/>
              </w:rPr>
              <w:t>W</w:t>
            </w:r>
          </w:p>
          <w:p w14:paraId="7F33153D" w14:textId="77777777" w:rsidR="00B16465" w:rsidRPr="00C10B8C" w:rsidRDefault="00B16465" w:rsidP="00800818">
            <w:pPr>
              <w:spacing w:line="276" w:lineRule="auto"/>
              <w:jc w:val="left"/>
              <w:rPr>
                <w:sz w:val="22"/>
                <w:szCs w:val="22"/>
              </w:rPr>
            </w:pPr>
            <w:r w:rsidRPr="00C10B8C">
              <w:rPr>
                <w:sz w:val="22"/>
                <w:szCs w:val="22"/>
              </w:rPr>
              <w:t>&lt;</w:t>
            </w:r>
            <w:r>
              <w:rPr>
                <w:sz w:val="22"/>
                <w:szCs w:val="22"/>
              </w:rPr>
              <w:t>термин</w:t>
            </w:r>
            <w:r w:rsidRPr="00C10B8C">
              <w:rPr>
                <w:sz w:val="22"/>
                <w:szCs w:val="22"/>
              </w:rPr>
              <w:t xml:space="preserve">2&gt;, </w:t>
            </w:r>
          </w:p>
          <w:p w14:paraId="65C2C7AF" w14:textId="77777777" w:rsidR="00B16465" w:rsidRPr="00C10B8C" w:rsidRDefault="00B16465" w:rsidP="00800818">
            <w:pPr>
              <w:spacing w:line="276" w:lineRule="auto"/>
              <w:jc w:val="left"/>
              <w:rPr>
                <w:sz w:val="22"/>
                <w:szCs w:val="22"/>
              </w:rPr>
            </w:pPr>
          </w:p>
          <w:p w14:paraId="7C736E98" w14:textId="77777777" w:rsidR="00B16465" w:rsidRPr="00C10B8C" w:rsidRDefault="00B16465" w:rsidP="00800818">
            <w:pPr>
              <w:spacing w:line="276" w:lineRule="auto"/>
              <w:jc w:val="left"/>
              <w:rPr>
                <w:sz w:val="22"/>
                <w:szCs w:val="22"/>
              </w:rPr>
            </w:pPr>
            <w:r w:rsidRPr="00C10B8C">
              <w:rPr>
                <w:sz w:val="22"/>
                <w:szCs w:val="22"/>
              </w:rPr>
              <w:t>&lt;</w:t>
            </w:r>
            <w:r>
              <w:rPr>
                <w:sz w:val="22"/>
                <w:szCs w:val="22"/>
              </w:rPr>
              <w:t>термин</w:t>
            </w:r>
            <w:r w:rsidRPr="00C10B8C">
              <w:rPr>
                <w:sz w:val="22"/>
                <w:szCs w:val="22"/>
              </w:rPr>
              <w:t xml:space="preserve">1&gt; </w:t>
            </w:r>
          </w:p>
          <w:p w14:paraId="7366BE3E" w14:textId="77777777" w:rsidR="00B16465" w:rsidRDefault="00B16465" w:rsidP="00800818">
            <w:pPr>
              <w:spacing w:line="276" w:lineRule="auto"/>
              <w:jc w:val="left"/>
              <w:rPr>
                <w:sz w:val="22"/>
                <w:szCs w:val="22"/>
                <w:lang w:val="en-US"/>
              </w:rPr>
            </w:pPr>
            <w:r w:rsidRPr="00D764C4">
              <w:rPr>
                <w:b/>
                <w:sz w:val="22"/>
                <w:szCs w:val="22"/>
                <w:lang w:val="en-US"/>
              </w:rPr>
              <w:t>-&lt;NUMBER&gt;W</w:t>
            </w:r>
          </w:p>
          <w:p w14:paraId="479D48A2" w14:textId="77777777" w:rsidR="00B16465" w:rsidRPr="00C10B8C" w:rsidRDefault="00B16465" w:rsidP="00800818">
            <w:pPr>
              <w:spacing w:line="276" w:lineRule="auto"/>
              <w:jc w:val="left"/>
              <w:rPr>
                <w:sz w:val="22"/>
                <w:szCs w:val="22"/>
                <w:lang w:val="en-US"/>
              </w:rPr>
            </w:pPr>
            <w:r w:rsidRPr="00C10B8C">
              <w:rPr>
                <w:sz w:val="22"/>
                <w:szCs w:val="22"/>
                <w:lang w:val="en-US"/>
              </w:rPr>
              <w:t>&lt;</w:t>
            </w:r>
            <w:r>
              <w:rPr>
                <w:sz w:val="22"/>
                <w:szCs w:val="22"/>
              </w:rPr>
              <w:t>термин</w:t>
            </w:r>
            <w:r w:rsidRPr="00C10B8C">
              <w:rPr>
                <w:sz w:val="22"/>
                <w:szCs w:val="22"/>
                <w:lang w:val="en-US"/>
              </w:rPr>
              <w:t>2&gt;,</w:t>
            </w:r>
          </w:p>
          <w:p w14:paraId="77F84F48" w14:textId="77777777" w:rsidR="00B16465" w:rsidRPr="00C10B8C" w:rsidRDefault="00B16465" w:rsidP="00800818">
            <w:pPr>
              <w:spacing w:line="276" w:lineRule="auto"/>
              <w:jc w:val="left"/>
              <w:rPr>
                <w:sz w:val="22"/>
                <w:szCs w:val="22"/>
                <w:lang w:val="en-US"/>
              </w:rPr>
            </w:pPr>
          </w:p>
          <w:p w14:paraId="0C067498" w14:textId="77777777" w:rsidR="00B16465" w:rsidRPr="00C10B8C" w:rsidRDefault="00B16465" w:rsidP="00800818">
            <w:pPr>
              <w:spacing w:line="276" w:lineRule="auto"/>
              <w:jc w:val="left"/>
              <w:rPr>
                <w:sz w:val="22"/>
                <w:szCs w:val="22"/>
                <w:lang w:val="en-US"/>
              </w:rPr>
            </w:pPr>
            <w:r w:rsidRPr="00C10B8C">
              <w:rPr>
                <w:sz w:val="22"/>
                <w:szCs w:val="22"/>
                <w:lang w:val="en-US"/>
              </w:rPr>
              <w:t>&lt;</w:t>
            </w:r>
            <w:r>
              <w:rPr>
                <w:sz w:val="22"/>
                <w:szCs w:val="22"/>
              </w:rPr>
              <w:t>термин</w:t>
            </w:r>
            <w:r w:rsidRPr="00C10B8C">
              <w:rPr>
                <w:sz w:val="22"/>
                <w:szCs w:val="22"/>
                <w:lang w:val="en-US"/>
              </w:rPr>
              <w:t xml:space="preserve">1&gt; </w:t>
            </w:r>
            <w:r w:rsidRPr="00C10B8C">
              <w:rPr>
                <w:b/>
                <w:sz w:val="22"/>
                <w:szCs w:val="22"/>
                <w:lang w:val="en-US"/>
              </w:rPr>
              <w:t>/&lt;</w:t>
            </w:r>
            <w:r w:rsidRPr="00D764C4">
              <w:rPr>
                <w:b/>
                <w:sz w:val="22"/>
                <w:szCs w:val="22"/>
                <w:lang w:val="en-US"/>
              </w:rPr>
              <w:t>NUMBER</w:t>
            </w:r>
            <w:r w:rsidRPr="00C10B8C">
              <w:rPr>
                <w:b/>
                <w:sz w:val="22"/>
                <w:szCs w:val="22"/>
                <w:lang w:val="en-US"/>
              </w:rPr>
              <w:t>&gt;</w:t>
            </w:r>
            <w:r w:rsidRPr="00D764C4">
              <w:rPr>
                <w:b/>
                <w:sz w:val="22"/>
                <w:szCs w:val="22"/>
                <w:lang w:val="en-US"/>
              </w:rPr>
              <w:t>W</w:t>
            </w:r>
          </w:p>
          <w:p w14:paraId="6EB3B35F" w14:textId="77777777" w:rsidR="00B16465" w:rsidRPr="00E40AFD" w:rsidRDefault="00B16465" w:rsidP="00800818">
            <w:pPr>
              <w:spacing w:line="276" w:lineRule="auto"/>
              <w:jc w:val="left"/>
              <w:rPr>
                <w:sz w:val="22"/>
                <w:szCs w:val="22"/>
              </w:rPr>
            </w:pPr>
            <w:r w:rsidRPr="00E40AFD">
              <w:rPr>
                <w:sz w:val="22"/>
                <w:szCs w:val="22"/>
              </w:rPr>
              <w:t>&lt;</w:t>
            </w:r>
            <w:r>
              <w:rPr>
                <w:sz w:val="22"/>
                <w:szCs w:val="22"/>
              </w:rPr>
              <w:t>термин2</w:t>
            </w:r>
            <w:r w:rsidRPr="00E40AFD">
              <w:rPr>
                <w:sz w:val="22"/>
                <w:szCs w:val="22"/>
              </w:rPr>
              <w:t>&gt;</w:t>
            </w:r>
          </w:p>
        </w:tc>
        <w:tc>
          <w:tcPr>
            <w:tcW w:w="6804" w:type="dxa"/>
          </w:tcPr>
          <w:p w14:paraId="7EF540A3" w14:textId="77777777" w:rsidR="00B16465" w:rsidRDefault="00B16465" w:rsidP="00800818">
            <w:pPr>
              <w:spacing w:line="276" w:lineRule="auto"/>
              <w:ind w:left="-57" w:right="-57"/>
              <w:jc w:val="left"/>
              <w:rPr>
                <w:sz w:val="22"/>
                <w:szCs w:val="22"/>
              </w:rPr>
            </w:pPr>
            <w:r w:rsidRPr="00655B7A">
              <w:rPr>
                <w:sz w:val="22"/>
                <w:szCs w:val="22"/>
              </w:rPr>
              <w:t xml:space="preserve">Операторы </w:t>
            </w:r>
            <w:r w:rsidRPr="00655B7A">
              <w:rPr>
                <w:b/>
                <w:sz w:val="22"/>
                <w:szCs w:val="22"/>
              </w:rPr>
              <w:t>+&lt;</w:t>
            </w:r>
            <w:r w:rsidRPr="00D764C4">
              <w:rPr>
                <w:b/>
                <w:sz w:val="22"/>
                <w:szCs w:val="22"/>
                <w:lang w:val="en-US"/>
              </w:rPr>
              <w:t>NUMBER</w:t>
            </w:r>
            <w:r w:rsidRPr="00655B7A">
              <w:rPr>
                <w:b/>
                <w:sz w:val="22"/>
                <w:szCs w:val="22"/>
              </w:rPr>
              <w:t>&gt;</w:t>
            </w:r>
            <w:r w:rsidRPr="00D764C4">
              <w:rPr>
                <w:b/>
                <w:sz w:val="22"/>
                <w:szCs w:val="22"/>
                <w:lang w:val="en-US"/>
              </w:rPr>
              <w:t>W</w:t>
            </w:r>
            <w:r w:rsidRPr="00655B7A">
              <w:rPr>
                <w:sz w:val="22"/>
                <w:szCs w:val="22"/>
              </w:rPr>
              <w:t>,</w:t>
            </w:r>
            <w:r w:rsidRPr="00655B7A">
              <w:rPr>
                <w:b/>
                <w:sz w:val="22"/>
                <w:szCs w:val="22"/>
              </w:rPr>
              <w:t xml:space="preserve"> -&lt;</w:t>
            </w:r>
            <w:r w:rsidRPr="00D764C4">
              <w:rPr>
                <w:b/>
                <w:sz w:val="22"/>
                <w:szCs w:val="22"/>
                <w:lang w:val="en-US"/>
              </w:rPr>
              <w:t>NUMBER</w:t>
            </w:r>
            <w:r w:rsidRPr="00655B7A">
              <w:rPr>
                <w:b/>
                <w:sz w:val="22"/>
                <w:szCs w:val="22"/>
              </w:rPr>
              <w:t>&gt;</w:t>
            </w:r>
            <w:r w:rsidRPr="00D764C4">
              <w:rPr>
                <w:b/>
                <w:sz w:val="22"/>
                <w:szCs w:val="22"/>
                <w:lang w:val="en-US"/>
              </w:rPr>
              <w:t>W</w:t>
            </w:r>
            <w:r w:rsidRPr="00655B7A">
              <w:rPr>
                <w:b/>
                <w:sz w:val="22"/>
                <w:szCs w:val="22"/>
              </w:rPr>
              <w:t xml:space="preserve"> </w:t>
            </w:r>
            <w:r>
              <w:rPr>
                <w:sz w:val="22"/>
                <w:szCs w:val="22"/>
              </w:rPr>
              <w:t>и</w:t>
            </w:r>
            <w:r w:rsidRPr="00655B7A">
              <w:rPr>
                <w:sz w:val="22"/>
                <w:szCs w:val="22"/>
              </w:rPr>
              <w:t xml:space="preserve"> </w:t>
            </w:r>
            <w:r w:rsidRPr="00655B7A">
              <w:rPr>
                <w:b/>
                <w:sz w:val="22"/>
                <w:szCs w:val="22"/>
              </w:rPr>
              <w:t>/&lt;</w:t>
            </w:r>
            <w:r w:rsidRPr="00D764C4">
              <w:rPr>
                <w:b/>
                <w:sz w:val="22"/>
                <w:szCs w:val="22"/>
                <w:lang w:val="en-US"/>
              </w:rPr>
              <w:t>NUMBER</w:t>
            </w:r>
            <w:r w:rsidRPr="00655B7A">
              <w:rPr>
                <w:b/>
                <w:sz w:val="22"/>
                <w:szCs w:val="22"/>
              </w:rPr>
              <w:t>&gt;</w:t>
            </w:r>
            <w:r w:rsidRPr="00D764C4">
              <w:rPr>
                <w:b/>
                <w:sz w:val="22"/>
                <w:szCs w:val="22"/>
                <w:lang w:val="en-US"/>
              </w:rPr>
              <w:t>W</w:t>
            </w:r>
            <w:r w:rsidRPr="00655B7A">
              <w:rPr>
                <w:b/>
                <w:sz w:val="22"/>
                <w:szCs w:val="22"/>
              </w:rPr>
              <w:t xml:space="preserve"> </w:t>
            </w:r>
            <w:r>
              <w:rPr>
                <w:sz w:val="22"/>
                <w:szCs w:val="22"/>
              </w:rPr>
              <w:t>задают порядок следования терминов в запросе и максимально возможное расстояние между ними (</w:t>
            </w:r>
            <w:r>
              <w:rPr>
                <w:sz w:val="22"/>
                <w:szCs w:val="22"/>
                <w:lang w:val="en-US"/>
              </w:rPr>
              <w:t>NUMBER</w:t>
            </w:r>
            <w:r w:rsidRPr="00996820">
              <w:rPr>
                <w:sz w:val="22"/>
                <w:szCs w:val="22"/>
              </w:rPr>
              <w:t>)</w:t>
            </w:r>
            <w:r>
              <w:rPr>
                <w:sz w:val="22"/>
                <w:szCs w:val="22"/>
              </w:rPr>
              <w:t>.</w:t>
            </w:r>
          </w:p>
          <w:p w14:paraId="21BDBA9B" w14:textId="77777777" w:rsidR="00B16465" w:rsidRDefault="00B16465" w:rsidP="00800818">
            <w:pPr>
              <w:spacing w:line="276" w:lineRule="auto"/>
              <w:ind w:left="-57" w:right="-57" w:firstLine="317"/>
              <w:jc w:val="left"/>
              <w:rPr>
                <w:sz w:val="22"/>
                <w:szCs w:val="22"/>
              </w:rPr>
            </w:pPr>
            <w:r>
              <w:rPr>
                <w:sz w:val="22"/>
                <w:szCs w:val="22"/>
              </w:rPr>
              <w:t>+ – в прямом порядке,</w:t>
            </w:r>
          </w:p>
          <w:p w14:paraId="06AC9CDC" w14:textId="77777777" w:rsidR="00B16465" w:rsidRDefault="00B16465" w:rsidP="00800818">
            <w:pPr>
              <w:spacing w:line="276" w:lineRule="auto"/>
              <w:ind w:left="-57" w:right="-57" w:firstLine="317"/>
              <w:jc w:val="left"/>
              <w:rPr>
                <w:sz w:val="22"/>
                <w:szCs w:val="22"/>
              </w:rPr>
            </w:pPr>
            <w:r>
              <w:rPr>
                <w:sz w:val="22"/>
                <w:szCs w:val="22"/>
              </w:rPr>
              <w:t>- – в обратном порядке,</w:t>
            </w:r>
          </w:p>
          <w:p w14:paraId="270A6184" w14:textId="77777777" w:rsidR="00B16465" w:rsidRPr="005B2B43" w:rsidRDefault="00B16465" w:rsidP="00800818">
            <w:pPr>
              <w:spacing w:line="276" w:lineRule="auto"/>
              <w:ind w:left="-57" w:right="-57" w:firstLine="317"/>
              <w:jc w:val="left"/>
              <w:rPr>
                <w:sz w:val="22"/>
                <w:szCs w:val="22"/>
              </w:rPr>
            </w:pPr>
            <w:r w:rsidRPr="00827AC1">
              <w:rPr>
                <w:sz w:val="22"/>
                <w:szCs w:val="22"/>
              </w:rPr>
              <w:t>/ –</w:t>
            </w:r>
            <w:r>
              <w:rPr>
                <w:sz w:val="22"/>
                <w:szCs w:val="22"/>
              </w:rPr>
              <w:t xml:space="preserve"> порядок не важен.</w:t>
            </w:r>
          </w:p>
          <w:p w14:paraId="544BC444" w14:textId="77777777" w:rsidR="00B16465" w:rsidRDefault="00B16465" w:rsidP="00800818">
            <w:pPr>
              <w:spacing w:line="276" w:lineRule="auto"/>
              <w:ind w:left="-57" w:right="-57"/>
              <w:jc w:val="left"/>
              <w:rPr>
                <w:sz w:val="22"/>
                <w:szCs w:val="22"/>
              </w:rPr>
            </w:pPr>
            <w:r>
              <w:rPr>
                <w:sz w:val="22"/>
                <w:szCs w:val="22"/>
              </w:rPr>
              <w:t xml:space="preserve">Например: формальдегид +1w хлорид эквивалентно: </w:t>
            </w:r>
          </w:p>
          <w:p w14:paraId="79B55132" w14:textId="77777777" w:rsidR="00B16465" w:rsidRPr="00996820" w:rsidRDefault="00B16465" w:rsidP="00800818">
            <w:pPr>
              <w:spacing w:line="276" w:lineRule="auto"/>
              <w:ind w:left="-57" w:right="-57"/>
              <w:jc w:val="left"/>
              <w:rPr>
                <w:sz w:val="22"/>
                <w:szCs w:val="22"/>
              </w:rPr>
            </w:pPr>
            <w:r>
              <w:rPr>
                <w:sz w:val="22"/>
                <w:szCs w:val="22"/>
              </w:rPr>
              <w:t>формальдегид хлорид ADJ 1</w:t>
            </w:r>
          </w:p>
        </w:tc>
        <w:tc>
          <w:tcPr>
            <w:tcW w:w="3969" w:type="dxa"/>
          </w:tcPr>
          <w:p w14:paraId="3BF8EBF7" w14:textId="77777777" w:rsidR="00B16465" w:rsidRPr="003A7FC8" w:rsidRDefault="00B16465" w:rsidP="00800818">
            <w:pPr>
              <w:spacing w:line="276" w:lineRule="auto"/>
              <w:jc w:val="left"/>
              <w:rPr>
                <w:i/>
                <w:sz w:val="22"/>
                <w:szCs w:val="22"/>
              </w:rPr>
            </w:pPr>
            <w:r w:rsidRPr="003A7FC8">
              <w:rPr>
                <w:i/>
                <w:sz w:val="22"/>
                <w:szCs w:val="22"/>
              </w:rPr>
              <w:t xml:space="preserve">формальдегид +1W хлорид </w:t>
            </w:r>
          </w:p>
          <w:p w14:paraId="578145DC" w14:textId="77777777" w:rsidR="00B16465" w:rsidRDefault="00B16465" w:rsidP="00800818">
            <w:pPr>
              <w:spacing w:line="276" w:lineRule="auto"/>
              <w:jc w:val="left"/>
              <w:rPr>
                <w:sz w:val="22"/>
                <w:szCs w:val="22"/>
              </w:rPr>
            </w:pPr>
            <w:r>
              <w:rPr>
                <w:sz w:val="22"/>
                <w:szCs w:val="22"/>
              </w:rPr>
              <w:t xml:space="preserve">– находит термины </w:t>
            </w:r>
            <w:r>
              <w:rPr>
                <w:sz w:val="22"/>
                <w:szCs w:val="22"/>
              </w:rPr>
              <w:br/>
            </w:r>
            <w:r w:rsidRPr="003A7FC8">
              <w:rPr>
                <w:i/>
                <w:sz w:val="22"/>
                <w:szCs w:val="22"/>
              </w:rPr>
              <w:t>формальдегид</w:t>
            </w:r>
            <w:r>
              <w:rPr>
                <w:sz w:val="22"/>
                <w:szCs w:val="22"/>
              </w:rPr>
              <w:t xml:space="preserve"> и </w:t>
            </w:r>
            <w:r w:rsidRPr="003A7FC8">
              <w:rPr>
                <w:i/>
                <w:sz w:val="22"/>
                <w:szCs w:val="22"/>
              </w:rPr>
              <w:t>хлорид</w:t>
            </w:r>
            <w:r>
              <w:rPr>
                <w:sz w:val="22"/>
                <w:szCs w:val="22"/>
              </w:rPr>
              <w:t>, следующие в прямом порядке друг за другом или с одним термином между ними</w:t>
            </w:r>
          </w:p>
          <w:p w14:paraId="1561EEAD" w14:textId="77777777" w:rsidR="00B16465" w:rsidRDefault="00B16465" w:rsidP="00800818">
            <w:pPr>
              <w:spacing w:line="276" w:lineRule="auto"/>
              <w:jc w:val="left"/>
              <w:rPr>
                <w:sz w:val="22"/>
                <w:szCs w:val="22"/>
              </w:rPr>
            </w:pPr>
          </w:p>
          <w:p w14:paraId="690E2FF2" w14:textId="77777777" w:rsidR="00B16465" w:rsidRPr="003A7FC8" w:rsidRDefault="00B16465" w:rsidP="00800818">
            <w:pPr>
              <w:spacing w:line="276" w:lineRule="auto"/>
              <w:jc w:val="left"/>
              <w:rPr>
                <w:i/>
                <w:sz w:val="22"/>
                <w:szCs w:val="22"/>
              </w:rPr>
            </w:pPr>
            <w:r w:rsidRPr="003A7FC8">
              <w:rPr>
                <w:i/>
                <w:sz w:val="22"/>
                <w:szCs w:val="22"/>
              </w:rPr>
              <w:t xml:space="preserve">формальдегид /1W хлорид </w:t>
            </w:r>
          </w:p>
          <w:p w14:paraId="60525398" w14:textId="77777777" w:rsidR="00B16465" w:rsidRPr="00655B7A" w:rsidRDefault="00B16465" w:rsidP="00800818">
            <w:pPr>
              <w:spacing w:line="276" w:lineRule="auto"/>
              <w:jc w:val="left"/>
              <w:rPr>
                <w:sz w:val="22"/>
                <w:szCs w:val="22"/>
              </w:rPr>
            </w:pPr>
            <w:r>
              <w:rPr>
                <w:sz w:val="22"/>
                <w:szCs w:val="22"/>
              </w:rPr>
              <w:t xml:space="preserve">– находит термины </w:t>
            </w:r>
            <w:r w:rsidRPr="00A76026">
              <w:rPr>
                <w:i/>
                <w:sz w:val="22"/>
                <w:szCs w:val="22"/>
              </w:rPr>
              <w:t>формальдегид</w:t>
            </w:r>
            <w:r>
              <w:rPr>
                <w:sz w:val="22"/>
                <w:szCs w:val="22"/>
              </w:rPr>
              <w:t xml:space="preserve"> и </w:t>
            </w:r>
            <w:r w:rsidRPr="00A76026">
              <w:rPr>
                <w:i/>
                <w:sz w:val="22"/>
                <w:szCs w:val="22"/>
              </w:rPr>
              <w:t>хлорид</w:t>
            </w:r>
            <w:r>
              <w:rPr>
                <w:sz w:val="22"/>
                <w:szCs w:val="22"/>
              </w:rPr>
              <w:t>, следующие в произвольном порядке друг за другом или с одним термином между ними</w:t>
            </w:r>
          </w:p>
        </w:tc>
      </w:tr>
    </w:tbl>
    <w:p w14:paraId="1740A892" w14:textId="77777777" w:rsidR="00B16465" w:rsidRPr="00CD33D4" w:rsidRDefault="00B16465" w:rsidP="00B16465">
      <w:pPr>
        <w:pStyle w:val="afff1"/>
        <w:spacing w:line="240" w:lineRule="auto"/>
        <w:rPr>
          <w:szCs w:val="24"/>
        </w:rPr>
      </w:pPr>
      <w:r w:rsidRPr="00CD33D4">
        <w:rPr>
          <w:szCs w:val="24"/>
        </w:rPr>
        <w:t>Примечания</w:t>
      </w:r>
    </w:p>
    <w:p w14:paraId="268FA5A8" w14:textId="77777777" w:rsidR="00B16465" w:rsidRPr="00CD33D4" w:rsidRDefault="00B16465" w:rsidP="00B16465">
      <w:pPr>
        <w:pStyle w:val="10"/>
        <w:numPr>
          <w:ilvl w:val="0"/>
          <w:numId w:val="60"/>
        </w:numPr>
      </w:pPr>
      <w:r w:rsidRPr="00CD33D4">
        <w:t xml:space="preserve">Операторы контекстной близости могут применяться только для полей, содержащих текст, а также числовые значения, например, AB, CL, DE, TI и других. Поиск по именным полям (IN, PA, PE, NM) по запросу вида «IN=(Иван Петров)» </w:t>
      </w:r>
      <w:r w:rsidRPr="00CD33D4">
        <w:lastRenderedPageBreak/>
        <w:t>проводится в рамках одного имени (т.е. авторы Иван Иванов и Петр Петров найдены не будут), поэтому использовать операторы контекстной близости при поиске по именным полям вида «IN=Иван AND Петров WITHIN 1» не требуется.</w:t>
      </w:r>
    </w:p>
    <w:p w14:paraId="6FD2F5D8" w14:textId="77777777" w:rsidR="00B16465" w:rsidRPr="00CD33D4" w:rsidRDefault="00B16465" w:rsidP="00B16465">
      <w:pPr>
        <w:pStyle w:val="10"/>
        <w:numPr>
          <w:ilvl w:val="0"/>
          <w:numId w:val="60"/>
        </w:numPr>
      </w:pPr>
      <w:r w:rsidRPr="00CD33D4">
        <w:t>В качестве операндов операторов контекстной близости могут использоваться любые другие выражения контекстной близости, например, «ракетный AND (жидкий +1w двигатель) WITHIN 5».</w:t>
      </w:r>
    </w:p>
    <w:p w14:paraId="0B2E5B2E" w14:textId="77777777" w:rsidR="00B16465" w:rsidRPr="00CD33D4" w:rsidRDefault="00B16465" w:rsidP="00B16465">
      <w:pPr>
        <w:pStyle w:val="10"/>
        <w:numPr>
          <w:ilvl w:val="0"/>
          <w:numId w:val="60"/>
        </w:numPr>
      </w:pPr>
      <w:r w:rsidRPr="00CD33D4">
        <w:t>В качестве операндов допустимо использовать термины с символами усечения, например, «забойн* 0w давлен*».</w:t>
      </w:r>
    </w:p>
    <w:p w14:paraId="0C6CA2FF" w14:textId="77777777" w:rsidR="00B16465" w:rsidRPr="00CD33D4" w:rsidRDefault="00B16465" w:rsidP="00B16465">
      <w:pPr>
        <w:pStyle w:val="10"/>
        <w:numPr>
          <w:ilvl w:val="0"/>
          <w:numId w:val="60"/>
        </w:numPr>
      </w:pPr>
      <w:r w:rsidRPr="00CD33D4">
        <w:t>В качестве операндов допустимо использовать фразы.</w:t>
      </w:r>
    </w:p>
    <w:p w14:paraId="3EB5B55A" w14:textId="77777777" w:rsidR="00B16465" w:rsidRPr="00CD33D4" w:rsidRDefault="00B16465" w:rsidP="00B16465">
      <w:pPr>
        <w:pStyle w:val="10"/>
        <w:numPr>
          <w:ilvl w:val="0"/>
          <w:numId w:val="60"/>
        </w:numPr>
      </w:pPr>
      <w:r w:rsidRPr="00CD33D4">
        <w:t>В качестве операндов допустимо использовать выражения нечеткого поиска.</w:t>
      </w:r>
    </w:p>
    <w:p w14:paraId="5BFB17AF" w14:textId="77777777" w:rsidR="00B16465" w:rsidRPr="00CD33D4" w:rsidRDefault="00B16465" w:rsidP="00B16465">
      <w:pPr>
        <w:pStyle w:val="10"/>
        <w:numPr>
          <w:ilvl w:val="0"/>
          <w:numId w:val="60"/>
        </w:numPr>
      </w:pPr>
      <w:r w:rsidRPr="00CD33D4">
        <w:t>В качестве операндов допустимо использовать выражения с логическим оператором OR. Например, «ракетный AND (двигатель OR движок) WITHIN 1».</w:t>
      </w:r>
    </w:p>
    <w:p w14:paraId="4AC8742F" w14:textId="77777777" w:rsidR="00B16465" w:rsidRDefault="00B16465" w:rsidP="008311E7">
      <w:pPr>
        <w:pStyle w:val="22"/>
        <w:sectPr w:rsidR="00B16465" w:rsidSect="00B16465">
          <w:headerReference w:type="default" r:id="rId11"/>
          <w:pgSz w:w="16838" w:h="11906" w:orient="landscape"/>
          <w:pgMar w:top="1134" w:right="851" w:bottom="1134" w:left="1701" w:header="397" w:footer="397" w:gutter="0"/>
          <w:cols w:space="720"/>
          <w:formProt w:val="0"/>
          <w:docGrid w:linePitch="600" w:charSpace="32768"/>
        </w:sectPr>
      </w:pPr>
      <w:bookmarkStart w:id="193" w:name="_Toc53574131"/>
      <w:bookmarkStart w:id="194" w:name="_Toc58939840"/>
    </w:p>
    <w:p w14:paraId="071E003A" w14:textId="77777777" w:rsidR="00B16465" w:rsidRDefault="00B16465" w:rsidP="008311E7">
      <w:pPr>
        <w:pStyle w:val="22"/>
      </w:pPr>
      <w:bookmarkStart w:id="195" w:name="_Toc88057791"/>
      <w:bookmarkStart w:id="196" w:name="_Toc102643744"/>
      <w:r>
        <w:lastRenderedPageBreak/>
        <w:t>Операторы сравнения (числового поиска)</w:t>
      </w:r>
      <w:bookmarkEnd w:id="193"/>
      <w:bookmarkEnd w:id="194"/>
      <w:bookmarkEnd w:id="195"/>
      <w:bookmarkEnd w:id="196"/>
    </w:p>
    <w:p w14:paraId="24FB59AF" w14:textId="77777777" w:rsidR="00B16465" w:rsidRPr="00CD33D4" w:rsidRDefault="00B16465" w:rsidP="00B16465">
      <w:pPr>
        <w:pStyle w:val="afff1"/>
        <w:spacing w:line="240" w:lineRule="auto"/>
        <w:rPr>
          <w:szCs w:val="24"/>
        </w:rPr>
      </w:pPr>
      <w:r w:rsidRPr="00CD33D4">
        <w:rPr>
          <w:szCs w:val="24"/>
        </w:rPr>
        <w:t>Описание операторов сравнения (числового поиска) по дате приведено в таблице 3.</w:t>
      </w:r>
    </w:p>
    <w:p w14:paraId="59AC5348" w14:textId="77777777" w:rsidR="00B16465" w:rsidRDefault="00B16465" w:rsidP="00B16465">
      <w:r>
        <w:t>Таблица 3 – Описание операторов сравнения (числового поиска)</w:t>
      </w:r>
    </w:p>
    <w:tbl>
      <w:tblPr>
        <w:tblW w:w="500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244"/>
        <w:gridCol w:w="1327"/>
        <w:gridCol w:w="4329"/>
        <w:gridCol w:w="2580"/>
      </w:tblGrid>
      <w:tr w:rsidR="00B16465" w:rsidRPr="007C1EDB" w14:paraId="200CC386" w14:textId="77777777" w:rsidTr="00800818">
        <w:trPr>
          <w:trHeight w:val="300"/>
          <w:tblHeader/>
          <w:jc w:val="right"/>
        </w:trPr>
        <w:tc>
          <w:tcPr>
            <w:tcW w:w="656" w:type="pct"/>
            <w:shd w:val="clear" w:color="auto" w:fill="E6E6E6"/>
            <w:vAlign w:val="center"/>
          </w:tcPr>
          <w:p w14:paraId="4303E0A6" w14:textId="77777777" w:rsidR="00B16465" w:rsidRPr="007C1EDB" w:rsidRDefault="00B16465" w:rsidP="00800818">
            <w:pPr>
              <w:spacing w:line="276" w:lineRule="auto"/>
              <w:jc w:val="center"/>
              <w:rPr>
                <w:b/>
                <w:sz w:val="22"/>
                <w:szCs w:val="22"/>
              </w:rPr>
            </w:pPr>
            <w:r w:rsidRPr="007C1EDB">
              <w:rPr>
                <w:b/>
                <w:sz w:val="22"/>
                <w:szCs w:val="22"/>
              </w:rPr>
              <w:t>Оператор</w:t>
            </w:r>
          </w:p>
        </w:tc>
        <w:tc>
          <w:tcPr>
            <w:tcW w:w="700" w:type="pct"/>
            <w:shd w:val="clear" w:color="auto" w:fill="E6E6E6"/>
            <w:vAlign w:val="center"/>
          </w:tcPr>
          <w:p w14:paraId="06CE24F0" w14:textId="77777777" w:rsidR="00B16465" w:rsidRPr="007C1EDB" w:rsidRDefault="00B16465" w:rsidP="00800818">
            <w:pPr>
              <w:spacing w:line="276" w:lineRule="auto"/>
              <w:jc w:val="center"/>
              <w:rPr>
                <w:b/>
                <w:sz w:val="22"/>
                <w:szCs w:val="22"/>
              </w:rPr>
            </w:pPr>
            <w:r w:rsidRPr="007C1EDB">
              <w:rPr>
                <w:b/>
                <w:sz w:val="22"/>
                <w:szCs w:val="22"/>
              </w:rPr>
              <w:t>Синтаксис</w:t>
            </w:r>
          </w:p>
        </w:tc>
        <w:tc>
          <w:tcPr>
            <w:tcW w:w="2283" w:type="pct"/>
            <w:shd w:val="clear" w:color="auto" w:fill="E6E6E6"/>
            <w:vAlign w:val="center"/>
          </w:tcPr>
          <w:p w14:paraId="2D6BBC7E" w14:textId="77777777" w:rsidR="00B16465" w:rsidRPr="007C1EDB" w:rsidRDefault="00B16465" w:rsidP="00800818">
            <w:pPr>
              <w:spacing w:line="276" w:lineRule="auto"/>
              <w:jc w:val="center"/>
              <w:rPr>
                <w:b/>
                <w:sz w:val="22"/>
                <w:szCs w:val="22"/>
              </w:rPr>
            </w:pPr>
            <w:r w:rsidRPr="007C1EDB">
              <w:rPr>
                <w:b/>
                <w:sz w:val="22"/>
                <w:szCs w:val="22"/>
              </w:rPr>
              <w:t>Описание</w:t>
            </w:r>
          </w:p>
        </w:tc>
        <w:tc>
          <w:tcPr>
            <w:tcW w:w="1361" w:type="pct"/>
            <w:shd w:val="clear" w:color="auto" w:fill="E6E6E6"/>
            <w:vAlign w:val="center"/>
          </w:tcPr>
          <w:p w14:paraId="192AF52F" w14:textId="77777777" w:rsidR="00B16465" w:rsidRPr="007C1EDB" w:rsidRDefault="00B16465" w:rsidP="00800818">
            <w:pPr>
              <w:spacing w:line="276" w:lineRule="auto"/>
              <w:jc w:val="center"/>
              <w:rPr>
                <w:b/>
                <w:sz w:val="22"/>
                <w:szCs w:val="22"/>
              </w:rPr>
            </w:pPr>
            <w:r w:rsidRPr="007C1EDB">
              <w:rPr>
                <w:b/>
                <w:sz w:val="22"/>
                <w:szCs w:val="22"/>
              </w:rPr>
              <w:t>Пример</w:t>
            </w:r>
          </w:p>
        </w:tc>
      </w:tr>
      <w:tr w:rsidR="00B16465" w:rsidRPr="007C1EDB" w14:paraId="04411535" w14:textId="77777777" w:rsidTr="00800818">
        <w:trPr>
          <w:trHeight w:val="300"/>
          <w:jc w:val="right"/>
        </w:trPr>
        <w:tc>
          <w:tcPr>
            <w:tcW w:w="656" w:type="pct"/>
          </w:tcPr>
          <w:p w14:paraId="24B5AF0B" w14:textId="77777777" w:rsidR="00B16465" w:rsidRPr="007C1EDB" w:rsidRDefault="00B16465" w:rsidP="00800818">
            <w:pPr>
              <w:spacing w:line="276" w:lineRule="auto"/>
            </w:pPr>
            <w:r w:rsidRPr="007C1EDB">
              <w:t xml:space="preserve">= </w:t>
            </w:r>
          </w:p>
        </w:tc>
        <w:tc>
          <w:tcPr>
            <w:tcW w:w="700" w:type="pct"/>
          </w:tcPr>
          <w:p w14:paraId="6908F7C9" w14:textId="77777777" w:rsidR="00B16465" w:rsidRPr="007C1EDB" w:rsidRDefault="00B16465" w:rsidP="00800818">
            <w:pPr>
              <w:spacing w:line="276" w:lineRule="auto"/>
            </w:pPr>
            <w:r w:rsidRPr="007C1EDB">
              <w:rPr>
                <w:b/>
              </w:rPr>
              <w:t>=</w:t>
            </w:r>
            <w:r w:rsidRPr="007C1EDB">
              <w:t>&lt;Дата&gt;</w:t>
            </w:r>
          </w:p>
        </w:tc>
        <w:tc>
          <w:tcPr>
            <w:tcW w:w="2283" w:type="pct"/>
          </w:tcPr>
          <w:p w14:paraId="1816BC1A" w14:textId="77777777" w:rsidR="00B16465" w:rsidRPr="007C1EDB" w:rsidRDefault="00B16465" w:rsidP="00800818">
            <w:pPr>
              <w:spacing w:line="276" w:lineRule="auto"/>
              <w:jc w:val="left"/>
            </w:pPr>
            <w:r w:rsidRPr="007C1EDB">
              <w:t xml:space="preserve">Используйте оператор </w:t>
            </w:r>
            <w:r w:rsidRPr="007C1EDB">
              <w:rPr>
                <w:b/>
              </w:rPr>
              <w:t>=</w:t>
            </w:r>
            <w:r>
              <w:t xml:space="preserve"> со следующей</w:t>
            </w:r>
            <w:r w:rsidRPr="007C1EDB">
              <w:t xml:space="preserve"> за ним датой для нахождения документов, опубликованных в данную дату</w:t>
            </w:r>
          </w:p>
        </w:tc>
        <w:tc>
          <w:tcPr>
            <w:tcW w:w="1361" w:type="pct"/>
          </w:tcPr>
          <w:p w14:paraId="3B3B025E" w14:textId="77777777" w:rsidR="00B16465" w:rsidRPr="00A93265" w:rsidRDefault="00B16465" w:rsidP="00800818">
            <w:pPr>
              <w:spacing w:line="276" w:lineRule="auto"/>
              <w:jc w:val="left"/>
              <w:rPr>
                <w:i/>
              </w:rPr>
            </w:pPr>
            <w:r w:rsidRPr="00A93265">
              <w:rPr>
                <w:i/>
              </w:rPr>
              <w:t>DP =19910712</w:t>
            </w:r>
          </w:p>
          <w:p w14:paraId="61D6B094" w14:textId="77777777" w:rsidR="00B16465" w:rsidRPr="007C1EDB" w:rsidRDefault="00B16465" w:rsidP="00800818">
            <w:pPr>
              <w:spacing w:line="276" w:lineRule="auto"/>
              <w:jc w:val="left"/>
            </w:pPr>
            <w:r>
              <w:t xml:space="preserve">– </w:t>
            </w:r>
            <w:r w:rsidRPr="007C1EDB">
              <w:t>находит документы, о</w:t>
            </w:r>
            <w:r>
              <w:t>публикованные 12 июля 1991 года</w:t>
            </w:r>
          </w:p>
        </w:tc>
      </w:tr>
      <w:tr w:rsidR="00B16465" w:rsidRPr="007C1EDB" w14:paraId="315D22BF" w14:textId="77777777" w:rsidTr="00800818">
        <w:trPr>
          <w:trHeight w:val="300"/>
          <w:jc w:val="right"/>
        </w:trPr>
        <w:tc>
          <w:tcPr>
            <w:tcW w:w="656" w:type="pct"/>
          </w:tcPr>
          <w:p w14:paraId="4FD733E5" w14:textId="77777777" w:rsidR="00B16465" w:rsidRPr="007C1EDB" w:rsidRDefault="00B16465" w:rsidP="00800818">
            <w:pPr>
              <w:spacing w:line="276" w:lineRule="auto"/>
            </w:pPr>
            <w:r w:rsidRPr="007C1EDB">
              <w:t>&gt;</w:t>
            </w:r>
          </w:p>
        </w:tc>
        <w:tc>
          <w:tcPr>
            <w:tcW w:w="700" w:type="pct"/>
          </w:tcPr>
          <w:p w14:paraId="0DEEC763" w14:textId="77777777" w:rsidR="00B16465" w:rsidRPr="007C1EDB" w:rsidRDefault="00B16465" w:rsidP="00800818">
            <w:pPr>
              <w:spacing w:line="276" w:lineRule="auto"/>
            </w:pPr>
            <w:r w:rsidRPr="007C1EDB">
              <w:rPr>
                <w:b/>
              </w:rPr>
              <w:t>&gt;</w:t>
            </w:r>
            <w:r w:rsidRPr="007C1EDB">
              <w:t>&lt;Дата&gt;</w:t>
            </w:r>
          </w:p>
        </w:tc>
        <w:tc>
          <w:tcPr>
            <w:tcW w:w="2283" w:type="pct"/>
          </w:tcPr>
          <w:p w14:paraId="1C63E9B9" w14:textId="77777777" w:rsidR="00B16465" w:rsidRPr="007C1EDB" w:rsidRDefault="00B16465" w:rsidP="00800818">
            <w:pPr>
              <w:spacing w:line="276" w:lineRule="auto"/>
              <w:jc w:val="left"/>
            </w:pPr>
            <w:r w:rsidRPr="007C1EDB">
              <w:t xml:space="preserve">Используйте оператор </w:t>
            </w:r>
            <w:r w:rsidRPr="007C1EDB">
              <w:rPr>
                <w:b/>
              </w:rPr>
              <w:t>&gt;</w:t>
            </w:r>
            <w:r>
              <w:t xml:space="preserve"> со следующей</w:t>
            </w:r>
            <w:r w:rsidRPr="007C1EDB">
              <w:t xml:space="preserve"> за ним датой для нахожде</w:t>
            </w:r>
            <w:r>
              <w:t>ния документов, опубликованных позднее указанной даты</w:t>
            </w:r>
          </w:p>
        </w:tc>
        <w:tc>
          <w:tcPr>
            <w:tcW w:w="1361" w:type="pct"/>
          </w:tcPr>
          <w:p w14:paraId="400A1FFF" w14:textId="77777777" w:rsidR="00B16465" w:rsidRPr="00A93265" w:rsidRDefault="00B16465" w:rsidP="00800818">
            <w:pPr>
              <w:spacing w:line="276" w:lineRule="auto"/>
              <w:jc w:val="left"/>
              <w:rPr>
                <w:i/>
              </w:rPr>
            </w:pPr>
            <w:r w:rsidRPr="00A93265">
              <w:rPr>
                <w:i/>
              </w:rPr>
              <w:t>DP&gt;19910712</w:t>
            </w:r>
          </w:p>
          <w:p w14:paraId="5F7A3F8B" w14:textId="77777777" w:rsidR="00B16465" w:rsidRPr="007C1EDB" w:rsidRDefault="00B16465" w:rsidP="00800818">
            <w:pPr>
              <w:spacing w:line="276" w:lineRule="auto"/>
              <w:jc w:val="left"/>
            </w:pPr>
            <w:r>
              <w:t xml:space="preserve">– </w:t>
            </w:r>
            <w:r w:rsidRPr="007C1EDB">
              <w:t xml:space="preserve">находит документы, опубликованные </w:t>
            </w:r>
            <w:r>
              <w:t>позднее</w:t>
            </w:r>
          </w:p>
          <w:p w14:paraId="6FE4A364" w14:textId="77777777" w:rsidR="00B16465" w:rsidRPr="007C1EDB" w:rsidRDefault="00B16465" w:rsidP="00800818">
            <w:pPr>
              <w:spacing w:line="276" w:lineRule="auto"/>
              <w:jc w:val="left"/>
            </w:pPr>
            <w:r>
              <w:t>12 июля 1991 года, не включая указанную дату</w:t>
            </w:r>
          </w:p>
        </w:tc>
      </w:tr>
      <w:tr w:rsidR="00B16465" w:rsidRPr="007C1EDB" w14:paraId="73B1C7D6" w14:textId="77777777" w:rsidTr="00800818">
        <w:trPr>
          <w:trHeight w:val="300"/>
          <w:jc w:val="right"/>
        </w:trPr>
        <w:tc>
          <w:tcPr>
            <w:tcW w:w="656" w:type="pct"/>
          </w:tcPr>
          <w:p w14:paraId="5D0AD71F" w14:textId="77777777" w:rsidR="00B16465" w:rsidRPr="007C1EDB" w:rsidRDefault="00B16465" w:rsidP="00800818">
            <w:pPr>
              <w:spacing w:line="276" w:lineRule="auto"/>
            </w:pPr>
            <w:r w:rsidRPr="007C1EDB">
              <w:t>&lt;</w:t>
            </w:r>
          </w:p>
        </w:tc>
        <w:tc>
          <w:tcPr>
            <w:tcW w:w="700" w:type="pct"/>
          </w:tcPr>
          <w:p w14:paraId="03EBA305" w14:textId="77777777" w:rsidR="00B16465" w:rsidRPr="007C1EDB" w:rsidRDefault="00B16465" w:rsidP="00800818">
            <w:pPr>
              <w:spacing w:line="276" w:lineRule="auto"/>
            </w:pPr>
            <w:r w:rsidRPr="007C1EDB">
              <w:rPr>
                <w:b/>
              </w:rPr>
              <w:t>&lt;</w:t>
            </w:r>
            <w:r w:rsidRPr="007C1EDB">
              <w:t>&lt;Дата&gt;</w:t>
            </w:r>
          </w:p>
        </w:tc>
        <w:tc>
          <w:tcPr>
            <w:tcW w:w="2283" w:type="pct"/>
          </w:tcPr>
          <w:p w14:paraId="01D9B9BB" w14:textId="77777777" w:rsidR="00B16465" w:rsidRPr="007C1EDB" w:rsidRDefault="00B16465" w:rsidP="00800818">
            <w:pPr>
              <w:spacing w:line="276" w:lineRule="auto"/>
              <w:jc w:val="left"/>
            </w:pPr>
            <w:r w:rsidRPr="007C1EDB">
              <w:t>Используйте оператор &lt; со сле</w:t>
            </w:r>
            <w:r>
              <w:t>дующей</w:t>
            </w:r>
            <w:r w:rsidRPr="007C1EDB">
              <w:t xml:space="preserve"> за ним датой для нахождения документов, оп</w:t>
            </w:r>
            <w:r>
              <w:t>убликованных до указанной даты</w:t>
            </w:r>
          </w:p>
        </w:tc>
        <w:tc>
          <w:tcPr>
            <w:tcW w:w="1361" w:type="pct"/>
          </w:tcPr>
          <w:p w14:paraId="18B6F648" w14:textId="77777777" w:rsidR="00B16465" w:rsidRPr="00A93265" w:rsidRDefault="00B16465" w:rsidP="00800818">
            <w:pPr>
              <w:spacing w:line="276" w:lineRule="auto"/>
              <w:jc w:val="left"/>
              <w:rPr>
                <w:i/>
              </w:rPr>
            </w:pPr>
            <w:r w:rsidRPr="00A93265">
              <w:rPr>
                <w:i/>
              </w:rPr>
              <w:t>DP&lt;19910712</w:t>
            </w:r>
          </w:p>
          <w:p w14:paraId="3E12D63D" w14:textId="77777777" w:rsidR="00B16465" w:rsidRPr="007C1EDB" w:rsidRDefault="00B16465" w:rsidP="00800818">
            <w:pPr>
              <w:spacing w:line="276" w:lineRule="auto"/>
              <w:jc w:val="left"/>
            </w:pPr>
            <w:r>
              <w:t xml:space="preserve">– </w:t>
            </w:r>
            <w:r w:rsidRPr="007C1EDB">
              <w:t>находит документы, опубликованные до 12 июля 1991 года</w:t>
            </w:r>
            <w:r>
              <w:t>, не включая указанную дату</w:t>
            </w:r>
          </w:p>
        </w:tc>
      </w:tr>
      <w:tr w:rsidR="00B16465" w:rsidRPr="007C1EDB" w14:paraId="727BBD25" w14:textId="77777777" w:rsidTr="00800818">
        <w:trPr>
          <w:trHeight w:val="300"/>
          <w:jc w:val="right"/>
        </w:trPr>
        <w:tc>
          <w:tcPr>
            <w:tcW w:w="656" w:type="pct"/>
          </w:tcPr>
          <w:p w14:paraId="064C493E" w14:textId="77777777" w:rsidR="00B16465" w:rsidRPr="007C1EDB" w:rsidRDefault="00B16465" w:rsidP="00800818">
            <w:pPr>
              <w:spacing w:line="276" w:lineRule="auto"/>
            </w:pPr>
            <w:r w:rsidRPr="007C1EDB">
              <w:t>&gt;</w:t>
            </w:r>
            <w:r>
              <w:t>=</w:t>
            </w:r>
          </w:p>
        </w:tc>
        <w:tc>
          <w:tcPr>
            <w:tcW w:w="700" w:type="pct"/>
          </w:tcPr>
          <w:p w14:paraId="37A28399" w14:textId="77777777" w:rsidR="00B16465" w:rsidRPr="007C1EDB" w:rsidRDefault="00B16465" w:rsidP="00800818">
            <w:pPr>
              <w:spacing w:line="276" w:lineRule="auto"/>
              <w:rPr>
                <w:b/>
              </w:rPr>
            </w:pPr>
            <w:r w:rsidRPr="007C1EDB">
              <w:rPr>
                <w:b/>
              </w:rPr>
              <w:t>&gt;</w:t>
            </w:r>
            <w:r>
              <w:rPr>
                <w:b/>
              </w:rPr>
              <w:t>=</w:t>
            </w:r>
            <w:r w:rsidRPr="007C1EDB">
              <w:t>&lt;Дата&gt;</w:t>
            </w:r>
          </w:p>
        </w:tc>
        <w:tc>
          <w:tcPr>
            <w:tcW w:w="2283" w:type="pct"/>
          </w:tcPr>
          <w:p w14:paraId="709F67A2" w14:textId="77777777" w:rsidR="00B16465" w:rsidRPr="007C1EDB" w:rsidRDefault="00B16465" w:rsidP="00800818">
            <w:pPr>
              <w:spacing w:line="276" w:lineRule="auto"/>
              <w:jc w:val="left"/>
            </w:pPr>
            <w:r w:rsidRPr="007C1EDB">
              <w:t xml:space="preserve">Используйте оператор </w:t>
            </w:r>
            <w:r w:rsidRPr="007C1EDB">
              <w:rPr>
                <w:b/>
              </w:rPr>
              <w:t>&gt;</w:t>
            </w:r>
            <w:r>
              <w:rPr>
                <w:b/>
              </w:rPr>
              <w:t>=</w:t>
            </w:r>
            <w:r>
              <w:t xml:space="preserve"> со следующей</w:t>
            </w:r>
            <w:r w:rsidRPr="007C1EDB">
              <w:t xml:space="preserve"> за ним датой для нахождения документов, опубликованных в указанную дату и позднее</w:t>
            </w:r>
          </w:p>
        </w:tc>
        <w:tc>
          <w:tcPr>
            <w:tcW w:w="1361" w:type="pct"/>
          </w:tcPr>
          <w:p w14:paraId="2E57B700" w14:textId="77777777" w:rsidR="00B16465" w:rsidRPr="00A93265" w:rsidRDefault="00B16465" w:rsidP="00800818">
            <w:pPr>
              <w:spacing w:line="276" w:lineRule="auto"/>
              <w:jc w:val="left"/>
              <w:rPr>
                <w:i/>
              </w:rPr>
            </w:pPr>
            <w:r w:rsidRPr="00A93265">
              <w:rPr>
                <w:i/>
              </w:rPr>
              <w:t>DP&gt;=19910712</w:t>
            </w:r>
          </w:p>
          <w:p w14:paraId="76144C4B" w14:textId="77777777" w:rsidR="00B16465" w:rsidRPr="007C1EDB" w:rsidRDefault="00B16465" w:rsidP="00800818">
            <w:pPr>
              <w:spacing w:line="276" w:lineRule="auto"/>
              <w:jc w:val="left"/>
            </w:pPr>
            <w:r>
              <w:t xml:space="preserve">– </w:t>
            </w:r>
            <w:r w:rsidRPr="007C1EDB">
              <w:t xml:space="preserve">находит документы, опубликованные </w:t>
            </w:r>
          </w:p>
          <w:p w14:paraId="03BFDC86" w14:textId="77777777" w:rsidR="00B16465" w:rsidRPr="007C1EDB" w:rsidRDefault="00B16465" w:rsidP="00800818">
            <w:pPr>
              <w:spacing w:line="276" w:lineRule="auto"/>
              <w:jc w:val="left"/>
            </w:pPr>
            <w:r>
              <w:t>12 июля 1991 года и позднее</w:t>
            </w:r>
          </w:p>
        </w:tc>
      </w:tr>
      <w:tr w:rsidR="00B16465" w:rsidRPr="007C1EDB" w14:paraId="7098B534" w14:textId="77777777" w:rsidTr="00800818">
        <w:trPr>
          <w:trHeight w:val="300"/>
          <w:jc w:val="right"/>
        </w:trPr>
        <w:tc>
          <w:tcPr>
            <w:tcW w:w="656" w:type="pct"/>
          </w:tcPr>
          <w:p w14:paraId="101424B0" w14:textId="77777777" w:rsidR="00B16465" w:rsidRPr="007C1EDB" w:rsidRDefault="00B16465" w:rsidP="00800818">
            <w:pPr>
              <w:spacing w:line="276" w:lineRule="auto"/>
            </w:pPr>
            <w:r w:rsidRPr="007C1EDB">
              <w:t>&lt;</w:t>
            </w:r>
            <w:r>
              <w:t>=</w:t>
            </w:r>
          </w:p>
        </w:tc>
        <w:tc>
          <w:tcPr>
            <w:tcW w:w="700" w:type="pct"/>
          </w:tcPr>
          <w:p w14:paraId="6FD02B4F" w14:textId="77777777" w:rsidR="00B16465" w:rsidRPr="007C1EDB" w:rsidRDefault="00B16465" w:rsidP="00800818">
            <w:pPr>
              <w:spacing w:line="276" w:lineRule="auto"/>
              <w:rPr>
                <w:b/>
              </w:rPr>
            </w:pPr>
            <w:r w:rsidRPr="007C1EDB">
              <w:rPr>
                <w:b/>
              </w:rPr>
              <w:t>&lt;</w:t>
            </w:r>
            <w:r>
              <w:rPr>
                <w:b/>
              </w:rPr>
              <w:t>=</w:t>
            </w:r>
            <w:r w:rsidRPr="007C1EDB">
              <w:t>&lt;Дата&gt;</w:t>
            </w:r>
          </w:p>
        </w:tc>
        <w:tc>
          <w:tcPr>
            <w:tcW w:w="2283" w:type="pct"/>
          </w:tcPr>
          <w:p w14:paraId="201A5875" w14:textId="77777777" w:rsidR="00B16465" w:rsidRPr="007C1EDB" w:rsidRDefault="00B16465" w:rsidP="00800818">
            <w:pPr>
              <w:spacing w:line="276" w:lineRule="auto"/>
              <w:jc w:val="left"/>
            </w:pPr>
            <w:r w:rsidRPr="007C1EDB">
              <w:t>Используйте оператор &lt;</w:t>
            </w:r>
            <w:r>
              <w:t>=</w:t>
            </w:r>
            <w:r w:rsidRPr="007C1EDB">
              <w:t xml:space="preserve"> со сле</w:t>
            </w:r>
            <w:r>
              <w:t>дующей</w:t>
            </w:r>
            <w:r w:rsidRPr="007C1EDB">
              <w:t xml:space="preserve"> за ним датой для нахождения документов, опубликованных до указанной даты (включая ее)</w:t>
            </w:r>
          </w:p>
        </w:tc>
        <w:tc>
          <w:tcPr>
            <w:tcW w:w="1361" w:type="pct"/>
          </w:tcPr>
          <w:p w14:paraId="2DC04391" w14:textId="77777777" w:rsidR="00B16465" w:rsidRPr="00A93265" w:rsidRDefault="00B16465" w:rsidP="00800818">
            <w:pPr>
              <w:spacing w:line="276" w:lineRule="auto"/>
              <w:jc w:val="left"/>
              <w:rPr>
                <w:i/>
              </w:rPr>
            </w:pPr>
            <w:r w:rsidRPr="00A93265">
              <w:rPr>
                <w:i/>
              </w:rPr>
              <w:t>DP&lt;=19910712</w:t>
            </w:r>
          </w:p>
          <w:p w14:paraId="43ECDAF5" w14:textId="77777777" w:rsidR="00B16465" w:rsidRPr="007C1EDB" w:rsidRDefault="00B16465" w:rsidP="00800818">
            <w:pPr>
              <w:spacing w:line="276" w:lineRule="auto"/>
              <w:jc w:val="left"/>
            </w:pPr>
            <w:r>
              <w:t xml:space="preserve">– </w:t>
            </w:r>
            <w:r w:rsidRPr="007C1EDB">
              <w:t>находит документы, опуб</w:t>
            </w:r>
            <w:r>
              <w:t>ликованные до 12 июля 1991 года</w:t>
            </w:r>
          </w:p>
        </w:tc>
      </w:tr>
      <w:tr w:rsidR="00B16465" w:rsidRPr="007C1EDB" w14:paraId="62345397" w14:textId="77777777" w:rsidTr="00800818">
        <w:trPr>
          <w:trHeight w:val="300"/>
          <w:jc w:val="right"/>
        </w:trPr>
        <w:tc>
          <w:tcPr>
            <w:tcW w:w="656" w:type="pct"/>
          </w:tcPr>
          <w:p w14:paraId="2D6C81AE" w14:textId="77777777" w:rsidR="00B16465" w:rsidRPr="007C1EDB" w:rsidRDefault="00B16465" w:rsidP="00800818">
            <w:pPr>
              <w:spacing w:line="276" w:lineRule="auto"/>
            </w:pPr>
            <w:r w:rsidRPr="007C1EDB">
              <w:t>TO</w:t>
            </w:r>
            <w:r>
              <w:t>, :</w:t>
            </w:r>
          </w:p>
        </w:tc>
        <w:tc>
          <w:tcPr>
            <w:tcW w:w="700" w:type="pct"/>
          </w:tcPr>
          <w:p w14:paraId="36B7B85E" w14:textId="77777777" w:rsidR="00B16465" w:rsidRPr="007C1EDB" w:rsidRDefault="00B16465" w:rsidP="00800818">
            <w:pPr>
              <w:spacing w:line="276" w:lineRule="auto"/>
            </w:pPr>
            <w:r w:rsidRPr="007C1EDB">
              <w:t>[&lt;Дата1&gt;</w:t>
            </w:r>
            <w:r w:rsidRPr="007C1EDB">
              <w:rPr>
                <w:b/>
              </w:rPr>
              <w:t xml:space="preserve"> TO </w:t>
            </w:r>
            <w:r w:rsidRPr="007C1EDB">
              <w:t>&lt;Дата2&gt;]</w:t>
            </w:r>
          </w:p>
          <w:p w14:paraId="4128C4EA" w14:textId="77777777" w:rsidR="00B16465" w:rsidRPr="007C1EDB" w:rsidRDefault="00B16465" w:rsidP="00800818">
            <w:pPr>
              <w:spacing w:line="276" w:lineRule="auto"/>
            </w:pPr>
            <w:r w:rsidRPr="007C1EDB">
              <w:t>или</w:t>
            </w:r>
          </w:p>
          <w:p w14:paraId="54172BE2" w14:textId="77777777" w:rsidR="00B16465" w:rsidRPr="007C1EDB" w:rsidRDefault="00B16465" w:rsidP="00800818">
            <w:pPr>
              <w:spacing w:line="276" w:lineRule="auto"/>
            </w:pPr>
            <w:r w:rsidRPr="007C1EDB">
              <w:t>{&lt;Дата1&gt;</w:t>
            </w:r>
            <w:r>
              <w:rPr>
                <w:b/>
              </w:rPr>
              <w:t xml:space="preserve"> :</w:t>
            </w:r>
            <w:r w:rsidRPr="007C1EDB">
              <w:rPr>
                <w:b/>
              </w:rPr>
              <w:t xml:space="preserve"> </w:t>
            </w:r>
            <w:r w:rsidRPr="007C1EDB">
              <w:t>&lt;Дата2&gt;}</w:t>
            </w:r>
          </w:p>
        </w:tc>
        <w:tc>
          <w:tcPr>
            <w:tcW w:w="2283" w:type="pct"/>
          </w:tcPr>
          <w:p w14:paraId="17FB6601" w14:textId="77777777" w:rsidR="00B16465" w:rsidRPr="007C1EDB" w:rsidRDefault="00B16465" w:rsidP="00800818">
            <w:pPr>
              <w:spacing w:line="276" w:lineRule="auto"/>
              <w:jc w:val="left"/>
            </w:pPr>
            <w:r w:rsidRPr="007C1EDB">
              <w:t xml:space="preserve">Используйте оператор диапазона </w:t>
            </w:r>
            <w:r w:rsidRPr="007C1EDB">
              <w:rPr>
                <w:b/>
              </w:rPr>
              <w:t xml:space="preserve">– </w:t>
            </w:r>
            <w:r w:rsidRPr="007C1EDB">
              <w:t>между двумя датами для нахождения документов, опубликованных в указанном диапазоне дат.</w:t>
            </w:r>
          </w:p>
          <w:p w14:paraId="2284F33B" w14:textId="77777777" w:rsidR="00B16465" w:rsidRDefault="00B16465" w:rsidP="00800818">
            <w:pPr>
              <w:spacing w:line="276" w:lineRule="auto"/>
              <w:jc w:val="left"/>
            </w:pPr>
            <w:r w:rsidRPr="007C1EDB">
              <w:t xml:space="preserve">Примечание – Запрос должен быть заключен в скобки [,] или {,}, </w:t>
            </w:r>
            <w:r>
              <w:t>где</w:t>
            </w:r>
          </w:p>
          <w:p w14:paraId="6173E11E" w14:textId="77777777" w:rsidR="00B16465" w:rsidRDefault="00B16465" w:rsidP="00800818">
            <w:pPr>
              <w:spacing w:line="276" w:lineRule="auto"/>
              <w:jc w:val="left"/>
            </w:pPr>
            <w:r w:rsidRPr="00C113F3">
              <w:t xml:space="preserve">[,] – </w:t>
            </w:r>
            <w:r>
              <w:t>поиск, включая указанные даты,</w:t>
            </w:r>
          </w:p>
          <w:p w14:paraId="35902F10" w14:textId="77777777" w:rsidR="00B16465" w:rsidRDefault="00B16465" w:rsidP="00800818">
            <w:pPr>
              <w:spacing w:line="276" w:lineRule="auto"/>
              <w:jc w:val="left"/>
            </w:pPr>
            <w:r w:rsidRPr="00C113F3">
              <w:t>{,}</w:t>
            </w:r>
            <w:r>
              <w:t xml:space="preserve"> – поиск, не включая указанные даты, </w:t>
            </w:r>
          </w:p>
          <w:p w14:paraId="776A599E" w14:textId="77777777" w:rsidR="00B16465" w:rsidRPr="00C113F3" w:rsidRDefault="00B16465" w:rsidP="00800818">
            <w:pPr>
              <w:spacing w:line="276" w:lineRule="auto"/>
              <w:jc w:val="left"/>
            </w:pPr>
            <w:r w:rsidRPr="007C1EDB">
              <w:t xml:space="preserve">а оператор </w:t>
            </w:r>
            <w:r w:rsidRPr="007C1EDB">
              <w:rPr>
                <w:b/>
              </w:rPr>
              <w:t>TO</w:t>
            </w:r>
            <w:r w:rsidRPr="007C1EDB">
              <w:t xml:space="preserve"> указан прописными буквами</w:t>
            </w:r>
          </w:p>
        </w:tc>
        <w:tc>
          <w:tcPr>
            <w:tcW w:w="1361" w:type="pct"/>
          </w:tcPr>
          <w:p w14:paraId="45FCF650" w14:textId="77777777" w:rsidR="00B16465" w:rsidRPr="00A93265" w:rsidRDefault="00B16465" w:rsidP="00800818">
            <w:pPr>
              <w:spacing w:line="276" w:lineRule="auto"/>
              <w:jc w:val="left"/>
              <w:rPr>
                <w:i/>
              </w:rPr>
            </w:pPr>
            <w:r w:rsidRPr="00A93265">
              <w:rPr>
                <w:i/>
              </w:rPr>
              <w:t>DP =[19911231 TO 19920201]</w:t>
            </w:r>
          </w:p>
          <w:p w14:paraId="148234E8" w14:textId="77777777" w:rsidR="00B16465" w:rsidRPr="007C1EDB" w:rsidRDefault="00B16465" w:rsidP="00800818">
            <w:pPr>
              <w:spacing w:line="276" w:lineRule="auto"/>
              <w:jc w:val="left"/>
            </w:pPr>
            <w:r>
              <w:t xml:space="preserve">– </w:t>
            </w:r>
            <w:r w:rsidRPr="007C1EDB">
              <w:t xml:space="preserve">находит документы, опубликованные </w:t>
            </w:r>
            <w:r>
              <w:t xml:space="preserve">в период с 31 декабря </w:t>
            </w:r>
            <w:r w:rsidRPr="007C1EDB">
              <w:t xml:space="preserve">1991 </w:t>
            </w:r>
            <w:r>
              <w:t xml:space="preserve">года </w:t>
            </w:r>
            <w:r w:rsidRPr="007C1EDB">
              <w:t>по</w:t>
            </w:r>
            <w:r>
              <w:t xml:space="preserve"> 1 февраля </w:t>
            </w:r>
            <w:r w:rsidRPr="007C1EDB">
              <w:t>1992 год</w:t>
            </w:r>
            <w:r>
              <w:t>а, включая указанные даты</w:t>
            </w:r>
          </w:p>
        </w:tc>
      </w:tr>
    </w:tbl>
    <w:p w14:paraId="6471BC1C" w14:textId="77777777" w:rsidR="00B16465" w:rsidRPr="00CD33D4" w:rsidRDefault="00B16465" w:rsidP="00B16465">
      <w:pPr>
        <w:pStyle w:val="afff1"/>
        <w:spacing w:line="240" w:lineRule="auto"/>
        <w:rPr>
          <w:szCs w:val="24"/>
        </w:rPr>
      </w:pPr>
      <w:r w:rsidRPr="00CD33D4">
        <w:rPr>
          <w:szCs w:val="24"/>
        </w:rPr>
        <w:t>Примечание – Операторы сравнения (числового поиска) могут применяться только к полям, содержащим даты: DP, PD и AD.</w:t>
      </w:r>
    </w:p>
    <w:p w14:paraId="7A4A7049" w14:textId="77777777" w:rsidR="00B16465" w:rsidRPr="0023649A" w:rsidRDefault="00B16465" w:rsidP="008311E7">
      <w:pPr>
        <w:pStyle w:val="22"/>
      </w:pPr>
      <w:bookmarkStart w:id="197" w:name="_Toc53574132"/>
      <w:bookmarkStart w:id="198" w:name="_Toc58939841"/>
      <w:bookmarkStart w:id="199" w:name="_Toc88057792"/>
      <w:bookmarkStart w:id="200" w:name="_Toc102643745"/>
      <w:r w:rsidRPr="0023649A">
        <w:lastRenderedPageBreak/>
        <w:t>Усечение и другие операторы подстановки</w:t>
      </w:r>
      <w:bookmarkEnd w:id="197"/>
      <w:bookmarkEnd w:id="198"/>
      <w:bookmarkEnd w:id="199"/>
      <w:bookmarkEnd w:id="200"/>
    </w:p>
    <w:p w14:paraId="14C292DD" w14:textId="77777777" w:rsidR="00B16465" w:rsidRPr="00CD33D4" w:rsidRDefault="00B16465" w:rsidP="00B16465">
      <w:pPr>
        <w:pStyle w:val="afff1"/>
        <w:spacing w:line="240" w:lineRule="auto"/>
        <w:rPr>
          <w:szCs w:val="24"/>
        </w:rPr>
      </w:pPr>
      <w:r w:rsidRPr="00CD33D4">
        <w:rPr>
          <w:szCs w:val="24"/>
        </w:rPr>
        <w:t xml:space="preserve">Описание операторов подстановки приведено в таблице 4. </w:t>
      </w:r>
    </w:p>
    <w:p w14:paraId="0788E2F5" w14:textId="77777777" w:rsidR="00B16465" w:rsidRDefault="00B16465" w:rsidP="00B16465">
      <w:r>
        <w:t>Таблица 4 – Описание операторов подстановки</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530"/>
        <w:gridCol w:w="1512"/>
        <w:gridCol w:w="1992"/>
        <w:gridCol w:w="4446"/>
      </w:tblGrid>
      <w:tr w:rsidR="00B16465" w:rsidRPr="005E71DC" w14:paraId="6055B38C" w14:textId="77777777" w:rsidTr="00800818">
        <w:trPr>
          <w:trHeight w:val="300"/>
          <w:tblHeader/>
        </w:trPr>
        <w:tc>
          <w:tcPr>
            <w:tcW w:w="819" w:type="pct"/>
            <w:shd w:val="clear" w:color="auto" w:fill="E6E6E6"/>
            <w:vAlign w:val="center"/>
          </w:tcPr>
          <w:p w14:paraId="29778D19" w14:textId="77777777" w:rsidR="00B16465" w:rsidRPr="0023649A" w:rsidRDefault="00B16465" w:rsidP="00800818">
            <w:pPr>
              <w:spacing w:line="276" w:lineRule="auto"/>
              <w:jc w:val="center"/>
              <w:rPr>
                <w:b/>
              </w:rPr>
            </w:pPr>
            <w:r>
              <w:rPr>
                <w:b/>
              </w:rPr>
              <w:t>Оператор</w:t>
            </w:r>
          </w:p>
        </w:tc>
        <w:tc>
          <w:tcPr>
            <w:tcW w:w="761" w:type="pct"/>
            <w:shd w:val="clear" w:color="auto" w:fill="E6E6E6"/>
            <w:vAlign w:val="center"/>
          </w:tcPr>
          <w:p w14:paraId="6A6CC57B" w14:textId="77777777" w:rsidR="00B16465" w:rsidRPr="0023649A" w:rsidRDefault="00B16465" w:rsidP="00800818">
            <w:pPr>
              <w:spacing w:line="276" w:lineRule="auto"/>
              <w:jc w:val="center"/>
              <w:rPr>
                <w:b/>
              </w:rPr>
            </w:pPr>
            <w:r w:rsidRPr="0023649A">
              <w:rPr>
                <w:b/>
              </w:rPr>
              <w:t>Синтаксис</w:t>
            </w:r>
          </w:p>
        </w:tc>
        <w:tc>
          <w:tcPr>
            <w:tcW w:w="1063" w:type="pct"/>
            <w:shd w:val="clear" w:color="auto" w:fill="E6E6E6"/>
            <w:vAlign w:val="center"/>
          </w:tcPr>
          <w:p w14:paraId="69E0F1DF" w14:textId="77777777" w:rsidR="00B16465" w:rsidRPr="0023649A" w:rsidRDefault="00B16465" w:rsidP="00800818">
            <w:pPr>
              <w:spacing w:line="276" w:lineRule="auto"/>
              <w:jc w:val="center"/>
              <w:rPr>
                <w:b/>
              </w:rPr>
            </w:pPr>
            <w:r w:rsidRPr="0023649A">
              <w:rPr>
                <w:b/>
              </w:rPr>
              <w:t>Описание</w:t>
            </w:r>
          </w:p>
        </w:tc>
        <w:tc>
          <w:tcPr>
            <w:tcW w:w="2357" w:type="pct"/>
            <w:shd w:val="clear" w:color="auto" w:fill="E6E6E6"/>
            <w:vAlign w:val="center"/>
          </w:tcPr>
          <w:p w14:paraId="75ABF151" w14:textId="77777777" w:rsidR="00B16465" w:rsidRPr="0023649A" w:rsidRDefault="00B16465" w:rsidP="00800818">
            <w:pPr>
              <w:spacing w:line="276" w:lineRule="auto"/>
              <w:jc w:val="center"/>
              <w:rPr>
                <w:b/>
              </w:rPr>
            </w:pPr>
            <w:r w:rsidRPr="0023649A">
              <w:rPr>
                <w:b/>
              </w:rPr>
              <w:t>Пример</w:t>
            </w:r>
          </w:p>
        </w:tc>
      </w:tr>
      <w:tr w:rsidR="00B16465" w:rsidRPr="005E71DC" w14:paraId="02954DB3" w14:textId="77777777" w:rsidTr="00800818">
        <w:trPr>
          <w:trHeight w:val="300"/>
        </w:trPr>
        <w:tc>
          <w:tcPr>
            <w:tcW w:w="819" w:type="pct"/>
          </w:tcPr>
          <w:p w14:paraId="52D5FD44" w14:textId="77777777" w:rsidR="00B16465" w:rsidRPr="005E71DC" w:rsidRDefault="00B16465" w:rsidP="00800818">
            <w:pPr>
              <w:spacing w:line="276" w:lineRule="auto"/>
            </w:pPr>
            <w:r>
              <w:t>Не требуется</w:t>
            </w:r>
          </w:p>
        </w:tc>
        <w:tc>
          <w:tcPr>
            <w:tcW w:w="761" w:type="pct"/>
          </w:tcPr>
          <w:p w14:paraId="7661F9C2" w14:textId="77777777" w:rsidR="00B16465" w:rsidRDefault="00B16465" w:rsidP="00800818">
            <w:pPr>
              <w:spacing w:line="276" w:lineRule="auto"/>
              <w:jc w:val="left"/>
            </w:pPr>
            <w:r>
              <w:t>Усечение в дате</w:t>
            </w:r>
          </w:p>
        </w:tc>
        <w:tc>
          <w:tcPr>
            <w:tcW w:w="1063" w:type="pct"/>
          </w:tcPr>
          <w:p w14:paraId="27B78270" w14:textId="77777777" w:rsidR="00B16465" w:rsidRPr="005E71DC" w:rsidRDefault="00B16465" w:rsidP="00800818">
            <w:pPr>
              <w:spacing w:line="276" w:lineRule="auto"/>
              <w:jc w:val="left"/>
            </w:pPr>
            <w:r>
              <w:t>Возможен поиск патентного документа по неполной дате, включающей только год или год и месяц</w:t>
            </w:r>
          </w:p>
        </w:tc>
        <w:tc>
          <w:tcPr>
            <w:tcW w:w="2357" w:type="pct"/>
          </w:tcPr>
          <w:p w14:paraId="4613B903" w14:textId="77777777" w:rsidR="00B16465" w:rsidRDefault="00B16465" w:rsidP="00800818">
            <w:pPr>
              <w:spacing w:line="276" w:lineRule="auto"/>
              <w:jc w:val="left"/>
              <w:rPr>
                <w:i/>
              </w:rPr>
            </w:pPr>
            <w:r>
              <w:rPr>
                <w:i/>
              </w:rPr>
              <w:t xml:space="preserve">2018 </w:t>
            </w:r>
            <w:r w:rsidRPr="00F46BD3">
              <w:rPr>
                <w:iCs/>
              </w:rPr>
              <w:t>- находит патентные документы (заявки) за весь календарный год</w:t>
            </w:r>
          </w:p>
          <w:p w14:paraId="7DAD7603" w14:textId="77777777" w:rsidR="00B16465" w:rsidRPr="004170D4" w:rsidRDefault="00B16465" w:rsidP="00800818">
            <w:pPr>
              <w:spacing w:line="276" w:lineRule="auto"/>
              <w:jc w:val="left"/>
              <w:rPr>
                <w:i/>
              </w:rPr>
            </w:pPr>
            <w:r>
              <w:rPr>
                <w:i/>
              </w:rPr>
              <w:t xml:space="preserve">201801 </w:t>
            </w:r>
            <w:r>
              <w:rPr>
                <w:iCs/>
              </w:rPr>
              <w:t>– находит патентные документы (заявки) за календарный месяц</w:t>
            </w:r>
          </w:p>
        </w:tc>
      </w:tr>
      <w:tr w:rsidR="00B16465" w:rsidRPr="005E71DC" w14:paraId="4B70D347" w14:textId="77777777" w:rsidTr="00800818">
        <w:trPr>
          <w:trHeight w:val="300"/>
        </w:trPr>
        <w:tc>
          <w:tcPr>
            <w:tcW w:w="819" w:type="pct"/>
            <w:vMerge w:val="restart"/>
          </w:tcPr>
          <w:p w14:paraId="34D28234" w14:textId="77777777" w:rsidR="00B16465" w:rsidRPr="005E71DC" w:rsidRDefault="00B16465" w:rsidP="00800818">
            <w:pPr>
              <w:spacing w:line="276" w:lineRule="auto"/>
            </w:pPr>
            <w:r w:rsidRPr="005E71DC">
              <w:t>*</w:t>
            </w:r>
          </w:p>
        </w:tc>
        <w:tc>
          <w:tcPr>
            <w:tcW w:w="761" w:type="pct"/>
          </w:tcPr>
          <w:p w14:paraId="0AD9C4E3" w14:textId="77777777" w:rsidR="00B16465" w:rsidRPr="005E71DC" w:rsidRDefault="00B16465" w:rsidP="00800818">
            <w:pPr>
              <w:spacing w:line="276" w:lineRule="auto"/>
              <w:jc w:val="left"/>
            </w:pPr>
            <w:r>
              <w:t>Усечение в термине</w:t>
            </w:r>
          </w:p>
        </w:tc>
        <w:tc>
          <w:tcPr>
            <w:tcW w:w="1063" w:type="pct"/>
            <w:vMerge w:val="restart"/>
          </w:tcPr>
          <w:p w14:paraId="5F62E139" w14:textId="77777777" w:rsidR="00B16465" w:rsidRPr="005E71DC" w:rsidRDefault="00B16465" w:rsidP="00800818">
            <w:pPr>
              <w:spacing w:line="276" w:lineRule="auto"/>
              <w:jc w:val="left"/>
            </w:pPr>
            <w:r w:rsidRPr="005E71DC">
              <w:t>Заменяет собой любой набор символов, вкл</w:t>
            </w:r>
            <w:r>
              <w:t>ючая их возможное отсутствие</w:t>
            </w:r>
          </w:p>
        </w:tc>
        <w:tc>
          <w:tcPr>
            <w:tcW w:w="2357" w:type="pct"/>
          </w:tcPr>
          <w:p w14:paraId="6F6740B7" w14:textId="77777777" w:rsidR="00B16465" w:rsidRPr="004170D4" w:rsidRDefault="00B16465" w:rsidP="00800818">
            <w:pPr>
              <w:spacing w:line="276" w:lineRule="auto"/>
              <w:jc w:val="left"/>
              <w:rPr>
                <w:i/>
              </w:rPr>
            </w:pPr>
            <w:r w:rsidRPr="004170D4">
              <w:rPr>
                <w:i/>
              </w:rPr>
              <w:t>систем</w:t>
            </w:r>
            <w:r>
              <w:rPr>
                <w:i/>
              </w:rPr>
              <w:t>о</w:t>
            </w:r>
            <w:r w:rsidRPr="004170D4">
              <w:rPr>
                <w:i/>
              </w:rPr>
              <w:t>*</w:t>
            </w:r>
            <w:r>
              <w:rPr>
                <w:i/>
              </w:rPr>
              <w:t xml:space="preserve"> </w:t>
            </w:r>
            <w:r w:rsidRPr="00826EC2">
              <w:t xml:space="preserve">– находит </w:t>
            </w:r>
            <w:r>
              <w:t>термины</w:t>
            </w:r>
            <w:r>
              <w:rPr>
                <w:i/>
              </w:rPr>
              <w:t xml:space="preserve"> </w:t>
            </w:r>
            <w:r w:rsidRPr="008B125B">
              <w:rPr>
                <w:b/>
                <w:i/>
              </w:rPr>
              <w:t>системо</w:t>
            </w:r>
            <w:r>
              <w:rPr>
                <w:i/>
              </w:rPr>
              <w:t xml:space="preserve">пробного, </w:t>
            </w:r>
            <w:r w:rsidRPr="008B125B">
              <w:rPr>
                <w:b/>
                <w:i/>
              </w:rPr>
              <w:t>системо</w:t>
            </w:r>
            <w:r>
              <w:rPr>
                <w:i/>
              </w:rPr>
              <w:t>технике;</w:t>
            </w:r>
          </w:p>
          <w:p w14:paraId="672A93BB" w14:textId="77777777" w:rsidR="00B16465" w:rsidRPr="002732CF" w:rsidRDefault="00B16465" w:rsidP="00800818">
            <w:pPr>
              <w:spacing w:line="276" w:lineRule="auto"/>
              <w:jc w:val="left"/>
              <w:rPr>
                <w:i/>
              </w:rPr>
            </w:pPr>
            <w:r w:rsidRPr="004170D4">
              <w:rPr>
                <w:i/>
              </w:rPr>
              <w:t>*вет</w:t>
            </w:r>
            <w:r>
              <w:rPr>
                <w:i/>
              </w:rPr>
              <w:t xml:space="preserve"> </w:t>
            </w:r>
            <w:r>
              <w:t xml:space="preserve">– находит термины </w:t>
            </w:r>
            <w:r>
              <w:rPr>
                <w:i/>
              </w:rPr>
              <w:t>с</w:t>
            </w:r>
            <w:r w:rsidRPr="008B125B">
              <w:rPr>
                <w:b/>
                <w:i/>
              </w:rPr>
              <w:t>вет</w:t>
            </w:r>
            <w:r>
              <w:rPr>
                <w:i/>
              </w:rPr>
              <w:t>, ц</w:t>
            </w:r>
            <w:r w:rsidRPr="008B125B">
              <w:rPr>
                <w:b/>
                <w:i/>
              </w:rPr>
              <w:t>вет</w:t>
            </w:r>
            <w:r>
              <w:rPr>
                <w:i/>
              </w:rPr>
              <w:t>, от</w:t>
            </w:r>
            <w:r w:rsidRPr="008B125B">
              <w:rPr>
                <w:b/>
                <w:i/>
              </w:rPr>
              <w:t>вет</w:t>
            </w:r>
            <w:r>
              <w:rPr>
                <w:b/>
                <w:i/>
              </w:rPr>
              <w:t>;</w:t>
            </w:r>
          </w:p>
          <w:p w14:paraId="67725276" w14:textId="77777777" w:rsidR="00B16465" w:rsidRDefault="00B16465" w:rsidP="00800818">
            <w:pPr>
              <w:spacing w:line="276" w:lineRule="auto"/>
              <w:jc w:val="left"/>
              <w:rPr>
                <w:i/>
              </w:rPr>
            </w:pPr>
            <w:r w:rsidRPr="002732CF">
              <w:rPr>
                <w:i/>
              </w:rPr>
              <w:t>актив*р</w:t>
            </w:r>
            <w:r>
              <w:rPr>
                <w:i/>
              </w:rPr>
              <w:t xml:space="preserve"> – </w:t>
            </w:r>
            <w:r w:rsidRPr="002732CF">
              <w:t>находит термины</w:t>
            </w:r>
            <w:r>
              <w:rPr>
                <w:i/>
              </w:rPr>
              <w:t xml:space="preserve"> </w:t>
            </w:r>
            <w:r w:rsidRPr="002732CF">
              <w:rPr>
                <w:b/>
                <w:i/>
              </w:rPr>
              <w:t>актив</w:t>
            </w:r>
            <w:r>
              <w:rPr>
                <w:i/>
              </w:rPr>
              <w:t>ато</w:t>
            </w:r>
            <w:r w:rsidRPr="002732CF">
              <w:rPr>
                <w:b/>
                <w:i/>
              </w:rPr>
              <w:t>р</w:t>
            </w:r>
            <w:r>
              <w:rPr>
                <w:b/>
                <w:i/>
              </w:rPr>
              <w:t>;</w:t>
            </w:r>
          </w:p>
          <w:p w14:paraId="27D2576E" w14:textId="77777777" w:rsidR="00B16465" w:rsidRPr="004170D4" w:rsidRDefault="00B16465" w:rsidP="00800818">
            <w:pPr>
              <w:spacing w:line="276" w:lineRule="auto"/>
              <w:jc w:val="left"/>
              <w:rPr>
                <w:i/>
              </w:rPr>
            </w:pPr>
            <w:r>
              <w:rPr>
                <w:i/>
              </w:rPr>
              <w:t xml:space="preserve">*вет* </w:t>
            </w:r>
            <w:r w:rsidRPr="00C37C2E">
              <w:t xml:space="preserve">– находит </w:t>
            </w:r>
            <w:r>
              <w:t xml:space="preserve">термины </w:t>
            </w:r>
            <w:r>
              <w:rPr>
                <w:i/>
              </w:rPr>
              <w:t>раз</w:t>
            </w:r>
            <w:r w:rsidRPr="008B125B">
              <w:rPr>
                <w:b/>
                <w:i/>
              </w:rPr>
              <w:t>вет</w:t>
            </w:r>
            <w:r>
              <w:rPr>
                <w:i/>
              </w:rPr>
              <w:t>вленный, соот</w:t>
            </w:r>
            <w:r w:rsidRPr="008B125B">
              <w:rPr>
                <w:b/>
                <w:i/>
              </w:rPr>
              <w:t>вет</w:t>
            </w:r>
            <w:r>
              <w:rPr>
                <w:i/>
              </w:rPr>
              <w:t>ствующий, полиц</w:t>
            </w:r>
            <w:r w:rsidRPr="008B125B">
              <w:rPr>
                <w:b/>
                <w:i/>
              </w:rPr>
              <w:t>вет</w:t>
            </w:r>
            <w:r>
              <w:rPr>
                <w:i/>
              </w:rPr>
              <w:t>ный, с</w:t>
            </w:r>
            <w:r w:rsidRPr="008B125B">
              <w:rPr>
                <w:b/>
                <w:i/>
              </w:rPr>
              <w:t>вет</w:t>
            </w:r>
            <w:r>
              <w:rPr>
                <w:i/>
              </w:rPr>
              <w:t>орассеивающий и т.п.</w:t>
            </w:r>
          </w:p>
        </w:tc>
      </w:tr>
      <w:tr w:rsidR="00B16465" w:rsidRPr="005E71DC" w14:paraId="56125F68" w14:textId="77777777" w:rsidTr="00800818">
        <w:trPr>
          <w:trHeight w:val="650"/>
        </w:trPr>
        <w:tc>
          <w:tcPr>
            <w:tcW w:w="819" w:type="pct"/>
            <w:vMerge/>
          </w:tcPr>
          <w:p w14:paraId="42662D19" w14:textId="77777777" w:rsidR="00B16465" w:rsidRPr="005E71DC" w:rsidRDefault="00B16465" w:rsidP="00800818">
            <w:pPr>
              <w:spacing w:line="276" w:lineRule="auto"/>
            </w:pPr>
          </w:p>
        </w:tc>
        <w:tc>
          <w:tcPr>
            <w:tcW w:w="761" w:type="pct"/>
          </w:tcPr>
          <w:p w14:paraId="64DCFDE8" w14:textId="77777777" w:rsidR="00B16465" w:rsidRDefault="00B16465" w:rsidP="00800818">
            <w:pPr>
              <w:spacing w:line="276" w:lineRule="auto"/>
              <w:jc w:val="left"/>
            </w:pPr>
            <w:r>
              <w:t>Усечение в числе</w:t>
            </w:r>
          </w:p>
        </w:tc>
        <w:tc>
          <w:tcPr>
            <w:tcW w:w="1063" w:type="pct"/>
            <w:vMerge/>
          </w:tcPr>
          <w:p w14:paraId="0D05A7B8" w14:textId="77777777" w:rsidR="00B16465" w:rsidRPr="005E71DC" w:rsidRDefault="00B16465" w:rsidP="00800818">
            <w:pPr>
              <w:spacing w:line="276" w:lineRule="auto"/>
              <w:jc w:val="left"/>
            </w:pPr>
          </w:p>
        </w:tc>
        <w:tc>
          <w:tcPr>
            <w:tcW w:w="2357" w:type="pct"/>
          </w:tcPr>
          <w:p w14:paraId="2CFFE9AE" w14:textId="77777777" w:rsidR="00B16465" w:rsidRDefault="00B16465" w:rsidP="00800818">
            <w:pPr>
              <w:spacing w:line="276" w:lineRule="auto"/>
              <w:jc w:val="left"/>
              <w:rPr>
                <w:iCs/>
              </w:rPr>
            </w:pPr>
            <w:r>
              <w:rPr>
                <w:i/>
              </w:rPr>
              <w:t xml:space="preserve">05* - </w:t>
            </w:r>
            <w:r w:rsidRPr="00F46BD3">
              <w:rPr>
                <w:iCs/>
              </w:rPr>
              <w:t xml:space="preserve">находит патентные документы, содержащие точное совпадения </w:t>
            </w:r>
            <w:r>
              <w:rPr>
                <w:iCs/>
              </w:rPr>
              <w:t xml:space="preserve">с </w:t>
            </w:r>
            <w:r w:rsidRPr="00F46BD3">
              <w:rPr>
                <w:iCs/>
              </w:rPr>
              <w:t>термин</w:t>
            </w:r>
            <w:r>
              <w:rPr>
                <w:iCs/>
              </w:rPr>
              <w:t>ом</w:t>
            </w:r>
            <w:r w:rsidRPr="00F46BD3">
              <w:rPr>
                <w:iCs/>
              </w:rPr>
              <w:t xml:space="preserve"> (05)</w:t>
            </w:r>
            <w:r>
              <w:rPr>
                <w:iCs/>
              </w:rPr>
              <w:t xml:space="preserve"> и термины, начинающиеся 05 (например, 056, 0514, 05111111 и т.д.);</w:t>
            </w:r>
          </w:p>
          <w:p w14:paraId="70B475A6" w14:textId="77777777" w:rsidR="00B16465" w:rsidRPr="00180378" w:rsidRDefault="00B16465" w:rsidP="00800818">
            <w:pPr>
              <w:spacing w:line="276" w:lineRule="auto"/>
              <w:jc w:val="left"/>
              <w:rPr>
                <w:iCs/>
              </w:rPr>
            </w:pPr>
            <w:r w:rsidRPr="00180378">
              <w:rPr>
                <w:i/>
              </w:rPr>
              <w:t>*112*</w:t>
            </w:r>
            <w:r w:rsidRPr="00180378">
              <w:rPr>
                <w:iCs/>
              </w:rPr>
              <w:t xml:space="preserve"> </w:t>
            </w:r>
            <w:r>
              <w:rPr>
                <w:i/>
              </w:rPr>
              <w:t xml:space="preserve">- </w:t>
            </w:r>
            <w:r w:rsidRPr="00F46BD3">
              <w:rPr>
                <w:iCs/>
              </w:rPr>
              <w:t xml:space="preserve">находит патентные документы, содержащие точное совпадения </w:t>
            </w:r>
            <w:r>
              <w:rPr>
                <w:iCs/>
              </w:rPr>
              <w:t xml:space="preserve">с </w:t>
            </w:r>
            <w:r w:rsidRPr="00F46BD3">
              <w:rPr>
                <w:iCs/>
              </w:rPr>
              <w:t>термин</w:t>
            </w:r>
            <w:r>
              <w:rPr>
                <w:iCs/>
              </w:rPr>
              <w:t>ом</w:t>
            </w:r>
            <w:r w:rsidRPr="00F46BD3">
              <w:rPr>
                <w:iCs/>
              </w:rPr>
              <w:t xml:space="preserve"> (</w:t>
            </w:r>
            <w:r>
              <w:rPr>
                <w:iCs/>
              </w:rPr>
              <w:t>112</w:t>
            </w:r>
            <w:r w:rsidRPr="00F46BD3">
              <w:rPr>
                <w:iCs/>
              </w:rPr>
              <w:t>)</w:t>
            </w:r>
            <w:r>
              <w:rPr>
                <w:iCs/>
              </w:rPr>
              <w:t xml:space="preserve"> и термины, содержащие 112 (например, 056, 0514, 05111111 и т.д.);</w:t>
            </w:r>
          </w:p>
        </w:tc>
      </w:tr>
      <w:tr w:rsidR="00B16465" w:rsidRPr="005E71DC" w14:paraId="15836C87" w14:textId="77777777" w:rsidTr="00800818">
        <w:trPr>
          <w:trHeight w:val="300"/>
        </w:trPr>
        <w:tc>
          <w:tcPr>
            <w:tcW w:w="819" w:type="pct"/>
          </w:tcPr>
          <w:p w14:paraId="19E30D99" w14:textId="77777777" w:rsidR="00B16465" w:rsidRPr="005E71DC" w:rsidRDefault="00B16465" w:rsidP="00800818">
            <w:pPr>
              <w:spacing w:line="276" w:lineRule="auto"/>
            </w:pPr>
            <w:r>
              <w:t>?</w:t>
            </w:r>
          </w:p>
        </w:tc>
        <w:tc>
          <w:tcPr>
            <w:tcW w:w="761" w:type="pct"/>
          </w:tcPr>
          <w:p w14:paraId="368D60E1" w14:textId="77777777" w:rsidR="00B16465" w:rsidRDefault="00B16465" w:rsidP="00800818">
            <w:pPr>
              <w:spacing w:line="276" w:lineRule="auto"/>
              <w:jc w:val="left"/>
            </w:pPr>
            <w:r>
              <w:t>Оператор подстановки</w:t>
            </w:r>
          </w:p>
        </w:tc>
        <w:tc>
          <w:tcPr>
            <w:tcW w:w="1063" w:type="pct"/>
          </w:tcPr>
          <w:p w14:paraId="68CA575A" w14:textId="77777777" w:rsidR="00B16465" w:rsidRPr="005E71DC" w:rsidRDefault="00B16465" w:rsidP="00800818">
            <w:pPr>
              <w:spacing w:line="276" w:lineRule="auto"/>
              <w:jc w:val="left"/>
            </w:pPr>
            <w:r>
              <w:t>Заменяет собой строго один символ (буква, число)</w:t>
            </w:r>
          </w:p>
        </w:tc>
        <w:tc>
          <w:tcPr>
            <w:tcW w:w="2357" w:type="pct"/>
          </w:tcPr>
          <w:p w14:paraId="3585F9B4" w14:textId="77777777" w:rsidR="00B16465" w:rsidRPr="00180378" w:rsidRDefault="00B16465" w:rsidP="00800818">
            <w:pPr>
              <w:spacing w:line="276" w:lineRule="auto"/>
              <w:jc w:val="left"/>
              <w:rPr>
                <w:i/>
              </w:rPr>
            </w:pPr>
            <w:r w:rsidRPr="00180378">
              <w:rPr>
                <w:i/>
              </w:rPr>
              <w:t xml:space="preserve">?елаз – </w:t>
            </w:r>
            <w:r w:rsidRPr="00180378">
              <w:t xml:space="preserve">находит термины </w:t>
            </w:r>
            <w:r w:rsidRPr="00180378">
              <w:rPr>
                <w:i/>
              </w:rPr>
              <w:t>БелАЗ, Телаз</w:t>
            </w:r>
          </w:p>
          <w:p w14:paraId="6FC93858" w14:textId="77777777" w:rsidR="00B16465" w:rsidRPr="000B3480" w:rsidRDefault="00B16465" w:rsidP="00800818">
            <w:pPr>
              <w:spacing w:line="276" w:lineRule="auto"/>
              <w:jc w:val="left"/>
              <w:rPr>
                <w:b/>
                <w:i/>
              </w:rPr>
            </w:pPr>
            <w:r w:rsidRPr="00180378">
              <w:rPr>
                <w:i/>
              </w:rPr>
              <w:t xml:space="preserve">7? </w:t>
            </w:r>
            <w:r w:rsidRPr="00180378">
              <w:rPr>
                <w:iCs/>
              </w:rPr>
              <w:t>– находит термины 71, 72 и т.д.</w:t>
            </w:r>
          </w:p>
        </w:tc>
      </w:tr>
    </w:tbl>
    <w:p w14:paraId="6DE72186" w14:textId="77777777" w:rsidR="00B16465" w:rsidRDefault="00B16465" w:rsidP="00B16465">
      <w:pPr>
        <w:spacing w:line="240" w:lineRule="auto"/>
      </w:pPr>
    </w:p>
    <w:p w14:paraId="56FE1182" w14:textId="77777777" w:rsidR="00B16465" w:rsidRPr="00CD33D4" w:rsidRDefault="00B16465" w:rsidP="00B16465">
      <w:pPr>
        <w:pStyle w:val="afff1"/>
        <w:spacing w:line="240" w:lineRule="auto"/>
        <w:rPr>
          <w:szCs w:val="24"/>
        </w:rPr>
      </w:pPr>
      <w:bookmarkStart w:id="201" w:name="_Toc53574133"/>
      <w:r w:rsidRPr="00CD33D4">
        <w:rPr>
          <w:szCs w:val="24"/>
        </w:rPr>
        <w:t>Для более получения более полной и достоверной поисковой выборки по запросу необходимо указывать название поискового поля (например, CL, AB, AD и т.д.).</w:t>
      </w:r>
    </w:p>
    <w:p w14:paraId="6BF27D91" w14:textId="77777777" w:rsidR="00B16465" w:rsidRPr="00CD33D4" w:rsidRDefault="00B16465" w:rsidP="00B16465">
      <w:pPr>
        <w:pStyle w:val="afff1"/>
        <w:spacing w:line="240" w:lineRule="auto"/>
        <w:rPr>
          <w:szCs w:val="24"/>
        </w:rPr>
      </w:pPr>
      <w:r w:rsidRPr="00CD33D4">
        <w:rPr>
          <w:szCs w:val="24"/>
        </w:rPr>
        <w:t xml:space="preserve">Операторы усечения и подстановки </w:t>
      </w:r>
      <w:proofErr w:type="gramStart"/>
      <w:r w:rsidRPr="00CD33D4">
        <w:rPr>
          <w:szCs w:val="24"/>
        </w:rPr>
        <w:t>(?,</w:t>
      </w:r>
      <w:proofErr w:type="gramEnd"/>
      <w:r w:rsidRPr="00CD33D4">
        <w:rPr>
          <w:szCs w:val="24"/>
        </w:rPr>
        <w:t xml:space="preserve"> *) не работают с полями даты/времени.</w:t>
      </w:r>
    </w:p>
    <w:p w14:paraId="50C81F9B" w14:textId="77777777" w:rsidR="00B16465" w:rsidRPr="00CD33D4" w:rsidRDefault="00B16465" w:rsidP="00B16465">
      <w:pPr>
        <w:pStyle w:val="afff1"/>
        <w:spacing w:line="240" w:lineRule="auto"/>
        <w:rPr>
          <w:szCs w:val="24"/>
        </w:rPr>
      </w:pPr>
      <w:r w:rsidRPr="00CD33D4">
        <w:rPr>
          <w:szCs w:val="24"/>
        </w:rPr>
        <w:t xml:space="preserve">В одном запросе возможно использование оператора(ов) усечения (*) и оператора(ов) подстановки (?) </w:t>
      </w:r>
    </w:p>
    <w:p w14:paraId="287167EF" w14:textId="77777777" w:rsidR="00B16465" w:rsidRPr="0023649A" w:rsidRDefault="00B16465" w:rsidP="008311E7">
      <w:pPr>
        <w:pStyle w:val="22"/>
      </w:pPr>
      <w:bookmarkStart w:id="202" w:name="_Ref58783664"/>
      <w:bookmarkStart w:id="203" w:name="_Toc58939842"/>
      <w:bookmarkStart w:id="204" w:name="_Toc88057793"/>
      <w:bookmarkStart w:id="205" w:name="_Toc102643746"/>
      <w:r w:rsidRPr="0023649A">
        <w:t>Оператор поиска по фразе</w:t>
      </w:r>
      <w:bookmarkEnd w:id="201"/>
      <w:bookmarkEnd w:id="202"/>
      <w:bookmarkEnd w:id="203"/>
      <w:bookmarkEnd w:id="204"/>
      <w:bookmarkEnd w:id="205"/>
      <w:r w:rsidRPr="0023649A">
        <w:t xml:space="preserve"> </w:t>
      </w:r>
    </w:p>
    <w:p w14:paraId="21AD0182" w14:textId="77777777" w:rsidR="00B16465" w:rsidRPr="00CD33D4" w:rsidRDefault="00B16465" w:rsidP="00B16465">
      <w:pPr>
        <w:pStyle w:val="afff1"/>
        <w:spacing w:line="240" w:lineRule="auto"/>
        <w:rPr>
          <w:szCs w:val="24"/>
        </w:rPr>
      </w:pPr>
      <w:r w:rsidRPr="00CD33D4">
        <w:rPr>
          <w:szCs w:val="24"/>
        </w:rPr>
        <w:t xml:space="preserve">Оператор поиска по фразе </w:t>
      </w:r>
      <w:r w:rsidRPr="00CD33D4">
        <w:rPr>
          <w:noProof/>
          <w:szCs w:val="24"/>
        </w:rPr>
        <w:drawing>
          <wp:inline distT="0" distB="0" distL="0" distR="0" wp14:anchorId="190B0E24" wp14:editId="582A3572">
            <wp:extent cx="216869" cy="200025"/>
            <wp:effectExtent l="19050" t="19050" r="1206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 t="15792" r="8684" b="5089"/>
                    <a:stretch/>
                  </pic:blipFill>
                  <pic:spPr bwMode="auto">
                    <a:xfrm>
                      <a:off x="0" y="0"/>
                      <a:ext cx="220305" cy="203194"/>
                    </a:xfrm>
                    <a:prstGeom prst="rect">
                      <a:avLst/>
                    </a:prstGeom>
                    <a:ln w="6350">
                      <a:solidFill>
                        <a:schemeClr val="bg1">
                          <a:lumMod val="75000"/>
                        </a:schemeClr>
                      </a:solidFill>
                    </a:ln>
                    <a:extLst>
                      <a:ext uri="{53640926-AAD7-44D8-BBD7-CCE9431645EC}">
                        <a14:shadowObscured xmlns:a14="http://schemas.microsoft.com/office/drawing/2010/main"/>
                      </a:ext>
                    </a:extLst>
                  </pic:spPr>
                </pic:pic>
              </a:graphicData>
            </a:graphic>
          </wp:inline>
        </w:drawing>
      </w:r>
      <w:r w:rsidRPr="00CD33D4">
        <w:rPr>
          <w:szCs w:val="24"/>
        </w:rPr>
        <w:t xml:space="preserve"> используется в случае необходимости провести поиск терминов, которые находятся в документе последовательно.</w:t>
      </w:r>
    </w:p>
    <w:p w14:paraId="051FAF39" w14:textId="77777777" w:rsidR="00B16465" w:rsidRPr="00CD33D4" w:rsidRDefault="00B16465" w:rsidP="00B16465">
      <w:pPr>
        <w:pStyle w:val="afff1"/>
        <w:spacing w:line="240" w:lineRule="auto"/>
        <w:rPr>
          <w:szCs w:val="24"/>
        </w:rPr>
      </w:pPr>
      <w:r w:rsidRPr="00CD33D4">
        <w:rPr>
          <w:szCs w:val="24"/>
        </w:rPr>
        <w:lastRenderedPageBreak/>
        <w:t xml:space="preserve">Для использования оператора поиска по фразе заключите термины в двойные кавычки: </w:t>
      </w:r>
    </w:p>
    <w:p w14:paraId="2B91CCC3" w14:textId="77777777" w:rsidR="00B16465" w:rsidRPr="00CD33D4" w:rsidRDefault="00B16465" w:rsidP="00B16465">
      <w:pPr>
        <w:pStyle w:val="afff1"/>
        <w:spacing w:line="240" w:lineRule="auto"/>
        <w:rPr>
          <w:szCs w:val="24"/>
        </w:rPr>
      </w:pPr>
      <w:r w:rsidRPr="00CD33D4">
        <w:rPr>
          <w:szCs w:val="24"/>
        </w:rPr>
        <w:t>"желобчатый шкив".</w:t>
      </w:r>
    </w:p>
    <w:p w14:paraId="13693161" w14:textId="77777777" w:rsidR="00B16465" w:rsidRPr="00CD33D4" w:rsidRDefault="00B16465" w:rsidP="00B16465">
      <w:pPr>
        <w:pStyle w:val="afff1"/>
        <w:spacing w:line="240" w:lineRule="auto"/>
        <w:rPr>
          <w:szCs w:val="24"/>
        </w:rPr>
      </w:pPr>
      <w:r w:rsidRPr="00CD33D4">
        <w:rPr>
          <w:szCs w:val="24"/>
        </w:rPr>
        <w:t xml:space="preserve">Данный запрос можно комбинировать с логическими операторами. </w:t>
      </w:r>
    </w:p>
    <w:p w14:paraId="4598163A" w14:textId="77777777" w:rsidR="00B16465" w:rsidRPr="00CD33D4" w:rsidRDefault="00B16465" w:rsidP="00B16465">
      <w:pPr>
        <w:pStyle w:val="afff1"/>
        <w:spacing w:line="240" w:lineRule="auto"/>
        <w:rPr>
          <w:szCs w:val="24"/>
        </w:rPr>
      </w:pPr>
      <w:r w:rsidRPr="00CD33D4">
        <w:rPr>
          <w:szCs w:val="24"/>
        </w:rPr>
        <w:t xml:space="preserve">Например: "желобчатый шкив" AND шестерн*. </w:t>
      </w:r>
    </w:p>
    <w:p w14:paraId="76998D8D" w14:textId="77777777" w:rsidR="00B16465" w:rsidRPr="00CD33D4" w:rsidRDefault="00B16465" w:rsidP="00B16465">
      <w:pPr>
        <w:pStyle w:val="afff1"/>
        <w:spacing w:line="240" w:lineRule="auto"/>
        <w:rPr>
          <w:szCs w:val="24"/>
        </w:rPr>
      </w:pPr>
      <w:r w:rsidRPr="00CD33D4">
        <w:rPr>
          <w:szCs w:val="24"/>
        </w:rPr>
        <w:t>Примечание – Оператор поиска по фразе не может применяться для полей с датой: DP, PD и AD.</w:t>
      </w:r>
    </w:p>
    <w:p w14:paraId="7BD85C4B" w14:textId="77777777" w:rsidR="00B16465" w:rsidRPr="00DB13CE" w:rsidRDefault="00B16465" w:rsidP="008311E7">
      <w:pPr>
        <w:pStyle w:val="22"/>
      </w:pPr>
      <w:bookmarkStart w:id="206" w:name="_Toc53574134"/>
      <w:bookmarkStart w:id="207" w:name="_Toc58939843"/>
      <w:bookmarkStart w:id="208" w:name="_Toc88057794"/>
      <w:bookmarkStart w:id="209" w:name="_Toc102643747"/>
      <w:r w:rsidRPr="00DB13CE">
        <w:t>Оператор нечеткого поиска</w:t>
      </w:r>
      <w:bookmarkEnd w:id="206"/>
      <w:bookmarkEnd w:id="207"/>
      <w:bookmarkEnd w:id="208"/>
      <w:bookmarkEnd w:id="209"/>
      <w:r w:rsidRPr="00DB13CE">
        <w:t xml:space="preserve"> </w:t>
      </w:r>
    </w:p>
    <w:p w14:paraId="3659B60A" w14:textId="77777777" w:rsidR="00B16465" w:rsidRPr="00CD33D4" w:rsidRDefault="00B16465" w:rsidP="00B16465">
      <w:pPr>
        <w:pStyle w:val="afff1"/>
        <w:spacing w:line="240" w:lineRule="auto"/>
        <w:rPr>
          <w:szCs w:val="24"/>
        </w:rPr>
      </w:pPr>
      <w:r w:rsidRPr="00CD33D4">
        <w:rPr>
          <w:szCs w:val="24"/>
        </w:rPr>
        <w:t xml:space="preserve">Оператор нечеткого поиска </w:t>
      </w:r>
      <w:r w:rsidRPr="00CD33D4">
        <w:rPr>
          <w:noProof/>
          <w:szCs w:val="24"/>
        </w:rPr>
        <w:drawing>
          <wp:inline distT="0" distB="0" distL="0" distR="0" wp14:anchorId="6651435C" wp14:editId="5691FE4E">
            <wp:extent cx="247631" cy="257366"/>
            <wp:effectExtent l="19050" t="19050" r="1968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979" t="6634" r="7982"/>
                    <a:stretch/>
                  </pic:blipFill>
                  <pic:spPr bwMode="auto">
                    <a:xfrm>
                      <a:off x="0" y="0"/>
                      <a:ext cx="248144" cy="257899"/>
                    </a:xfrm>
                    <a:prstGeom prst="rect">
                      <a:avLst/>
                    </a:prstGeom>
                    <a:ln w="6350">
                      <a:solidFill>
                        <a:schemeClr val="bg1">
                          <a:lumMod val="75000"/>
                        </a:schemeClr>
                      </a:solidFill>
                    </a:ln>
                    <a:extLst>
                      <a:ext uri="{53640926-AAD7-44D8-BBD7-CCE9431645EC}">
                        <a14:shadowObscured xmlns:a14="http://schemas.microsoft.com/office/drawing/2010/main"/>
                      </a:ext>
                    </a:extLst>
                  </pic:spPr>
                </pic:pic>
              </a:graphicData>
            </a:graphic>
          </wp:inline>
        </w:drawing>
      </w:r>
      <w:r w:rsidRPr="00CD33D4">
        <w:rPr>
          <w:szCs w:val="24"/>
        </w:rPr>
        <w:t xml:space="preserve"> может использоваться для фраз и для отдельных терминов. </w:t>
      </w:r>
    </w:p>
    <w:p w14:paraId="2AA95CCD" w14:textId="77777777" w:rsidR="00B16465" w:rsidRPr="00CD33D4" w:rsidRDefault="00B16465" w:rsidP="00B16465">
      <w:pPr>
        <w:pStyle w:val="afff1"/>
        <w:spacing w:line="240" w:lineRule="auto"/>
        <w:rPr>
          <w:szCs w:val="24"/>
        </w:rPr>
      </w:pPr>
      <w:r w:rsidRPr="00CD33D4">
        <w:rPr>
          <w:b/>
          <w:bCs/>
          <w:szCs w:val="24"/>
        </w:rPr>
        <w:t>Оператор нечеткого поиска для фраз</w:t>
      </w:r>
      <w:r w:rsidRPr="00CD33D4">
        <w:rPr>
          <w:szCs w:val="24"/>
        </w:rPr>
        <w:t xml:space="preserve"> используется в случае необходимости провести поиск терминов в документе, между которыми может располагаться заданное количество других терминов. </w:t>
      </w:r>
    </w:p>
    <w:p w14:paraId="3E59DCAB" w14:textId="77777777" w:rsidR="00B16465" w:rsidRDefault="00B16465" w:rsidP="00B16465"/>
    <w:p w14:paraId="18736ECE" w14:textId="77777777" w:rsidR="00B16465" w:rsidRDefault="00B16465" w:rsidP="00B16465"/>
    <w:p w14:paraId="1F6E90C8" w14:textId="77777777" w:rsidR="00B16465" w:rsidRPr="00DB13CE" w:rsidRDefault="00B16465" w:rsidP="00B16465">
      <w:pPr>
        <w:pBdr>
          <w:top w:val="single" w:sz="4" w:space="1" w:color="auto"/>
          <w:left w:val="single" w:sz="4" w:space="4" w:color="auto"/>
          <w:bottom w:val="single" w:sz="4" w:space="1" w:color="auto"/>
          <w:right w:val="single" w:sz="4" w:space="4" w:color="auto"/>
        </w:pBdr>
      </w:pPr>
      <w:r w:rsidRPr="00DB13CE">
        <w:rPr>
          <w:b/>
        </w:rPr>
        <w:t>Пример:</w:t>
      </w:r>
      <w:r w:rsidRPr="00DB13CE">
        <w:t xml:space="preserve"> </w:t>
      </w:r>
    </w:p>
    <w:p w14:paraId="6FB5081E" w14:textId="77777777" w:rsidR="00B16465" w:rsidRDefault="00B16465" w:rsidP="00B16465">
      <w:pPr>
        <w:pBdr>
          <w:top w:val="single" w:sz="4" w:space="1" w:color="auto"/>
          <w:left w:val="single" w:sz="4" w:space="4" w:color="auto"/>
          <w:bottom w:val="single" w:sz="4" w:space="1" w:color="auto"/>
          <w:right w:val="single" w:sz="4" w:space="4" w:color="auto"/>
        </w:pBdr>
      </w:pPr>
      <w:r w:rsidRPr="00DB13CE">
        <w:t xml:space="preserve">Поисковый запрос </w:t>
      </w:r>
      <w:r w:rsidRPr="006A4F10">
        <w:rPr>
          <w:b/>
        </w:rPr>
        <w:t>"блок гамильтона"~2</w:t>
      </w:r>
      <w:r>
        <w:t xml:space="preserve"> интерпретируется как: найти документы, в текстах которых встречаются данные термины, и между ними расположены еще 2 термина.</w:t>
      </w:r>
    </w:p>
    <w:p w14:paraId="0F056156" w14:textId="77777777" w:rsidR="00B16465" w:rsidRDefault="00B16465" w:rsidP="00B16465">
      <w:pPr>
        <w:spacing w:line="240" w:lineRule="auto"/>
        <w:rPr>
          <w:rFonts w:cs="Arial"/>
        </w:rPr>
      </w:pPr>
    </w:p>
    <w:p w14:paraId="5C73CC39" w14:textId="77777777" w:rsidR="00B16465" w:rsidRPr="00CD33D4" w:rsidRDefault="00B16465" w:rsidP="00B16465">
      <w:pPr>
        <w:pStyle w:val="afff1"/>
        <w:spacing w:line="240" w:lineRule="auto"/>
        <w:rPr>
          <w:szCs w:val="24"/>
        </w:rPr>
      </w:pPr>
      <w:r w:rsidRPr="00CD33D4">
        <w:rPr>
          <w:szCs w:val="24"/>
        </w:rPr>
        <w:t>Примечание – Оператор нечеткого поиска может применяться только для текстовых полей, например, AB, CL, DE, TI и других.</w:t>
      </w:r>
    </w:p>
    <w:p w14:paraId="616E9872" w14:textId="77777777" w:rsidR="00B16465" w:rsidRPr="00CD33D4" w:rsidRDefault="00B16465" w:rsidP="00B16465">
      <w:pPr>
        <w:pStyle w:val="afff1"/>
        <w:spacing w:line="240" w:lineRule="auto"/>
        <w:rPr>
          <w:szCs w:val="24"/>
        </w:rPr>
      </w:pPr>
      <w:r w:rsidRPr="00CD33D4">
        <w:rPr>
          <w:b/>
          <w:bCs/>
          <w:szCs w:val="24"/>
        </w:rPr>
        <w:t>Оператор нечеткого поиска для отдельного термина</w:t>
      </w:r>
      <w:r w:rsidRPr="00CD33D4">
        <w:rPr>
          <w:szCs w:val="24"/>
        </w:rPr>
        <w:t xml:space="preserve"> используется для расширения указанного термина символами на числовое значение не более указанного. </w:t>
      </w:r>
    </w:p>
    <w:p w14:paraId="6ADB4346" w14:textId="77777777" w:rsidR="00B16465" w:rsidRPr="00CD33D4" w:rsidRDefault="00B16465" w:rsidP="00B16465">
      <w:pPr>
        <w:pStyle w:val="afff1"/>
        <w:spacing w:line="240" w:lineRule="auto"/>
        <w:rPr>
          <w:szCs w:val="24"/>
        </w:rPr>
      </w:pPr>
      <w:r w:rsidRPr="00CD33D4">
        <w:rPr>
          <w:szCs w:val="24"/>
        </w:rPr>
        <w:t>Символы могут быть как числовыми, так и буквенными.</w:t>
      </w:r>
    </w:p>
    <w:p w14:paraId="78B0C9EA" w14:textId="77777777" w:rsidR="00B16465" w:rsidRPr="00DB13CE" w:rsidRDefault="00B16465" w:rsidP="00B16465">
      <w:pPr>
        <w:pBdr>
          <w:top w:val="single" w:sz="4" w:space="1" w:color="auto"/>
          <w:left w:val="single" w:sz="4" w:space="4" w:color="auto"/>
          <w:bottom w:val="single" w:sz="4" w:space="1" w:color="auto"/>
          <w:right w:val="single" w:sz="4" w:space="4" w:color="auto"/>
        </w:pBdr>
      </w:pPr>
      <w:r w:rsidRPr="00DB13CE">
        <w:rPr>
          <w:b/>
        </w:rPr>
        <w:t>Пример:</w:t>
      </w:r>
      <w:r w:rsidRPr="00DB13CE">
        <w:t xml:space="preserve"> </w:t>
      </w:r>
    </w:p>
    <w:p w14:paraId="313F0F05" w14:textId="77777777" w:rsidR="00B16465" w:rsidRDefault="00B16465" w:rsidP="00B16465">
      <w:pPr>
        <w:pBdr>
          <w:top w:val="single" w:sz="4" w:space="1" w:color="auto"/>
          <w:left w:val="single" w:sz="4" w:space="4" w:color="auto"/>
          <w:bottom w:val="single" w:sz="4" w:space="1" w:color="auto"/>
          <w:right w:val="single" w:sz="4" w:space="4" w:color="auto"/>
        </w:pBdr>
      </w:pPr>
      <w:r w:rsidRPr="00DB13CE">
        <w:t xml:space="preserve">Поисковый запрос </w:t>
      </w:r>
      <w:r>
        <w:rPr>
          <w:b/>
        </w:rPr>
        <w:t>света</w:t>
      </w:r>
      <w:r w:rsidRPr="00C07381">
        <w:rPr>
          <w:b/>
        </w:rPr>
        <w:t>~</w:t>
      </w:r>
      <w:r w:rsidRPr="006A4F10">
        <w:rPr>
          <w:b/>
        </w:rPr>
        <w:t>2</w:t>
      </w:r>
      <w:r>
        <w:t xml:space="preserve"> интерпретируется как: найти документы, в текстах которых встречается данный термин с измененными 1 или 2 символами.</w:t>
      </w:r>
    </w:p>
    <w:p w14:paraId="5B2FF3C7" w14:textId="77777777" w:rsidR="00B16465" w:rsidRDefault="00B16465" w:rsidP="00B16465">
      <w:pPr>
        <w:pBdr>
          <w:top w:val="single" w:sz="4" w:space="1" w:color="auto"/>
          <w:left w:val="single" w:sz="4" w:space="4" w:color="auto"/>
          <w:bottom w:val="single" w:sz="4" w:space="1" w:color="auto"/>
          <w:right w:val="single" w:sz="4" w:space="4" w:color="auto"/>
        </w:pBdr>
      </w:pPr>
      <w:r>
        <w:t>По данному запросу найдутся документы, включающие следующие термины:</w:t>
      </w:r>
    </w:p>
    <w:p w14:paraId="59A805A3" w14:textId="77777777" w:rsidR="00B16465" w:rsidRDefault="00B16465" w:rsidP="00B16465">
      <w:pPr>
        <w:pBdr>
          <w:top w:val="single" w:sz="4" w:space="1" w:color="auto"/>
          <w:left w:val="single" w:sz="4" w:space="4" w:color="auto"/>
          <w:bottom w:val="single" w:sz="4" w:space="1" w:color="auto"/>
          <w:right w:val="single" w:sz="4" w:space="4" w:color="auto"/>
        </w:pBdr>
      </w:pPr>
      <w:r>
        <w:rPr>
          <w:b/>
        </w:rPr>
        <w:t>с</w:t>
      </w:r>
      <w:r w:rsidRPr="0044648C">
        <w:rPr>
          <w:b/>
        </w:rPr>
        <w:t>вет,</w:t>
      </w:r>
      <w:r>
        <w:rPr>
          <w:b/>
        </w:rPr>
        <w:t xml:space="preserve"> цвет, свечу</w:t>
      </w:r>
      <w:r w:rsidRPr="0044648C">
        <w:rPr>
          <w:b/>
        </w:rPr>
        <w:t xml:space="preserve">, цвета, свеча, </w:t>
      </w:r>
      <w:r>
        <w:rPr>
          <w:b/>
        </w:rPr>
        <w:t>света</w:t>
      </w:r>
      <w:r w:rsidRPr="0044648C">
        <w:rPr>
          <w:b/>
        </w:rPr>
        <w:t>, цветы, свечи</w:t>
      </w:r>
      <w:r>
        <w:t xml:space="preserve"> и т.п.</w:t>
      </w:r>
    </w:p>
    <w:p w14:paraId="1DED3115" w14:textId="77777777" w:rsidR="00B16465" w:rsidRDefault="00B16465" w:rsidP="00B16465">
      <w:pPr>
        <w:spacing w:line="240" w:lineRule="auto"/>
        <w:rPr>
          <w:rFonts w:cs="Arial"/>
        </w:rPr>
      </w:pPr>
    </w:p>
    <w:p w14:paraId="2F80B790" w14:textId="77777777" w:rsidR="00B16465" w:rsidRPr="00CD33D4" w:rsidRDefault="00B16465" w:rsidP="00B16465">
      <w:pPr>
        <w:pStyle w:val="afff1"/>
        <w:spacing w:line="240" w:lineRule="auto"/>
        <w:rPr>
          <w:szCs w:val="24"/>
        </w:rPr>
      </w:pPr>
      <w:r w:rsidRPr="00CD33D4">
        <w:rPr>
          <w:szCs w:val="24"/>
        </w:rPr>
        <w:t>Примечание – Если в поисковом запросе использовать оператор нечеткого поиска без числового значения – в этом случае оно выбирается автоматически в зависимости от длины исходного термина (расстояние Левенштейна).</w:t>
      </w:r>
    </w:p>
    <w:p w14:paraId="780EED58" w14:textId="77777777" w:rsidR="00B16465" w:rsidRDefault="00B16465" w:rsidP="008311E7">
      <w:pPr>
        <w:pStyle w:val="22"/>
      </w:pPr>
      <w:bookmarkStart w:id="210" w:name="_Toc53574135"/>
      <w:bookmarkStart w:id="211" w:name="_Toc58939844"/>
      <w:bookmarkStart w:id="212" w:name="_Toc88057795"/>
      <w:bookmarkStart w:id="213" w:name="_Toc102643748"/>
      <w:r>
        <w:t>Скобки</w:t>
      </w:r>
      <w:bookmarkEnd w:id="210"/>
      <w:bookmarkEnd w:id="211"/>
      <w:bookmarkEnd w:id="212"/>
      <w:bookmarkEnd w:id="213"/>
    </w:p>
    <w:p w14:paraId="6FB44798" w14:textId="77777777" w:rsidR="00B16465" w:rsidRPr="00CD33D4" w:rsidRDefault="00B16465" w:rsidP="00B16465">
      <w:pPr>
        <w:pStyle w:val="afff1"/>
        <w:spacing w:line="240" w:lineRule="auto"/>
        <w:rPr>
          <w:szCs w:val="24"/>
        </w:rPr>
      </w:pPr>
      <w:r w:rsidRPr="00CD33D4">
        <w:rPr>
          <w:szCs w:val="24"/>
        </w:rPr>
        <w:t xml:space="preserve">Скобки используются для переопределения порядка других операторов и могут быть вложенными без ограничений. Таким образом, можно заключать поисковые термины и операторы в скобки для указания порядка, в котором они должны обрабатываться. Выражение в скобках обрабатывается первым, затем выражение за скобками. </w:t>
      </w:r>
    </w:p>
    <w:p w14:paraId="722B9185" w14:textId="77777777" w:rsidR="00B16465" w:rsidRDefault="00B16465" w:rsidP="00B16465">
      <w:pPr>
        <w:pBdr>
          <w:top w:val="single" w:sz="4" w:space="1" w:color="auto"/>
          <w:left w:val="single" w:sz="4" w:space="4" w:color="auto"/>
          <w:bottom w:val="single" w:sz="4" w:space="1" w:color="auto"/>
          <w:right w:val="single" w:sz="4" w:space="4" w:color="auto"/>
        </w:pBdr>
        <w:rPr>
          <w:b/>
        </w:rPr>
      </w:pPr>
      <w:r>
        <w:rPr>
          <w:b/>
        </w:rPr>
        <w:t>Пример:</w:t>
      </w:r>
    </w:p>
    <w:p w14:paraId="0C7A8C89" w14:textId="77777777" w:rsidR="00B16465" w:rsidRDefault="00B16465" w:rsidP="00B16465">
      <w:pPr>
        <w:pBdr>
          <w:top w:val="single" w:sz="4" w:space="1" w:color="auto"/>
          <w:left w:val="single" w:sz="4" w:space="4" w:color="auto"/>
          <w:bottom w:val="single" w:sz="4" w:space="1" w:color="auto"/>
          <w:right w:val="single" w:sz="4" w:space="4" w:color="auto"/>
        </w:pBdr>
      </w:pPr>
      <w:r>
        <w:lastRenderedPageBreak/>
        <w:t>Поисковый запрос</w:t>
      </w:r>
      <w:r>
        <w:rPr>
          <w:b/>
        </w:rPr>
        <w:t xml:space="preserve"> (формальдегид OR хлорид) AND IC=A61K31/00</w:t>
      </w:r>
      <w:r>
        <w:t xml:space="preserve"> интерпретируется как: найти патентные документы, содержащие термины «формальдегид» или «хлорид» и, имеющие, в том числе, классификационный индекс A61K31/00.</w:t>
      </w:r>
    </w:p>
    <w:p w14:paraId="546E28ED" w14:textId="77777777" w:rsidR="00B16465" w:rsidRPr="005749C5" w:rsidRDefault="00B16465" w:rsidP="00B16465">
      <w:pPr>
        <w:spacing w:line="240" w:lineRule="auto"/>
      </w:pPr>
      <w:bookmarkStart w:id="214" w:name="_Toc53574136"/>
    </w:p>
    <w:p w14:paraId="2124FF0A" w14:textId="77777777" w:rsidR="00B16465" w:rsidRPr="00DC3FBA" w:rsidRDefault="00B16465" w:rsidP="008311E7">
      <w:pPr>
        <w:pStyle w:val="22"/>
      </w:pPr>
      <w:bookmarkStart w:id="215" w:name="_Toc58939845"/>
      <w:bookmarkStart w:id="216" w:name="_Toc88057796"/>
      <w:bookmarkStart w:id="217" w:name="_Toc102643749"/>
      <w:r>
        <w:t>Сокращения</w:t>
      </w:r>
      <w:r w:rsidRPr="00DC3FBA">
        <w:t xml:space="preserve"> поисковых полей</w:t>
      </w:r>
      <w:bookmarkEnd w:id="214"/>
      <w:bookmarkEnd w:id="215"/>
      <w:bookmarkEnd w:id="216"/>
      <w:bookmarkEnd w:id="217"/>
    </w:p>
    <w:p w14:paraId="2358EE8A" w14:textId="77777777" w:rsidR="00B16465" w:rsidRPr="00CD33D4" w:rsidRDefault="00B16465" w:rsidP="00B16465">
      <w:pPr>
        <w:pStyle w:val="afff1"/>
        <w:spacing w:line="240" w:lineRule="auto"/>
        <w:rPr>
          <w:szCs w:val="24"/>
        </w:rPr>
      </w:pPr>
      <w:r w:rsidRPr="00CD33D4">
        <w:rPr>
          <w:szCs w:val="24"/>
        </w:rPr>
        <w:t xml:space="preserve">Сокращения поисковых полей в поисковом запросе используются для точного указания полей, по которым требуется провести поиск. Для указания сокращения поискового поля используйте следующий синтаксис: </w:t>
      </w:r>
    </w:p>
    <w:p w14:paraId="25C3D7AF" w14:textId="77777777" w:rsidR="00B16465" w:rsidRPr="00CD33D4" w:rsidRDefault="00B16465" w:rsidP="00B16465">
      <w:pPr>
        <w:pStyle w:val="afff1"/>
        <w:spacing w:line="240" w:lineRule="auto"/>
        <w:rPr>
          <w:szCs w:val="24"/>
        </w:rPr>
      </w:pPr>
      <w:r w:rsidRPr="00CD33D4">
        <w:rPr>
          <w:szCs w:val="24"/>
        </w:rPr>
        <w:t xml:space="preserve">&lt;Сокращение поискового поля&gt;=&lt;Термин/Число/Дата&gt; </w:t>
      </w:r>
    </w:p>
    <w:p w14:paraId="65362D36" w14:textId="77777777" w:rsidR="00B16465" w:rsidRPr="00CD33D4" w:rsidRDefault="00B16465" w:rsidP="00B16465">
      <w:pPr>
        <w:pStyle w:val="afff1"/>
        <w:spacing w:line="240" w:lineRule="auto"/>
        <w:rPr>
          <w:szCs w:val="24"/>
        </w:rPr>
      </w:pPr>
      <w:r w:rsidRPr="00CD33D4">
        <w:rPr>
          <w:szCs w:val="24"/>
        </w:rPr>
        <w:t xml:space="preserve">или </w:t>
      </w:r>
    </w:p>
    <w:p w14:paraId="6A716C3F" w14:textId="77777777" w:rsidR="00B16465" w:rsidRPr="00CD33D4" w:rsidRDefault="00B16465" w:rsidP="00B16465">
      <w:pPr>
        <w:pStyle w:val="afff1"/>
        <w:spacing w:line="240" w:lineRule="auto"/>
        <w:rPr>
          <w:szCs w:val="24"/>
        </w:rPr>
      </w:pPr>
      <w:r w:rsidRPr="00CD33D4">
        <w:rPr>
          <w:szCs w:val="24"/>
        </w:rPr>
        <w:t>&lt;Сокращение поискового поля&gt;=(&lt;Выражение&gt;)</w:t>
      </w:r>
    </w:p>
    <w:p w14:paraId="1C52A1DA" w14:textId="77777777" w:rsidR="00B16465" w:rsidRPr="00DC3FBA" w:rsidRDefault="00B16465" w:rsidP="00B16465">
      <w:pPr>
        <w:pBdr>
          <w:top w:val="single" w:sz="4" w:space="1" w:color="auto"/>
          <w:left w:val="single" w:sz="4" w:space="4" w:color="auto"/>
          <w:bottom w:val="single" w:sz="4" w:space="1" w:color="auto"/>
          <w:right w:val="single" w:sz="4" w:space="4" w:color="auto"/>
        </w:pBdr>
        <w:rPr>
          <w:b/>
        </w:rPr>
      </w:pPr>
      <w:r w:rsidRPr="00DC3FBA">
        <w:rPr>
          <w:b/>
        </w:rPr>
        <w:t xml:space="preserve">Примеры: </w:t>
      </w:r>
    </w:p>
    <w:p w14:paraId="2917F06E" w14:textId="77777777" w:rsidR="00B16465" w:rsidRDefault="00B16465" w:rsidP="00B16465">
      <w:pPr>
        <w:pBdr>
          <w:top w:val="single" w:sz="4" w:space="1" w:color="auto"/>
          <w:left w:val="single" w:sz="4" w:space="4" w:color="auto"/>
          <w:bottom w:val="single" w:sz="4" w:space="1" w:color="auto"/>
          <w:right w:val="single" w:sz="4" w:space="4" w:color="auto"/>
        </w:pBdr>
      </w:pPr>
      <w:r>
        <w:t xml:space="preserve">Поисковый запрос </w:t>
      </w:r>
      <w:r w:rsidRPr="00DC3FBA">
        <w:rPr>
          <w:b/>
        </w:rPr>
        <w:t>CL= формальдегид*</w:t>
      </w:r>
      <w:r>
        <w:t xml:space="preserve"> интерпретируется как: найти все шаблонные расширения с основанием “формальдегид” в поле «Формула».</w:t>
      </w:r>
    </w:p>
    <w:p w14:paraId="166F6356" w14:textId="77777777" w:rsidR="00B16465" w:rsidRDefault="00B16465" w:rsidP="00B16465">
      <w:pPr>
        <w:pBdr>
          <w:top w:val="single" w:sz="4" w:space="1" w:color="auto"/>
          <w:left w:val="single" w:sz="4" w:space="4" w:color="auto"/>
          <w:bottom w:val="single" w:sz="4" w:space="1" w:color="auto"/>
          <w:right w:val="single" w:sz="4" w:space="4" w:color="auto"/>
        </w:pBdr>
      </w:pPr>
      <w:r>
        <w:t xml:space="preserve">Поисковый запрос </w:t>
      </w:r>
      <w:r w:rsidRPr="00DC3FBA">
        <w:rPr>
          <w:b/>
        </w:rPr>
        <w:t>DE= “хлорид”</w:t>
      </w:r>
      <w:r>
        <w:t xml:space="preserve"> интерпретируется как: найти точно слово “хлорид” в поле «Описание»</w:t>
      </w:r>
    </w:p>
    <w:p w14:paraId="4A4296A2" w14:textId="77777777" w:rsidR="00B16465" w:rsidRDefault="00B16465" w:rsidP="00B16465">
      <w:pPr>
        <w:pBdr>
          <w:top w:val="single" w:sz="4" w:space="1" w:color="auto"/>
          <w:left w:val="single" w:sz="4" w:space="4" w:color="auto"/>
          <w:bottom w:val="single" w:sz="4" w:space="1" w:color="auto"/>
          <w:right w:val="single" w:sz="4" w:space="4" w:color="auto"/>
        </w:pBdr>
      </w:pPr>
      <w:r>
        <w:t xml:space="preserve">Поисковый запрос </w:t>
      </w:r>
      <w:r w:rsidRPr="00DC3FBA">
        <w:rPr>
          <w:b/>
        </w:rPr>
        <w:t>DE=(формальдегид</w:t>
      </w:r>
      <w:r>
        <w:rPr>
          <w:b/>
        </w:rPr>
        <w:t>*</w:t>
      </w:r>
      <w:r w:rsidRPr="00DC3FBA">
        <w:rPr>
          <w:b/>
        </w:rPr>
        <w:t xml:space="preserve"> OR хлорид</w:t>
      </w:r>
      <w:r>
        <w:rPr>
          <w:b/>
        </w:rPr>
        <w:t>*</w:t>
      </w:r>
      <w:r w:rsidRPr="00DC3FBA">
        <w:rPr>
          <w:b/>
        </w:rPr>
        <w:t>)</w:t>
      </w:r>
      <w:r>
        <w:t xml:space="preserve"> интерпретируется как: найти все шаблонные расширения с основанием “формальдегид” или основанием “хлорид” в поле «Описание».</w:t>
      </w:r>
    </w:p>
    <w:p w14:paraId="7799AE1F" w14:textId="77777777" w:rsidR="00B16465" w:rsidRPr="00CD33D4" w:rsidRDefault="00B16465" w:rsidP="00B16465">
      <w:pPr>
        <w:pStyle w:val="afff1"/>
        <w:spacing w:line="240" w:lineRule="auto"/>
        <w:rPr>
          <w:szCs w:val="24"/>
        </w:rPr>
      </w:pPr>
      <w:r w:rsidRPr="00CD33D4">
        <w:rPr>
          <w:szCs w:val="24"/>
        </w:rPr>
        <w:t>Примечания</w:t>
      </w:r>
    </w:p>
    <w:p w14:paraId="5DB9E354" w14:textId="77777777" w:rsidR="00B16465" w:rsidRPr="00CD33D4" w:rsidRDefault="00B16465" w:rsidP="00B16465">
      <w:pPr>
        <w:pStyle w:val="afff1"/>
        <w:spacing w:line="240" w:lineRule="auto"/>
        <w:rPr>
          <w:szCs w:val="24"/>
        </w:rPr>
      </w:pPr>
      <w:r w:rsidRPr="00CD33D4">
        <w:rPr>
          <w:szCs w:val="24"/>
        </w:rPr>
        <w:t>1 Если Вы не указываете явно поисковое поле в поисковом запросе, система ищет термины в поле ALLTEXT.</w:t>
      </w:r>
    </w:p>
    <w:p w14:paraId="3F530853" w14:textId="77777777" w:rsidR="00B16465" w:rsidRPr="00CD33D4" w:rsidRDefault="00B16465" w:rsidP="00B16465">
      <w:pPr>
        <w:pStyle w:val="afff1"/>
        <w:spacing w:line="240" w:lineRule="auto"/>
        <w:rPr>
          <w:szCs w:val="24"/>
        </w:rPr>
      </w:pPr>
      <w:r w:rsidRPr="00CD33D4">
        <w:rPr>
          <w:szCs w:val="24"/>
        </w:rPr>
        <w:t>2 При поиске по именным полям, например, IN, PA, PE или NM, заданное слово переводится в именительный падеж единственного числа.  Например, по запросу IN=Ивановым будут найдены документы с автором «Иванов» и «Иванова».</w:t>
      </w:r>
    </w:p>
    <w:p w14:paraId="6F7326D3" w14:textId="77777777" w:rsidR="00B16465" w:rsidRPr="0023649A" w:rsidRDefault="00B16465" w:rsidP="00B16465">
      <w:pPr>
        <w:spacing w:line="240" w:lineRule="auto"/>
      </w:pPr>
    </w:p>
    <w:p w14:paraId="2FA56237" w14:textId="77777777" w:rsidR="00B16465" w:rsidRPr="00CD2D43" w:rsidRDefault="00B16465" w:rsidP="008311E7">
      <w:pPr>
        <w:pStyle w:val="22"/>
      </w:pPr>
      <w:bookmarkStart w:id="218" w:name="_Toc53574137"/>
      <w:bookmarkStart w:id="219" w:name="_Ref55396651"/>
      <w:bookmarkStart w:id="220" w:name="_Toc58939846"/>
      <w:bookmarkStart w:id="221" w:name="_Toc88057797"/>
      <w:bookmarkStart w:id="222" w:name="_Toc102643750"/>
      <w:r w:rsidRPr="00CD2D43">
        <w:t>Использование дат в запросе</w:t>
      </w:r>
      <w:bookmarkEnd w:id="218"/>
      <w:bookmarkEnd w:id="219"/>
      <w:bookmarkEnd w:id="220"/>
      <w:bookmarkEnd w:id="221"/>
      <w:bookmarkEnd w:id="222"/>
    </w:p>
    <w:p w14:paraId="76B5B1AB" w14:textId="77777777" w:rsidR="00B16465" w:rsidRPr="00CD33D4" w:rsidRDefault="00B16465" w:rsidP="00B16465">
      <w:pPr>
        <w:pStyle w:val="afff1"/>
        <w:spacing w:line="240" w:lineRule="auto"/>
        <w:rPr>
          <w:szCs w:val="24"/>
        </w:rPr>
      </w:pPr>
      <w:r w:rsidRPr="00CD33D4">
        <w:rPr>
          <w:szCs w:val="24"/>
        </w:rPr>
        <w:t xml:space="preserve">В данном разделе описываются форматы дат, допустимые к использованию в поисковом запросе. </w:t>
      </w:r>
    </w:p>
    <w:p w14:paraId="336DD738" w14:textId="77777777" w:rsidR="00B16465" w:rsidRPr="00CD33D4" w:rsidRDefault="00B16465" w:rsidP="00B16465">
      <w:pPr>
        <w:pStyle w:val="afff1"/>
        <w:spacing w:line="240" w:lineRule="auto"/>
        <w:rPr>
          <w:szCs w:val="24"/>
        </w:rPr>
      </w:pPr>
      <w:r w:rsidRPr="00CD33D4">
        <w:rPr>
          <w:szCs w:val="24"/>
        </w:rPr>
        <w:t>В таблице 5 представлена структура формата даты.</w:t>
      </w:r>
    </w:p>
    <w:p w14:paraId="17E660FA" w14:textId="77777777" w:rsidR="00B16465" w:rsidRDefault="00B16465" w:rsidP="00B16465">
      <w:r>
        <w:t>Таблица 5 – Структура даты</w:t>
      </w:r>
    </w:p>
    <w:tbl>
      <w:tblPr>
        <w:tblW w:w="980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701"/>
        <w:gridCol w:w="8106"/>
      </w:tblGrid>
      <w:tr w:rsidR="00B16465" w:rsidRPr="00CD2D43" w14:paraId="501746AE" w14:textId="77777777" w:rsidTr="00800818">
        <w:trPr>
          <w:trHeight w:val="300"/>
          <w:tblHeader/>
        </w:trPr>
        <w:tc>
          <w:tcPr>
            <w:tcW w:w="1701" w:type="dxa"/>
          </w:tcPr>
          <w:p w14:paraId="7C23244B" w14:textId="77777777" w:rsidR="00B16465" w:rsidRPr="00EB23E9" w:rsidRDefault="00B16465" w:rsidP="00800818">
            <w:pPr>
              <w:spacing w:line="240" w:lineRule="auto"/>
              <w:rPr>
                <w:b/>
              </w:rPr>
            </w:pPr>
            <w:r w:rsidRPr="00EB23E9">
              <w:rPr>
                <w:b/>
              </w:rPr>
              <w:t>День</w:t>
            </w:r>
          </w:p>
        </w:tc>
        <w:tc>
          <w:tcPr>
            <w:tcW w:w="8106" w:type="dxa"/>
          </w:tcPr>
          <w:p w14:paraId="6B344A67" w14:textId="77777777" w:rsidR="00B16465" w:rsidRPr="00CD2D43" w:rsidRDefault="00B16465" w:rsidP="00800818">
            <w:pPr>
              <w:spacing w:line="240" w:lineRule="auto"/>
            </w:pPr>
            <w:r w:rsidRPr="00CD2D43">
              <w:t>День может быть указан с помощью одной или двух цифр (0 является необязательным) от 1 до 31</w:t>
            </w:r>
          </w:p>
        </w:tc>
      </w:tr>
      <w:tr w:rsidR="00B16465" w:rsidRPr="00CD2D43" w14:paraId="6533B7FE" w14:textId="77777777" w:rsidTr="00800818">
        <w:trPr>
          <w:trHeight w:val="300"/>
          <w:tblHeader/>
        </w:trPr>
        <w:tc>
          <w:tcPr>
            <w:tcW w:w="1701" w:type="dxa"/>
          </w:tcPr>
          <w:p w14:paraId="27FF6564" w14:textId="77777777" w:rsidR="00B16465" w:rsidRPr="00EB23E9" w:rsidRDefault="00B16465" w:rsidP="00800818">
            <w:pPr>
              <w:spacing w:line="240" w:lineRule="auto"/>
              <w:rPr>
                <w:b/>
              </w:rPr>
            </w:pPr>
            <w:r w:rsidRPr="00EB23E9">
              <w:rPr>
                <w:b/>
              </w:rPr>
              <w:t>Месяц</w:t>
            </w:r>
          </w:p>
        </w:tc>
        <w:tc>
          <w:tcPr>
            <w:tcW w:w="8106" w:type="dxa"/>
          </w:tcPr>
          <w:p w14:paraId="0BE1818D" w14:textId="77777777" w:rsidR="00B16465" w:rsidRPr="00CD2D43" w:rsidRDefault="00B16465" w:rsidP="00800818">
            <w:pPr>
              <w:spacing w:line="240" w:lineRule="auto"/>
            </w:pPr>
            <w:r w:rsidRPr="00CD2D43">
              <w:t>Месяц может быть указан с помощью одной или двух цифр (0 является необязательным) от 1 до 12</w:t>
            </w:r>
          </w:p>
        </w:tc>
      </w:tr>
      <w:tr w:rsidR="00B16465" w:rsidRPr="00CD2D43" w14:paraId="2296DD21" w14:textId="77777777" w:rsidTr="00800818">
        <w:trPr>
          <w:trHeight w:val="300"/>
          <w:tblHeader/>
        </w:trPr>
        <w:tc>
          <w:tcPr>
            <w:tcW w:w="1701" w:type="dxa"/>
          </w:tcPr>
          <w:p w14:paraId="0C2666D7" w14:textId="77777777" w:rsidR="00B16465" w:rsidRPr="00EB23E9" w:rsidRDefault="00B16465" w:rsidP="00800818">
            <w:pPr>
              <w:spacing w:line="240" w:lineRule="auto"/>
              <w:rPr>
                <w:b/>
              </w:rPr>
            </w:pPr>
            <w:r w:rsidRPr="00EB23E9">
              <w:rPr>
                <w:b/>
              </w:rPr>
              <w:t>Год</w:t>
            </w:r>
          </w:p>
        </w:tc>
        <w:tc>
          <w:tcPr>
            <w:tcW w:w="8106" w:type="dxa"/>
          </w:tcPr>
          <w:p w14:paraId="3843F83C" w14:textId="77777777" w:rsidR="00B16465" w:rsidRPr="00CD2D43" w:rsidRDefault="00B16465" w:rsidP="00800818">
            <w:pPr>
              <w:spacing w:line="240" w:lineRule="auto"/>
            </w:pPr>
            <w:r w:rsidRPr="00CD2D43">
              <w:t>Год может быть указан с помощью двух или четырех цифр</w:t>
            </w:r>
            <w:r>
              <w:t xml:space="preserve"> </w:t>
            </w:r>
          </w:p>
        </w:tc>
      </w:tr>
      <w:tr w:rsidR="00B16465" w:rsidRPr="00CD2D43" w14:paraId="670EDFB3" w14:textId="77777777" w:rsidTr="00800818">
        <w:trPr>
          <w:trHeight w:val="300"/>
          <w:tblHeader/>
        </w:trPr>
        <w:tc>
          <w:tcPr>
            <w:tcW w:w="1701" w:type="dxa"/>
          </w:tcPr>
          <w:p w14:paraId="10AE11D5" w14:textId="77777777" w:rsidR="00B16465" w:rsidRPr="00EB23E9" w:rsidRDefault="00B16465" w:rsidP="00800818">
            <w:pPr>
              <w:spacing w:line="240" w:lineRule="auto"/>
              <w:rPr>
                <w:b/>
              </w:rPr>
            </w:pPr>
            <w:r w:rsidRPr="00EB23E9">
              <w:rPr>
                <w:b/>
              </w:rPr>
              <w:t>Разделитель</w:t>
            </w:r>
          </w:p>
        </w:tc>
        <w:tc>
          <w:tcPr>
            <w:tcW w:w="8106" w:type="dxa"/>
          </w:tcPr>
          <w:p w14:paraId="00EEDFDD" w14:textId="77777777" w:rsidR="00B16465" w:rsidRPr="00CD2D43" w:rsidRDefault="00B16465" w:rsidP="00800818">
            <w:pPr>
              <w:spacing w:line="240" w:lineRule="auto"/>
            </w:pPr>
            <w:r w:rsidRPr="00CD2D43">
              <w:t>В качестве разделителя Вы можете использовать “/”, “-“ или “.”. Разделитель может отсутствовать в поисковом запросе.</w:t>
            </w:r>
          </w:p>
        </w:tc>
      </w:tr>
    </w:tbl>
    <w:p w14:paraId="40A8BBA2" w14:textId="77777777" w:rsidR="00B16465" w:rsidRDefault="00B16465" w:rsidP="00B16465">
      <w:pPr>
        <w:spacing w:line="240" w:lineRule="auto"/>
      </w:pPr>
    </w:p>
    <w:p w14:paraId="2433007B" w14:textId="77777777" w:rsidR="00B16465" w:rsidRDefault="00B16465" w:rsidP="00B16465">
      <w:pPr>
        <w:spacing w:after="160" w:line="259" w:lineRule="auto"/>
        <w:jc w:val="left"/>
      </w:pPr>
      <w:r>
        <w:br w:type="page"/>
      </w:r>
    </w:p>
    <w:p w14:paraId="53A6453A" w14:textId="77777777" w:rsidR="00B16465" w:rsidRPr="00CD33D4" w:rsidRDefault="00B16465" w:rsidP="00B16465">
      <w:pPr>
        <w:pStyle w:val="afff1"/>
        <w:spacing w:line="240" w:lineRule="auto"/>
        <w:rPr>
          <w:szCs w:val="24"/>
        </w:rPr>
      </w:pPr>
      <w:r w:rsidRPr="00CD33D4">
        <w:rPr>
          <w:szCs w:val="24"/>
        </w:rPr>
        <w:lastRenderedPageBreak/>
        <w:t>В таблице 6 представлены форматы даты, допустимые к использованию в поисковом запросе.</w:t>
      </w:r>
    </w:p>
    <w:p w14:paraId="2CBA940B" w14:textId="77777777" w:rsidR="00B16465" w:rsidRDefault="00B16465" w:rsidP="00B16465">
      <w:r>
        <w:t>Таблица 6 – Формат дат</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620"/>
        <w:gridCol w:w="3550"/>
        <w:gridCol w:w="3061"/>
      </w:tblGrid>
      <w:tr w:rsidR="00B16465" w:rsidRPr="00CD2D43" w14:paraId="4B10012D" w14:textId="77777777" w:rsidTr="00800818">
        <w:trPr>
          <w:trHeight w:val="300"/>
          <w:tblHeader/>
        </w:trPr>
        <w:tc>
          <w:tcPr>
            <w:tcW w:w="2620" w:type="dxa"/>
            <w:shd w:val="clear" w:color="auto" w:fill="E7E6E6" w:themeFill="background2"/>
            <w:vAlign w:val="center"/>
          </w:tcPr>
          <w:p w14:paraId="0CCE38E6" w14:textId="77777777" w:rsidR="00B16465" w:rsidRPr="00EB23E9" w:rsidRDefault="00B16465" w:rsidP="00800818">
            <w:pPr>
              <w:spacing w:line="240" w:lineRule="auto"/>
              <w:jc w:val="center"/>
              <w:rPr>
                <w:b/>
              </w:rPr>
            </w:pPr>
            <w:r w:rsidRPr="00EB23E9">
              <w:rPr>
                <w:b/>
              </w:rPr>
              <w:t>Формат</w:t>
            </w:r>
          </w:p>
        </w:tc>
        <w:tc>
          <w:tcPr>
            <w:tcW w:w="3550" w:type="dxa"/>
            <w:shd w:val="clear" w:color="auto" w:fill="E7E6E6" w:themeFill="background2"/>
            <w:vAlign w:val="center"/>
          </w:tcPr>
          <w:p w14:paraId="5E698D4B" w14:textId="77777777" w:rsidR="00B16465" w:rsidRPr="00EB23E9" w:rsidRDefault="00B16465" w:rsidP="00800818">
            <w:pPr>
              <w:spacing w:line="240" w:lineRule="auto"/>
              <w:jc w:val="center"/>
              <w:rPr>
                <w:b/>
              </w:rPr>
            </w:pPr>
            <w:r w:rsidRPr="00EB23E9">
              <w:rPr>
                <w:b/>
              </w:rPr>
              <w:t>Примеры</w:t>
            </w:r>
          </w:p>
        </w:tc>
        <w:tc>
          <w:tcPr>
            <w:tcW w:w="3061" w:type="dxa"/>
            <w:shd w:val="clear" w:color="auto" w:fill="E7E6E6" w:themeFill="background2"/>
            <w:vAlign w:val="center"/>
          </w:tcPr>
          <w:p w14:paraId="125E69DD" w14:textId="77777777" w:rsidR="00B16465" w:rsidRPr="00EB23E9" w:rsidRDefault="00B16465" w:rsidP="00800818">
            <w:pPr>
              <w:spacing w:line="240" w:lineRule="auto"/>
              <w:jc w:val="center"/>
              <w:rPr>
                <w:b/>
              </w:rPr>
            </w:pPr>
            <w:r w:rsidRPr="00EB23E9">
              <w:rPr>
                <w:b/>
              </w:rPr>
              <w:t>Нормализация (внутренний формат системы)</w:t>
            </w:r>
          </w:p>
        </w:tc>
      </w:tr>
      <w:tr w:rsidR="00B16465" w:rsidRPr="00CD2D43" w14:paraId="75498754" w14:textId="77777777" w:rsidTr="00800818">
        <w:trPr>
          <w:trHeight w:val="300"/>
          <w:tblHeader/>
        </w:trPr>
        <w:tc>
          <w:tcPr>
            <w:tcW w:w="2620" w:type="dxa"/>
          </w:tcPr>
          <w:p w14:paraId="4009F689" w14:textId="77777777" w:rsidR="00B16465" w:rsidRPr="00CD2D43" w:rsidRDefault="00B16465" w:rsidP="00800818">
            <w:pPr>
              <w:spacing w:line="312" w:lineRule="auto"/>
            </w:pPr>
            <w:r w:rsidRPr="00CD2D43">
              <w:t>ГГГГ.М(М).Д(Д)</w:t>
            </w:r>
          </w:p>
          <w:p w14:paraId="5943C1C8" w14:textId="77777777" w:rsidR="00B16465" w:rsidRPr="00CD2D43" w:rsidRDefault="00B16465" w:rsidP="00800818">
            <w:pPr>
              <w:spacing w:line="312" w:lineRule="auto"/>
            </w:pPr>
            <w:r w:rsidRPr="00CD2D43">
              <w:t>ГГГГ/М(М)/Д(Д)</w:t>
            </w:r>
          </w:p>
          <w:p w14:paraId="176DF199" w14:textId="77777777" w:rsidR="00B16465" w:rsidRDefault="00B16465" w:rsidP="00800818">
            <w:pPr>
              <w:spacing w:line="312" w:lineRule="auto"/>
            </w:pPr>
            <w:r w:rsidRPr="00CD2D43">
              <w:t>ГГГГ-М(М)-Д(Д)</w:t>
            </w:r>
          </w:p>
          <w:p w14:paraId="6FDA292F" w14:textId="77777777" w:rsidR="00B16465" w:rsidRDefault="00B16465" w:rsidP="00800818">
            <w:pPr>
              <w:spacing w:line="312" w:lineRule="auto"/>
            </w:pPr>
            <w:r>
              <w:t>ГГГГ.М(М)</w:t>
            </w:r>
          </w:p>
          <w:p w14:paraId="1F6AEF88" w14:textId="77777777" w:rsidR="00B16465" w:rsidRDefault="00B16465" w:rsidP="00800818">
            <w:pPr>
              <w:spacing w:line="312" w:lineRule="auto"/>
            </w:pPr>
            <w:r>
              <w:t>ГГГГ</w:t>
            </w:r>
            <w:r w:rsidRPr="003C1DF2">
              <w:t>/</w:t>
            </w:r>
            <w:r>
              <w:t>М(М)</w:t>
            </w:r>
          </w:p>
          <w:p w14:paraId="6473E6D5" w14:textId="77777777" w:rsidR="00B16465" w:rsidRPr="003C1DF2" w:rsidRDefault="00B16465" w:rsidP="00800818">
            <w:pPr>
              <w:spacing w:line="312" w:lineRule="auto"/>
            </w:pPr>
            <w:r>
              <w:t>ГГГГ-М(М)</w:t>
            </w:r>
          </w:p>
        </w:tc>
        <w:tc>
          <w:tcPr>
            <w:tcW w:w="3550" w:type="dxa"/>
          </w:tcPr>
          <w:p w14:paraId="4D6B5C95" w14:textId="77777777" w:rsidR="00B16465" w:rsidRPr="00CD2D43" w:rsidRDefault="00B16465" w:rsidP="00800818">
            <w:pPr>
              <w:spacing w:line="312" w:lineRule="auto"/>
            </w:pPr>
            <w:r>
              <w:t>DP=2001.</w:t>
            </w:r>
            <w:r w:rsidRPr="00CD2D43">
              <w:t>02.02 DP=2001.1.1</w:t>
            </w:r>
          </w:p>
          <w:p w14:paraId="2ACBACDA" w14:textId="77777777" w:rsidR="00B16465" w:rsidRPr="00CD2D43" w:rsidRDefault="00B16465" w:rsidP="00800818">
            <w:pPr>
              <w:spacing w:line="312" w:lineRule="auto"/>
            </w:pPr>
            <w:r>
              <w:t>DP=2001/01/</w:t>
            </w:r>
            <w:r w:rsidRPr="00CD2D43">
              <w:t>0</w:t>
            </w:r>
            <w:r>
              <w:t>3</w:t>
            </w:r>
            <w:r w:rsidRPr="00CD2D43">
              <w:t xml:space="preserve"> DP=2003/1/1</w:t>
            </w:r>
          </w:p>
          <w:p w14:paraId="62B2F02C" w14:textId="77777777" w:rsidR="00B16465" w:rsidRDefault="00B16465" w:rsidP="00800818">
            <w:pPr>
              <w:spacing w:line="312" w:lineRule="auto"/>
            </w:pPr>
            <w:r>
              <w:t>DP=1999-07-07 DP=1988-</w:t>
            </w:r>
            <w:r w:rsidRPr="00CD2D43">
              <w:t>7-7</w:t>
            </w:r>
          </w:p>
          <w:p w14:paraId="05B4C50B" w14:textId="77777777" w:rsidR="00B16465" w:rsidRPr="00CD2D43" w:rsidRDefault="00B16465" w:rsidP="00800818">
            <w:pPr>
              <w:spacing w:line="312" w:lineRule="auto"/>
            </w:pPr>
            <w:r>
              <w:t>DP=2004.06</w:t>
            </w:r>
            <w:r w:rsidRPr="00CD2D43">
              <w:t xml:space="preserve"> DP=2001.1</w:t>
            </w:r>
          </w:p>
          <w:p w14:paraId="02F7F08C" w14:textId="77777777" w:rsidR="00B16465" w:rsidRPr="00CD2D43" w:rsidRDefault="00B16465" w:rsidP="00800818">
            <w:pPr>
              <w:spacing w:line="312" w:lineRule="auto"/>
            </w:pPr>
            <w:r>
              <w:t>DP=2002/03</w:t>
            </w:r>
            <w:r w:rsidRPr="00CD2D43">
              <w:t xml:space="preserve"> DP=</w:t>
            </w:r>
            <w:r>
              <w:t>2010</w:t>
            </w:r>
            <w:r w:rsidRPr="00CD2D43">
              <w:t>/</w:t>
            </w:r>
            <w:r>
              <w:t>8</w:t>
            </w:r>
          </w:p>
          <w:p w14:paraId="7CD3CB26" w14:textId="77777777" w:rsidR="00B16465" w:rsidRPr="00CD2D43" w:rsidRDefault="00B16465" w:rsidP="00800818">
            <w:pPr>
              <w:spacing w:line="312" w:lineRule="auto"/>
            </w:pPr>
            <w:r>
              <w:t>DP=1996-04 DP=1987-9</w:t>
            </w:r>
          </w:p>
        </w:tc>
        <w:tc>
          <w:tcPr>
            <w:tcW w:w="3061" w:type="dxa"/>
          </w:tcPr>
          <w:p w14:paraId="64257C06" w14:textId="77777777" w:rsidR="00B16465" w:rsidRPr="00CD2D43" w:rsidRDefault="00B16465" w:rsidP="00800818">
            <w:pPr>
              <w:spacing w:line="312" w:lineRule="auto"/>
            </w:pPr>
            <w:r w:rsidRPr="00CD2D43">
              <w:t>20010202 20010101</w:t>
            </w:r>
          </w:p>
          <w:p w14:paraId="0D13CF78" w14:textId="77777777" w:rsidR="00B16465" w:rsidRPr="00CD2D43" w:rsidRDefault="00B16465" w:rsidP="00800818">
            <w:pPr>
              <w:spacing w:line="312" w:lineRule="auto"/>
            </w:pPr>
            <w:r>
              <w:t>20010103</w:t>
            </w:r>
            <w:r w:rsidRPr="00CD2D43">
              <w:t xml:space="preserve"> 20030101</w:t>
            </w:r>
          </w:p>
          <w:p w14:paraId="4C0AE78A" w14:textId="77777777" w:rsidR="00B16465" w:rsidRDefault="00B16465" w:rsidP="00800818">
            <w:pPr>
              <w:spacing w:line="312" w:lineRule="auto"/>
            </w:pPr>
            <w:r w:rsidRPr="00CD2D43">
              <w:t>19990707 19880707</w:t>
            </w:r>
          </w:p>
          <w:p w14:paraId="596174C5" w14:textId="77777777" w:rsidR="00B16465" w:rsidRDefault="00B16465" w:rsidP="00800818">
            <w:pPr>
              <w:spacing w:line="312" w:lineRule="auto"/>
            </w:pPr>
            <w:r>
              <w:t>200406</w:t>
            </w:r>
          </w:p>
          <w:p w14:paraId="0AC98907" w14:textId="77777777" w:rsidR="00B16465" w:rsidRDefault="00B16465" w:rsidP="00800818">
            <w:pPr>
              <w:spacing w:line="312" w:lineRule="auto"/>
            </w:pPr>
            <w:r>
              <w:t>200203 201008</w:t>
            </w:r>
          </w:p>
          <w:p w14:paraId="709A94C0" w14:textId="77777777" w:rsidR="00B16465" w:rsidRPr="00CD2D43" w:rsidRDefault="00B16465" w:rsidP="00800818">
            <w:pPr>
              <w:spacing w:line="312" w:lineRule="auto"/>
            </w:pPr>
            <w:r>
              <w:t>199604 198709</w:t>
            </w:r>
          </w:p>
        </w:tc>
      </w:tr>
      <w:tr w:rsidR="00B16465" w:rsidRPr="00CD2D43" w14:paraId="56F7367F" w14:textId="77777777" w:rsidTr="00800818">
        <w:trPr>
          <w:trHeight w:val="300"/>
          <w:tblHeader/>
        </w:trPr>
        <w:tc>
          <w:tcPr>
            <w:tcW w:w="2620" w:type="dxa"/>
          </w:tcPr>
          <w:p w14:paraId="20D98BD7" w14:textId="77777777" w:rsidR="00B16465" w:rsidRPr="00CD2D43" w:rsidRDefault="00B16465" w:rsidP="00800818">
            <w:pPr>
              <w:spacing w:line="312" w:lineRule="auto"/>
            </w:pPr>
            <w:r w:rsidRPr="00CD2D43">
              <w:t>Д(Д).М(М).ГГ</w:t>
            </w:r>
          </w:p>
          <w:p w14:paraId="54D6875A" w14:textId="77777777" w:rsidR="00B16465" w:rsidRPr="00CD2D43" w:rsidRDefault="00B16465" w:rsidP="00800818">
            <w:pPr>
              <w:spacing w:line="312" w:lineRule="auto"/>
            </w:pPr>
            <w:r w:rsidRPr="00CD2D43">
              <w:t>Д(Д)/М(М)/ГГ</w:t>
            </w:r>
          </w:p>
          <w:p w14:paraId="45137624" w14:textId="77777777" w:rsidR="00B16465" w:rsidRPr="00CD2D43" w:rsidRDefault="00B16465" w:rsidP="00800818">
            <w:pPr>
              <w:spacing w:line="312" w:lineRule="auto"/>
            </w:pPr>
            <w:r w:rsidRPr="00CD2D43">
              <w:t>Д(Д)-М(М)-ГГ</w:t>
            </w:r>
          </w:p>
        </w:tc>
        <w:tc>
          <w:tcPr>
            <w:tcW w:w="3550" w:type="dxa"/>
          </w:tcPr>
          <w:p w14:paraId="16A812E1" w14:textId="77777777" w:rsidR="00B16465" w:rsidRPr="00CD2D43" w:rsidRDefault="00B16465" w:rsidP="00800818">
            <w:pPr>
              <w:spacing w:line="312" w:lineRule="auto"/>
            </w:pPr>
            <w:r w:rsidRPr="00CD2D43">
              <w:t>DP=01.01.99 DP=1.1.99</w:t>
            </w:r>
          </w:p>
          <w:p w14:paraId="48E9065F" w14:textId="77777777" w:rsidR="00B16465" w:rsidRPr="00CD2D43" w:rsidRDefault="00B16465" w:rsidP="00800818">
            <w:pPr>
              <w:spacing w:line="312" w:lineRule="auto"/>
            </w:pPr>
            <w:r w:rsidRPr="00CD2D43">
              <w:t>DP=01/01/99 DP=1/1/99</w:t>
            </w:r>
          </w:p>
          <w:p w14:paraId="2EA6530A" w14:textId="77777777" w:rsidR="00B16465" w:rsidRPr="00CD2D43" w:rsidRDefault="00B16465" w:rsidP="00800818">
            <w:pPr>
              <w:spacing w:line="312" w:lineRule="auto"/>
            </w:pPr>
            <w:r w:rsidRPr="00CD2D43">
              <w:t>DP=01-01-99 DP=1-1-99</w:t>
            </w:r>
          </w:p>
        </w:tc>
        <w:tc>
          <w:tcPr>
            <w:tcW w:w="3061" w:type="dxa"/>
          </w:tcPr>
          <w:p w14:paraId="3DCC6905" w14:textId="77777777" w:rsidR="00B16465" w:rsidRPr="00CD2D43" w:rsidRDefault="00B16465" w:rsidP="00800818">
            <w:pPr>
              <w:spacing w:line="312" w:lineRule="auto"/>
            </w:pPr>
            <w:r w:rsidRPr="00CD2D43">
              <w:t>19990101 19990101</w:t>
            </w:r>
          </w:p>
          <w:p w14:paraId="65E5BC1B" w14:textId="77777777" w:rsidR="00B16465" w:rsidRPr="00CD2D43" w:rsidRDefault="00B16465" w:rsidP="00800818">
            <w:pPr>
              <w:spacing w:line="312" w:lineRule="auto"/>
            </w:pPr>
            <w:r w:rsidRPr="00CD2D43">
              <w:t>19990101 19990101</w:t>
            </w:r>
          </w:p>
          <w:p w14:paraId="396E491A" w14:textId="77777777" w:rsidR="00B16465" w:rsidRPr="00CD2D43" w:rsidRDefault="00B16465" w:rsidP="00800818">
            <w:pPr>
              <w:spacing w:line="312" w:lineRule="auto"/>
            </w:pPr>
            <w:r w:rsidRPr="00CD2D43">
              <w:t>19990101 19990101</w:t>
            </w:r>
          </w:p>
        </w:tc>
      </w:tr>
      <w:tr w:rsidR="00B16465" w:rsidRPr="00CD2D43" w14:paraId="28704AC0" w14:textId="77777777" w:rsidTr="00800818">
        <w:trPr>
          <w:trHeight w:val="300"/>
          <w:tblHeader/>
        </w:trPr>
        <w:tc>
          <w:tcPr>
            <w:tcW w:w="2620" w:type="dxa"/>
          </w:tcPr>
          <w:p w14:paraId="64F28DFC" w14:textId="77777777" w:rsidR="00B16465" w:rsidRPr="00CD2D43" w:rsidRDefault="00B16465" w:rsidP="00800818">
            <w:pPr>
              <w:spacing w:line="312" w:lineRule="auto"/>
            </w:pPr>
            <w:r w:rsidRPr="00CD2D43">
              <w:t>Д(Д).М(М).ГГГГ</w:t>
            </w:r>
          </w:p>
          <w:p w14:paraId="483DF34F" w14:textId="77777777" w:rsidR="00B16465" w:rsidRPr="00CD2D43" w:rsidRDefault="00B16465" w:rsidP="00800818">
            <w:pPr>
              <w:spacing w:line="312" w:lineRule="auto"/>
            </w:pPr>
            <w:r w:rsidRPr="00CD2D43">
              <w:t>Д(Д)/М(М)/ГГГГ</w:t>
            </w:r>
          </w:p>
          <w:p w14:paraId="0BABF3B8" w14:textId="77777777" w:rsidR="00B16465" w:rsidRDefault="00B16465" w:rsidP="00800818">
            <w:pPr>
              <w:spacing w:line="312" w:lineRule="auto"/>
            </w:pPr>
            <w:r w:rsidRPr="00CD2D43">
              <w:t>Д(Д)-М(М)-ГГГГ</w:t>
            </w:r>
          </w:p>
          <w:p w14:paraId="5EB1A166" w14:textId="77777777" w:rsidR="00B16465" w:rsidRDefault="00B16465" w:rsidP="00800818">
            <w:pPr>
              <w:spacing w:line="312" w:lineRule="auto"/>
            </w:pPr>
            <w:r>
              <w:t>М(М).ГГГГ</w:t>
            </w:r>
          </w:p>
          <w:p w14:paraId="5F89B1CD" w14:textId="77777777" w:rsidR="00B16465" w:rsidRDefault="00B16465" w:rsidP="00800818">
            <w:pPr>
              <w:spacing w:line="312" w:lineRule="auto"/>
            </w:pPr>
            <w:r>
              <w:t>М(М)</w:t>
            </w:r>
            <w:r w:rsidRPr="004933F1">
              <w:t>/</w:t>
            </w:r>
            <w:r>
              <w:t>ГГГГ</w:t>
            </w:r>
          </w:p>
          <w:p w14:paraId="4076E6F4" w14:textId="77777777" w:rsidR="00B16465" w:rsidRPr="004933F1" w:rsidRDefault="00B16465" w:rsidP="00800818">
            <w:pPr>
              <w:spacing w:line="312" w:lineRule="auto"/>
            </w:pPr>
            <w:r>
              <w:t>М(М)-ГГГГ</w:t>
            </w:r>
          </w:p>
        </w:tc>
        <w:tc>
          <w:tcPr>
            <w:tcW w:w="3550" w:type="dxa"/>
          </w:tcPr>
          <w:p w14:paraId="2C87048B" w14:textId="77777777" w:rsidR="00B16465" w:rsidRPr="00CD2D43" w:rsidRDefault="00B16465" w:rsidP="00800818">
            <w:pPr>
              <w:spacing w:line="312" w:lineRule="auto"/>
            </w:pPr>
            <w:r w:rsidRPr="00CD2D43">
              <w:t>DP=01. 01.1999 DP=1.1.1999</w:t>
            </w:r>
          </w:p>
          <w:p w14:paraId="52C62388" w14:textId="77777777" w:rsidR="00B16465" w:rsidRPr="00CD2D43" w:rsidRDefault="00B16465" w:rsidP="00800818">
            <w:pPr>
              <w:spacing w:line="312" w:lineRule="auto"/>
            </w:pPr>
            <w:r w:rsidRPr="00CD2D43">
              <w:t>DP=01/01/1999 DP=1/1/1999</w:t>
            </w:r>
          </w:p>
          <w:p w14:paraId="164E0CD9" w14:textId="77777777" w:rsidR="00B16465" w:rsidRDefault="00B16465" w:rsidP="00800818">
            <w:pPr>
              <w:spacing w:line="312" w:lineRule="auto"/>
            </w:pPr>
            <w:r w:rsidRPr="00CD2D43">
              <w:t>DP=01-01-1999 DP=1-1-1999</w:t>
            </w:r>
          </w:p>
          <w:p w14:paraId="4B4F9EA6" w14:textId="77777777" w:rsidR="00B16465" w:rsidRPr="00CD2D43" w:rsidRDefault="00B16465" w:rsidP="00800818">
            <w:pPr>
              <w:spacing w:line="312" w:lineRule="auto"/>
            </w:pPr>
            <w:r>
              <w:t>DP=07.2005 DP=7</w:t>
            </w:r>
            <w:r w:rsidRPr="00CD2D43">
              <w:t>.</w:t>
            </w:r>
            <w:r>
              <w:t>2005</w:t>
            </w:r>
          </w:p>
          <w:p w14:paraId="48861A86" w14:textId="77777777" w:rsidR="00B16465" w:rsidRPr="00CD2D43" w:rsidRDefault="00B16465" w:rsidP="00800818">
            <w:pPr>
              <w:spacing w:line="312" w:lineRule="auto"/>
            </w:pPr>
            <w:r>
              <w:t>DP=03/2011 DP=3/2011</w:t>
            </w:r>
          </w:p>
          <w:p w14:paraId="5BB466D0" w14:textId="77777777" w:rsidR="00B16465" w:rsidRPr="00CD2D43" w:rsidRDefault="00B16465" w:rsidP="00800818">
            <w:pPr>
              <w:spacing w:line="312" w:lineRule="auto"/>
            </w:pPr>
            <w:r>
              <w:t>DP=02-2009 DP=2-200</w:t>
            </w:r>
            <w:r w:rsidRPr="00CD2D43">
              <w:t>9</w:t>
            </w:r>
          </w:p>
        </w:tc>
        <w:tc>
          <w:tcPr>
            <w:tcW w:w="3061" w:type="dxa"/>
          </w:tcPr>
          <w:p w14:paraId="32D91520" w14:textId="77777777" w:rsidR="00B16465" w:rsidRPr="00CD2D43" w:rsidRDefault="00B16465" w:rsidP="00800818">
            <w:pPr>
              <w:spacing w:line="312" w:lineRule="auto"/>
            </w:pPr>
            <w:r w:rsidRPr="00CD2D43">
              <w:t>19990101</w:t>
            </w:r>
          </w:p>
          <w:p w14:paraId="4D0C451D" w14:textId="77777777" w:rsidR="00B16465" w:rsidRPr="00CD2D43" w:rsidRDefault="00B16465" w:rsidP="00800818">
            <w:pPr>
              <w:spacing w:line="312" w:lineRule="auto"/>
            </w:pPr>
            <w:r w:rsidRPr="00CD2D43">
              <w:t>19990101</w:t>
            </w:r>
          </w:p>
          <w:p w14:paraId="6AC4573A" w14:textId="77777777" w:rsidR="00B16465" w:rsidRDefault="00B16465" w:rsidP="00800818">
            <w:pPr>
              <w:spacing w:line="312" w:lineRule="auto"/>
            </w:pPr>
            <w:r w:rsidRPr="00CD2D43">
              <w:t>19990101</w:t>
            </w:r>
          </w:p>
          <w:p w14:paraId="09534947" w14:textId="77777777" w:rsidR="00B16465" w:rsidRDefault="00B16465" w:rsidP="00800818">
            <w:pPr>
              <w:spacing w:line="312" w:lineRule="auto"/>
            </w:pPr>
            <w:r>
              <w:t>200507</w:t>
            </w:r>
          </w:p>
          <w:p w14:paraId="5B2EF059" w14:textId="77777777" w:rsidR="00B16465" w:rsidRDefault="00B16465" w:rsidP="00800818">
            <w:pPr>
              <w:spacing w:line="312" w:lineRule="auto"/>
            </w:pPr>
            <w:r>
              <w:t>201103</w:t>
            </w:r>
          </w:p>
          <w:p w14:paraId="32C77214" w14:textId="77777777" w:rsidR="00B16465" w:rsidRPr="00CD2D43" w:rsidRDefault="00B16465" w:rsidP="00800818">
            <w:pPr>
              <w:spacing w:line="312" w:lineRule="auto"/>
            </w:pPr>
            <w:r>
              <w:t>200902</w:t>
            </w:r>
          </w:p>
        </w:tc>
      </w:tr>
      <w:tr w:rsidR="00B16465" w:rsidRPr="00CD2D43" w14:paraId="1C91548F" w14:textId="77777777" w:rsidTr="00800818">
        <w:trPr>
          <w:trHeight w:val="300"/>
          <w:tblHeader/>
        </w:trPr>
        <w:tc>
          <w:tcPr>
            <w:tcW w:w="2620" w:type="dxa"/>
          </w:tcPr>
          <w:p w14:paraId="76F06749" w14:textId="77777777" w:rsidR="00B16465" w:rsidRDefault="00B16465" w:rsidP="00800818">
            <w:pPr>
              <w:spacing w:line="312" w:lineRule="auto"/>
            </w:pPr>
            <w:r w:rsidRPr="00CD2D43">
              <w:t>ГГГГММДД</w:t>
            </w:r>
          </w:p>
          <w:p w14:paraId="7FB75CEB" w14:textId="77777777" w:rsidR="00B16465" w:rsidRDefault="00B16465" w:rsidP="00800818">
            <w:pPr>
              <w:spacing w:line="312" w:lineRule="auto"/>
            </w:pPr>
            <w:r>
              <w:t>ГГГГМ(М)</w:t>
            </w:r>
          </w:p>
          <w:p w14:paraId="387497E3" w14:textId="77777777" w:rsidR="00B16465" w:rsidRPr="00CD2D43" w:rsidRDefault="00B16465" w:rsidP="00800818">
            <w:pPr>
              <w:spacing w:line="312" w:lineRule="auto"/>
            </w:pPr>
            <w:r>
              <w:t>ГГГГ</w:t>
            </w:r>
          </w:p>
        </w:tc>
        <w:tc>
          <w:tcPr>
            <w:tcW w:w="3550" w:type="dxa"/>
          </w:tcPr>
          <w:p w14:paraId="6BF3A452" w14:textId="77777777" w:rsidR="00B16465" w:rsidRDefault="00B16465" w:rsidP="00800818">
            <w:pPr>
              <w:spacing w:line="312" w:lineRule="auto"/>
            </w:pPr>
            <w:r w:rsidRPr="00CD2D43">
              <w:t>DP=19990101 DP=20040112</w:t>
            </w:r>
          </w:p>
          <w:p w14:paraId="7CF3DB37" w14:textId="77777777" w:rsidR="00B16465" w:rsidRDefault="00B16465" w:rsidP="00800818">
            <w:pPr>
              <w:spacing w:line="312" w:lineRule="auto"/>
            </w:pPr>
            <w:r>
              <w:t>DP=1993</w:t>
            </w:r>
            <w:r w:rsidRPr="00CD2D43">
              <w:t>0</w:t>
            </w:r>
            <w:r>
              <w:t>4 DP=19934</w:t>
            </w:r>
          </w:p>
          <w:p w14:paraId="322DCFE2" w14:textId="77777777" w:rsidR="00B16465" w:rsidRPr="00CD2D43" w:rsidRDefault="00B16465" w:rsidP="00800818">
            <w:pPr>
              <w:spacing w:line="312" w:lineRule="auto"/>
            </w:pPr>
            <w:r>
              <w:t>DP=2005</w:t>
            </w:r>
          </w:p>
        </w:tc>
        <w:tc>
          <w:tcPr>
            <w:tcW w:w="3061" w:type="dxa"/>
          </w:tcPr>
          <w:p w14:paraId="228CD12B" w14:textId="77777777" w:rsidR="00B16465" w:rsidRDefault="00B16465" w:rsidP="00800818">
            <w:pPr>
              <w:spacing w:line="312" w:lineRule="auto"/>
            </w:pPr>
            <w:r w:rsidRPr="00CD2D43">
              <w:t>19990101 20040112</w:t>
            </w:r>
          </w:p>
          <w:p w14:paraId="0F411DB7" w14:textId="77777777" w:rsidR="00B16465" w:rsidRDefault="00B16465" w:rsidP="00800818">
            <w:pPr>
              <w:spacing w:line="312" w:lineRule="auto"/>
            </w:pPr>
            <w:r>
              <w:t>199904</w:t>
            </w:r>
          </w:p>
          <w:p w14:paraId="501DA6B5" w14:textId="77777777" w:rsidR="00B16465" w:rsidRPr="00CD2D43" w:rsidRDefault="00B16465" w:rsidP="00800818">
            <w:pPr>
              <w:spacing w:line="312" w:lineRule="auto"/>
            </w:pPr>
            <w:r>
              <w:t>2005</w:t>
            </w:r>
          </w:p>
        </w:tc>
      </w:tr>
      <w:tr w:rsidR="00B16465" w:rsidRPr="00CD2D43" w14:paraId="606F74B3" w14:textId="77777777" w:rsidTr="00800818">
        <w:trPr>
          <w:trHeight w:val="300"/>
          <w:tblHeader/>
        </w:trPr>
        <w:tc>
          <w:tcPr>
            <w:tcW w:w="2620" w:type="dxa"/>
          </w:tcPr>
          <w:p w14:paraId="0E65AD85" w14:textId="77777777" w:rsidR="00B16465" w:rsidRPr="00CD2D43" w:rsidRDefault="00B16465" w:rsidP="00800818">
            <w:pPr>
              <w:spacing w:line="312" w:lineRule="auto"/>
            </w:pPr>
            <w:r w:rsidRPr="00CD2D43">
              <w:t>ГГГГ ММДД</w:t>
            </w:r>
          </w:p>
        </w:tc>
        <w:tc>
          <w:tcPr>
            <w:tcW w:w="3550" w:type="dxa"/>
          </w:tcPr>
          <w:p w14:paraId="6DBE8A4D" w14:textId="77777777" w:rsidR="00B16465" w:rsidRPr="00CD2D43" w:rsidRDefault="00B16465" w:rsidP="00800818">
            <w:pPr>
              <w:spacing w:line="312" w:lineRule="auto"/>
            </w:pPr>
            <w:r w:rsidRPr="00CD2D43">
              <w:t>DP=</w:t>
            </w:r>
            <w:r>
              <w:t>2013</w:t>
            </w:r>
            <w:r w:rsidRPr="00CD2D43">
              <w:t xml:space="preserve"> 0101</w:t>
            </w:r>
          </w:p>
        </w:tc>
        <w:tc>
          <w:tcPr>
            <w:tcW w:w="3061" w:type="dxa"/>
          </w:tcPr>
          <w:p w14:paraId="41CC94A6" w14:textId="77777777" w:rsidR="00B16465" w:rsidRPr="00CD2D43" w:rsidRDefault="00B16465" w:rsidP="00800818">
            <w:pPr>
              <w:spacing w:line="312" w:lineRule="auto"/>
            </w:pPr>
            <w:r w:rsidRPr="00CD2D43">
              <w:t>Ошибка</w:t>
            </w:r>
          </w:p>
        </w:tc>
      </w:tr>
    </w:tbl>
    <w:p w14:paraId="2EDCF369" w14:textId="77777777" w:rsidR="00B16465" w:rsidRPr="00B71E96" w:rsidRDefault="00B16465" w:rsidP="00B16465">
      <w:pPr>
        <w:spacing w:line="240" w:lineRule="auto"/>
      </w:pPr>
    </w:p>
    <w:p w14:paraId="6D72CAB3" w14:textId="77777777" w:rsidR="00B16465" w:rsidRPr="00EB23E9" w:rsidRDefault="00B16465" w:rsidP="008311E7">
      <w:pPr>
        <w:pStyle w:val="22"/>
      </w:pPr>
      <w:bookmarkStart w:id="223" w:name="_Toc53574138"/>
      <w:bookmarkStart w:id="224" w:name="_Toc58939847"/>
      <w:bookmarkStart w:id="225" w:name="_Toc88057798"/>
      <w:bookmarkStart w:id="226" w:name="_Toc102643751"/>
      <w:r w:rsidRPr="00EB23E9">
        <w:t>Использование индексов классификаторов в запросе</w:t>
      </w:r>
      <w:bookmarkEnd w:id="223"/>
      <w:bookmarkEnd w:id="224"/>
      <w:bookmarkEnd w:id="225"/>
      <w:bookmarkEnd w:id="226"/>
    </w:p>
    <w:p w14:paraId="67D720C6" w14:textId="77777777" w:rsidR="00B16465" w:rsidRPr="00CD33D4" w:rsidRDefault="00B16465" w:rsidP="00B16465">
      <w:pPr>
        <w:pStyle w:val="afff1"/>
        <w:spacing w:line="240" w:lineRule="auto"/>
        <w:rPr>
          <w:szCs w:val="24"/>
        </w:rPr>
      </w:pPr>
      <w:r w:rsidRPr="00CD33D4">
        <w:rPr>
          <w:szCs w:val="24"/>
        </w:rPr>
        <w:t>В данном разделе описывается формат ввода классификационных индексов, используемых в запросе. Доступен поиск по индексам шести различных классификаторов: МПК, СПК, Derwent World Patents Index (DWPI), Derwent Manual Codes, FI, F-term.</w:t>
      </w:r>
    </w:p>
    <w:p w14:paraId="43112D90" w14:textId="77777777" w:rsidR="00B16465" w:rsidRPr="00CD33D4" w:rsidRDefault="00B16465" w:rsidP="00B16465">
      <w:pPr>
        <w:pStyle w:val="afff1"/>
        <w:spacing w:line="240" w:lineRule="auto"/>
        <w:rPr>
          <w:szCs w:val="24"/>
        </w:rPr>
      </w:pPr>
      <w:r w:rsidRPr="00CD33D4">
        <w:rPr>
          <w:szCs w:val="24"/>
        </w:rPr>
        <w:t>Классификаторы FI и F-term являются японскими национальными патентными классификаторами.</w:t>
      </w:r>
    </w:p>
    <w:p w14:paraId="050DBACB" w14:textId="77777777" w:rsidR="00B16465" w:rsidRPr="00CD33D4" w:rsidRDefault="00B16465" w:rsidP="00B16465">
      <w:pPr>
        <w:pStyle w:val="afff1"/>
        <w:spacing w:line="240" w:lineRule="auto"/>
        <w:rPr>
          <w:szCs w:val="24"/>
        </w:rPr>
      </w:pPr>
      <w:r w:rsidRPr="00CD33D4">
        <w:rPr>
          <w:szCs w:val="24"/>
        </w:rPr>
        <w:t>Структура классификационных индексов всех перечисленных классификаторов идентичная, за исключением классификатора F-term.</w:t>
      </w:r>
    </w:p>
    <w:p w14:paraId="7AC3AA2D" w14:textId="77777777" w:rsidR="00B16465" w:rsidRPr="00CD33D4" w:rsidRDefault="00B16465" w:rsidP="00B16465">
      <w:pPr>
        <w:pStyle w:val="afff1"/>
        <w:spacing w:line="240" w:lineRule="auto"/>
        <w:rPr>
          <w:szCs w:val="24"/>
        </w:rPr>
      </w:pPr>
    </w:p>
    <w:p w14:paraId="3F647589" w14:textId="77777777" w:rsidR="00B16465" w:rsidRPr="00CD33D4" w:rsidRDefault="00B16465" w:rsidP="00B16465">
      <w:pPr>
        <w:pStyle w:val="afff1"/>
        <w:spacing w:line="240" w:lineRule="auto"/>
        <w:rPr>
          <w:szCs w:val="24"/>
        </w:rPr>
      </w:pPr>
    </w:p>
    <w:p w14:paraId="0BFDE5E9" w14:textId="77777777" w:rsidR="00B16465" w:rsidRPr="00CD33D4" w:rsidRDefault="00B16465" w:rsidP="00B16465">
      <w:pPr>
        <w:pStyle w:val="afff1"/>
        <w:spacing w:line="240" w:lineRule="auto"/>
        <w:rPr>
          <w:szCs w:val="24"/>
        </w:rPr>
      </w:pPr>
    </w:p>
    <w:p w14:paraId="2669C6A8" w14:textId="77777777" w:rsidR="00B16465" w:rsidRPr="00CD33D4" w:rsidRDefault="00B16465" w:rsidP="00B16465">
      <w:pPr>
        <w:pStyle w:val="afff1"/>
        <w:spacing w:line="240" w:lineRule="auto"/>
        <w:rPr>
          <w:szCs w:val="24"/>
        </w:rPr>
      </w:pPr>
      <w:r w:rsidRPr="00CD33D4">
        <w:rPr>
          <w:szCs w:val="24"/>
        </w:rPr>
        <w:t>В таблице 7 представлена структура классификационного индекса.</w:t>
      </w:r>
    </w:p>
    <w:p w14:paraId="42F6D88C" w14:textId="77777777" w:rsidR="00B16465" w:rsidRDefault="00B16465" w:rsidP="00B16465">
      <w:r>
        <w:t>Таблица 7 – Структура классификационного индекса</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172"/>
        <w:gridCol w:w="6308"/>
      </w:tblGrid>
      <w:tr w:rsidR="00B16465" w:rsidRPr="00CD2D43" w14:paraId="7D6CCF4E" w14:textId="77777777" w:rsidTr="00800818">
        <w:trPr>
          <w:trHeight w:val="300"/>
          <w:tblHeader/>
        </w:trPr>
        <w:tc>
          <w:tcPr>
            <w:tcW w:w="1673" w:type="pct"/>
          </w:tcPr>
          <w:p w14:paraId="12DE5192" w14:textId="77777777" w:rsidR="00B16465" w:rsidRPr="00EB23E9" w:rsidRDefault="00B16465" w:rsidP="00800818">
            <w:pPr>
              <w:spacing w:line="240" w:lineRule="auto"/>
              <w:jc w:val="left"/>
              <w:rPr>
                <w:b/>
              </w:rPr>
            </w:pPr>
            <w:r w:rsidRPr="00EB23E9">
              <w:rPr>
                <w:b/>
              </w:rPr>
              <w:lastRenderedPageBreak/>
              <w:t>Раздел</w:t>
            </w:r>
          </w:p>
        </w:tc>
        <w:tc>
          <w:tcPr>
            <w:tcW w:w="3327" w:type="pct"/>
          </w:tcPr>
          <w:p w14:paraId="75EC184A" w14:textId="77777777" w:rsidR="00B16465" w:rsidRPr="00CD2D43" w:rsidRDefault="00B16465" w:rsidP="00800818">
            <w:pPr>
              <w:spacing w:line="240" w:lineRule="auto"/>
              <w:jc w:val="left"/>
            </w:pPr>
            <w:r w:rsidRPr="00CD2D43">
              <w:t>Раздел состоит из одной латинской буквы от A до H</w:t>
            </w:r>
          </w:p>
        </w:tc>
      </w:tr>
      <w:tr w:rsidR="00B16465" w:rsidRPr="00CD2D43" w14:paraId="68AD1B4A" w14:textId="77777777" w:rsidTr="00800818">
        <w:trPr>
          <w:trHeight w:val="300"/>
          <w:tblHeader/>
        </w:trPr>
        <w:tc>
          <w:tcPr>
            <w:tcW w:w="1673" w:type="pct"/>
          </w:tcPr>
          <w:p w14:paraId="5259F06D" w14:textId="77777777" w:rsidR="00B16465" w:rsidRPr="00EB23E9" w:rsidRDefault="00B16465" w:rsidP="00800818">
            <w:pPr>
              <w:spacing w:line="240" w:lineRule="auto"/>
              <w:jc w:val="left"/>
              <w:rPr>
                <w:b/>
              </w:rPr>
            </w:pPr>
            <w:r w:rsidRPr="00EB23E9">
              <w:rPr>
                <w:b/>
              </w:rPr>
              <w:t>Класс</w:t>
            </w:r>
          </w:p>
        </w:tc>
        <w:tc>
          <w:tcPr>
            <w:tcW w:w="3327" w:type="pct"/>
          </w:tcPr>
          <w:p w14:paraId="5F6960A2" w14:textId="77777777" w:rsidR="00B16465" w:rsidRPr="00CD2D43" w:rsidRDefault="00B16465" w:rsidP="00800818">
            <w:pPr>
              <w:spacing w:line="240" w:lineRule="auto"/>
              <w:jc w:val="left"/>
            </w:pPr>
            <w:r w:rsidRPr="00CD2D43">
              <w:t>Номер класса состоит из 2-х цифр, 01-99</w:t>
            </w:r>
          </w:p>
        </w:tc>
      </w:tr>
      <w:tr w:rsidR="00B16465" w:rsidRPr="00CD2D43" w14:paraId="7ACEBF09" w14:textId="77777777" w:rsidTr="00800818">
        <w:trPr>
          <w:trHeight w:val="300"/>
          <w:tblHeader/>
        </w:trPr>
        <w:tc>
          <w:tcPr>
            <w:tcW w:w="1673" w:type="pct"/>
          </w:tcPr>
          <w:p w14:paraId="53FCCA10" w14:textId="77777777" w:rsidR="00B16465" w:rsidRPr="00EB23E9" w:rsidRDefault="00B16465" w:rsidP="00800818">
            <w:pPr>
              <w:spacing w:line="240" w:lineRule="auto"/>
              <w:jc w:val="left"/>
              <w:rPr>
                <w:b/>
              </w:rPr>
            </w:pPr>
            <w:r w:rsidRPr="00EB23E9">
              <w:rPr>
                <w:b/>
              </w:rPr>
              <w:t>Подкласс</w:t>
            </w:r>
          </w:p>
        </w:tc>
        <w:tc>
          <w:tcPr>
            <w:tcW w:w="3327" w:type="pct"/>
          </w:tcPr>
          <w:p w14:paraId="23E09C09" w14:textId="77777777" w:rsidR="00B16465" w:rsidRPr="00CD2D43" w:rsidRDefault="00B16465" w:rsidP="00800818">
            <w:pPr>
              <w:spacing w:line="240" w:lineRule="auto"/>
              <w:jc w:val="left"/>
            </w:pPr>
            <w:r w:rsidRPr="00CD2D43">
              <w:t>Подкласс состоит из одной латинской буквы от A до Z</w:t>
            </w:r>
          </w:p>
        </w:tc>
      </w:tr>
      <w:tr w:rsidR="00B16465" w:rsidRPr="00CD2D43" w14:paraId="78217A68" w14:textId="77777777" w:rsidTr="00800818">
        <w:trPr>
          <w:trHeight w:val="300"/>
          <w:tblHeader/>
        </w:trPr>
        <w:tc>
          <w:tcPr>
            <w:tcW w:w="1673" w:type="pct"/>
          </w:tcPr>
          <w:p w14:paraId="6883BE31" w14:textId="77777777" w:rsidR="00B16465" w:rsidRPr="00EB23E9" w:rsidRDefault="00B16465" w:rsidP="00800818">
            <w:pPr>
              <w:spacing w:line="240" w:lineRule="auto"/>
              <w:jc w:val="left"/>
              <w:rPr>
                <w:b/>
              </w:rPr>
            </w:pPr>
            <w:r w:rsidRPr="00EB23E9">
              <w:rPr>
                <w:b/>
              </w:rPr>
              <w:t>Группа</w:t>
            </w:r>
          </w:p>
        </w:tc>
        <w:tc>
          <w:tcPr>
            <w:tcW w:w="3327" w:type="pct"/>
          </w:tcPr>
          <w:p w14:paraId="21245CCE" w14:textId="77777777" w:rsidR="00B16465" w:rsidRPr="00CD2D43" w:rsidRDefault="00B16465" w:rsidP="00800818">
            <w:pPr>
              <w:spacing w:line="240" w:lineRule="auto"/>
              <w:jc w:val="left"/>
            </w:pPr>
            <w:r w:rsidRPr="00CD2D43">
              <w:t>Группа состоит из 1, 2, 3 или 4-х</w:t>
            </w:r>
            <w:r>
              <w:t xml:space="preserve"> </w:t>
            </w:r>
            <w:r w:rsidRPr="00CD2D43">
              <w:t xml:space="preserve">цифр (0 является необязательным), 1-9999. </w:t>
            </w:r>
          </w:p>
          <w:p w14:paraId="0B09201C" w14:textId="77777777" w:rsidR="00B16465" w:rsidRPr="00CD2D43" w:rsidRDefault="00B16465" w:rsidP="00800818">
            <w:pPr>
              <w:spacing w:line="240" w:lineRule="auto"/>
              <w:jc w:val="left"/>
            </w:pPr>
            <w:r w:rsidRPr="00CD2D43">
              <w:t>Запись полного классификационного индекса с указанием всех нулей в группе называется в системе записью в нормализованном виде. Пример: C01F0003/00.</w:t>
            </w:r>
          </w:p>
        </w:tc>
      </w:tr>
      <w:tr w:rsidR="00B16465" w:rsidRPr="00CD2D43" w14:paraId="6059896D" w14:textId="77777777" w:rsidTr="00800818">
        <w:trPr>
          <w:trHeight w:val="300"/>
          <w:tblHeader/>
        </w:trPr>
        <w:tc>
          <w:tcPr>
            <w:tcW w:w="1673" w:type="pct"/>
          </w:tcPr>
          <w:p w14:paraId="3761D660" w14:textId="77777777" w:rsidR="00B16465" w:rsidRPr="00EB23E9" w:rsidRDefault="00B16465" w:rsidP="00800818">
            <w:pPr>
              <w:spacing w:line="240" w:lineRule="auto"/>
              <w:jc w:val="left"/>
              <w:rPr>
                <w:b/>
              </w:rPr>
            </w:pPr>
            <w:r w:rsidRPr="00EB23E9">
              <w:rPr>
                <w:b/>
              </w:rPr>
              <w:t>Разделитель</w:t>
            </w:r>
          </w:p>
        </w:tc>
        <w:tc>
          <w:tcPr>
            <w:tcW w:w="3327" w:type="pct"/>
          </w:tcPr>
          <w:p w14:paraId="3F69FE9C" w14:textId="77777777" w:rsidR="00B16465" w:rsidRPr="00CD2D43" w:rsidRDefault="00B16465" w:rsidP="00800818">
            <w:pPr>
              <w:spacing w:line="240" w:lineRule="auto"/>
              <w:jc w:val="left"/>
            </w:pPr>
            <w:r w:rsidRPr="00CD2D43">
              <w:t xml:space="preserve">В качестве разделителя используйте “/” </w:t>
            </w:r>
          </w:p>
        </w:tc>
      </w:tr>
      <w:tr w:rsidR="00B16465" w:rsidRPr="00CD2D43" w14:paraId="3CC55E4A" w14:textId="77777777" w:rsidTr="00800818">
        <w:trPr>
          <w:trHeight w:val="300"/>
          <w:tblHeader/>
        </w:trPr>
        <w:tc>
          <w:tcPr>
            <w:tcW w:w="1673" w:type="pct"/>
          </w:tcPr>
          <w:p w14:paraId="65FA03DF" w14:textId="77777777" w:rsidR="00B16465" w:rsidRPr="00EB23E9" w:rsidRDefault="00B16465" w:rsidP="00800818">
            <w:pPr>
              <w:spacing w:line="240" w:lineRule="auto"/>
              <w:jc w:val="left"/>
              <w:rPr>
                <w:b/>
              </w:rPr>
            </w:pPr>
            <w:r w:rsidRPr="00EB23E9">
              <w:rPr>
                <w:b/>
              </w:rPr>
              <w:t>Основная группа/ Подгруппа</w:t>
            </w:r>
          </w:p>
        </w:tc>
        <w:tc>
          <w:tcPr>
            <w:tcW w:w="3327" w:type="pct"/>
          </w:tcPr>
          <w:p w14:paraId="437363B8" w14:textId="77777777" w:rsidR="00B16465" w:rsidRPr="00CD2D43" w:rsidRDefault="00B16465" w:rsidP="00800818">
            <w:pPr>
              <w:spacing w:line="240" w:lineRule="auto"/>
              <w:jc w:val="left"/>
            </w:pPr>
            <w:r w:rsidRPr="00CD2D43">
              <w:t>Основная группа/ подгруппа включает максимум 6 цифр, 1-999999</w:t>
            </w:r>
          </w:p>
        </w:tc>
      </w:tr>
    </w:tbl>
    <w:p w14:paraId="7ABF0B8E" w14:textId="77777777" w:rsidR="00B16465" w:rsidRPr="00CD33D4" w:rsidRDefault="00B16465" w:rsidP="00B16465">
      <w:pPr>
        <w:pStyle w:val="afff1"/>
        <w:spacing w:line="240" w:lineRule="auto"/>
        <w:rPr>
          <w:szCs w:val="24"/>
        </w:rPr>
      </w:pPr>
      <w:r w:rsidRPr="00CD33D4">
        <w:rPr>
          <w:szCs w:val="24"/>
        </w:rPr>
        <w:t xml:space="preserve">Неполные классификационные индексы в документах можно искать с помощью усечений, по частям: A, A01, A01B, A01B23, A01B23/00. </w:t>
      </w:r>
    </w:p>
    <w:p w14:paraId="0E2B3C27" w14:textId="77777777" w:rsidR="00B16465" w:rsidRPr="00EB23E9" w:rsidRDefault="00B16465" w:rsidP="00B16465">
      <w:pPr>
        <w:pBdr>
          <w:top w:val="single" w:sz="4" w:space="1" w:color="auto"/>
          <w:left w:val="single" w:sz="4" w:space="4" w:color="auto"/>
          <w:bottom w:val="single" w:sz="4" w:space="1" w:color="auto"/>
          <w:right w:val="single" w:sz="4" w:space="4" w:color="auto"/>
        </w:pBdr>
        <w:rPr>
          <w:b/>
        </w:rPr>
      </w:pPr>
      <w:r w:rsidRPr="00EB23E9">
        <w:rPr>
          <w:b/>
        </w:rPr>
        <w:t xml:space="preserve">Пример: </w:t>
      </w:r>
    </w:p>
    <w:p w14:paraId="2BAF577F" w14:textId="77777777" w:rsidR="00B16465" w:rsidRDefault="00B16465" w:rsidP="00B16465">
      <w:pPr>
        <w:pBdr>
          <w:top w:val="single" w:sz="4" w:space="1" w:color="auto"/>
          <w:left w:val="single" w:sz="4" w:space="4" w:color="auto"/>
          <w:bottom w:val="single" w:sz="4" w:space="1" w:color="auto"/>
          <w:right w:val="single" w:sz="4" w:space="4" w:color="auto"/>
        </w:pBdr>
      </w:pPr>
      <w:r>
        <w:rPr>
          <w:b/>
        </w:rPr>
        <w:t>IC=A01B</w:t>
      </w:r>
      <w:r>
        <w:t xml:space="preserve"> – найти все документы, в индексе(ах) классификатора МПК которых содержится значение «IC=A01B». Найдено: 359 500 документов.</w:t>
      </w:r>
    </w:p>
    <w:p w14:paraId="00BC66E0" w14:textId="77777777" w:rsidR="00B16465" w:rsidRDefault="00B16465" w:rsidP="00B16465">
      <w:pPr>
        <w:pBdr>
          <w:top w:val="single" w:sz="4" w:space="1" w:color="auto"/>
          <w:left w:val="single" w:sz="4" w:space="4" w:color="auto"/>
          <w:bottom w:val="single" w:sz="4" w:space="1" w:color="auto"/>
          <w:right w:val="single" w:sz="4" w:space="4" w:color="auto"/>
        </w:pBdr>
      </w:pPr>
      <w:r w:rsidRPr="00564302">
        <w:rPr>
          <w:b/>
        </w:rPr>
        <w:t>IC=A01B</w:t>
      </w:r>
      <w:r>
        <w:rPr>
          <w:b/>
        </w:rPr>
        <w:t>19</w:t>
      </w:r>
      <w:r>
        <w:t xml:space="preserve"> – найти все документы, в индексе классификатора МПК которых содержится значение – «IC=A01B19». Найдено: 3 879 документов.</w:t>
      </w:r>
    </w:p>
    <w:p w14:paraId="56C35AA4" w14:textId="77777777" w:rsidR="00B16465" w:rsidRDefault="00B16465" w:rsidP="00B16465">
      <w:pPr>
        <w:pBdr>
          <w:top w:val="single" w:sz="4" w:space="1" w:color="auto"/>
          <w:left w:val="single" w:sz="4" w:space="4" w:color="auto"/>
          <w:bottom w:val="single" w:sz="4" w:space="1" w:color="auto"/>
          <w:right w:val="single" w:sz="4" w:space="4" w:color="auto"/>
        </w:pBdr>
      </w:pPr>
      <w:r w:rsidRPr="00564302">
        <w:rPr>
          <w:b/>
        </w:rPr>
        <w:t>IC=</w:t>
      </w:r>
      <w:r>
        <w:rPr>
          <w:b/>
        </w:rPr>
        <w:t>A01B19/1</w:t>
      </w:r>
      <w:r>
        <w:t xml:space="preserve"> – найти все документы, в индексе классификатора МПК которых содержится значение – «IC=A01B19</w:t>
      </w:r>
      <w:r w:rsidRPr="00564302">
        <w:t>/</w:t>
      </w:r>
      <w:r>
        <w:t>1». Найдено: 295 документов.</w:t>
      </w:r>
    </w:p>
    <w:p w14:paraId="1F79396C" w14:textId="77777777" w:rsidR="00B16465" w:rsidRPr="00CD33D4" w:rsidRDefault="00B16465" w:rsidP="00B16465">
      <w:pPr>
        <w:pStyle w:val="afff1"/>
        <w:spacing w:line="240" w:lineRule="auto"/>
        <w:rPr>
          <w:szCs w:val="24"/>
        </w:rPr>
      </w:pPr>
      <w:r w:rsidRPr="00CD33D4">
        <w:rPr>
          <w:szCs w:val="24"/>
        </w:rPr>
        <w:t>В таблице 8 представлены форматы классификационных индексов (на примере классификатора МПК).</w:t>
      </w:r>
    </w:p>
    <w:p w14:paraId="089C9C22" w14:textId="77777777" w:rsidR="00B16465" w:rsidRDefault="00B16465" w:rsidP="00B16465">
      <w:r>
        <w:t>Таблица 8 – Формат классификационных индексов</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704"/>
        <w:gridCol w:w="2268"/>
        <w:gridCol w:w="2774"/>
      </w:tblGrid>
      <w:tr w:rsidR="00B16465" w:rsidRPr="00CD2D43" w14:paraId="1208070F" w14:textId="77777777" w:rsidTr="00800818">
        <w:trPr>
          <w:trHeight w:val="300"/>
          <w:tblHeader/>
          <w:jc w:val="center"/>
        </w:trPr>
        <w:tc>
          <w:tcPr>
            <w:tcW w:w="4704" w:type="dxa"/>
            <w:shd w:val="clear" w:color="auto" w:fill="E7E6E6" w:themeFill="background2"/>
            <w:vAlign w:val="center"/>
          </w:tcPr>
          <w:p w14:paraId="7B1E8B28" w14:textId="77777777" w:rsidR="00B16465" w:rsidRPr="00EB23E9" w:rsidRDefault="00B16465" w:rsidP="00800818">
            <w:pPr>
              <w:spacing w:line="240" w:lineRule="auto"/>
              <w:jc w:val="center"/>
              <w:rPr>
                <w:b/>
              </w:rPr>
            </w:pPr>
            <w:r w:rsidRPr="00EB23E9">
              <w:rPr>
                <w:b/>
              </w:rPr>
              <w:t>Формат</w:t>
            </w:r>
          </w:p>
        </w:tc>
        <w:tc>
          <w:tcPr>
            <w:tcW w:w="2268" w:type="dxa"/>
            <w:shd w:val="clear" w:color="auto" w:fill="E7E6E6" w:themeFill="background2"/>
            <w:vAlign w:val="center"/>
          </w:tcPr>
          <w:p w14:paraId="5DCD7052" w14:textId="77777777" w:rsidR="00B16465" w:rsidRPr="00EB23E9" w:rsidRDefault="00B16465" w:rsidP="00800818">
            <w:pPr>
              <w:spacing w:line="240" w:lineRule="auto"/>
              <w:jc w:val="center"/>
              <w:rPr>
                <w:b/>
              </w:rPr>
            </w:pPr>
            <w:r w:rsidRPr="00EB23E9">
              <w:rPr>
                <w:b/>
              </w:rPr>
              <w:t>Примеры</w:t>
            </w:r>
          </w:p>
        </w:tc>
        <w:tc>
          <w:tcPr>
            <w:tcW w:w="2774" w:type="dxa"/>
            <w:shd w:val="clear" w:color="auto" w:fill="E7E6E6" w:themeFill="background2"/>
            <w:vAlign w:val="center"/>
          </w:tcPr>
          <w:p w14:paraId="2D5ADE1F" w14:textId="77777777" w:rsidR="00B16465" w:rsidRPr="00EB23E9" w:rsidRDefault="00B16465" w:rsidP="00800818">
            <w:pPr>
              <w:spacing w:line="240" w:lineRule="auto"/>
              <w:jc w:val="center"/>
              <w:rPr>
                <w:b/>
              </w:rPr>
            </w:pPr>
            <w:r w:rsidRPr="00EB23E9">
              <w:rPr>
                <w:b/>
              </w:rPr>
              <w:t>Нормализация (внутренний формат системы)</w:t>
            </w:r>
          </w:p>
        </w:tc>
      </w:tr>
      <w:tr w:rsidR="00B16465" w:rsidRPr="00CD2D43" w14:paraId="5E36B408" w14:textId="77777777" w:rsidTr="00800818">
        <w:trPr>
          <w:trHeight w:val="300"/>
          <w:tblHeader/>
          <w:jc w:val="center"/>
        </w:trPr>
        <w:tc>
          <w:tcPr>
            <w:tcW w:w="4704" w:type="dxa"/>
          </w:tcPr>
          <w:p w14:paraId="59037BFA" w14:textId="77777777" w:rsidR="00B16465" w:rsidRPr="00CD2D43" w:rsidRDefault="00B16465" w:rsidP="00800818">
            <w:pPr>
              <w:spacing w:line="240" w:lineRule="auto"/>
              <w:jc w:val="left"/>
            </w:pPr>
            <w:r w:rsidRPr="00CD2D43">
              <w:t>&lt;Раздел&gt;</w:t>
            </w:r>
          </w:p>
        </w:tc>
        <w:tc>
          <w:tcPr>
            <w:tcW w:w="2268" w:type="dxa"/>
          </w:tcPr>
          <w:p w14:paraId="75B80221" w14:textId="77777777" w:rsidR="00B16465" w:rsidRPr="00CD2D43" w:rsidRDefault="00B16465" w:rsidP="00800818">
            <w:pPr>
              <w:spacing w:line="240" w:lineRule="auto"/>
              <w:jc w:val="left"/>
            </w:pPr>
            <w:r w:rsidRPr="00CD2D43">
              <w:t>IC=A IC=F IC=C</w:t>
            </w:r>
          </w:p>
        </w:tc>
        <w:tc>
          <w:tcPr>
            <w:tcW w:w="2774" w:type="dxa"/>
          </w:tcPr>
          <w:p w14:paraId="2F36A3CD" w14:textId="77777777" w:rsidR="00B16465" w:rsidRPr="00CD2D43" w:rsidRDefault="00B16465" w:rsidP="00800818">
            <w:pPr>
              <w:spacing w:line="240" w:lineRule="auto"/>
              <w:jc w:val="left"/>
            </w:pPr>
            <w:r w:rsidRPr="00CD2D43">
              <w:t>IC=A IC=F IC=C</w:t>
            </w:r>
          </w:p>
        </w:tc>
      </w:tr>
      <w:tr w:rsidR="00B16465" w:rsidRPr="00CD2D43" w14:paraId="0DA1CC17" w14:textId="77777777" w:rsidTr="00800818">
        <w:trPr>
          <w:trHeight w:val="300"/>
          <w:tblHeader/>
          <w:jc w:val="center"/>
        </w:trPr>
        <w:tc>
          <w:tcPr>
            <w:tcW w:w="4704" w:type="dxa"/>
          </w:tcPr>
          <w:p w14:paraId="73A57876" w14:textId="77777777" w:rsidR="00B16465" w:rsidRPr="00CD2D43" w:rsidRDefault="00B16465" w:rsidP="00800818">
            <w:pPr>
              <w:spacing w:line="240" w:lineRule="auto"/>
              <w:jc w:val="left"/>
            </w:pPr>
            <w:r w:rsidRPr="00CD2D43">
              <w:t>&lt;Раздел&gt;&lt;Класс&gt;</w:t>
            </w:r>
          </w:p>
        </w:tc>
        <w:tc>
          <w:tcPr>
            <w:tcW w:w="2268" w:type="dxa"/>
          </w:tcPr>
          <w:p w14:paraId="2E0B33BD" w14:textId="77777777" w:rsidR="00B16465" w:rsidRPr="00CD2D43" w:rsidRDefault="00B16465" w:rsidP="00800818">
            <w:pPr>
              <w:spacing w:line="240" w:lineRule="auto"/>
              <w:jc w:val="left"/>
            </w:pPr>
            <w:r w:rsidRPr="00CD2D43">
              <w:t>IC=C01 IC=A5</w:t>
            </w:r>
          </w:p>
        </w:tc>
        <w:tc>
          <w:tcPr>
            <w:tcW w:w="2774" w:type="dxa"/>
          </w:tcPr>
          <w:p w14:paraId="7ECCB0A6" w14:textId="77777777" w:rsidR="00B16465" w:rsidRPr="00CD2D43" w:rsidRDefault="00B16465" w:rsidP="00800818">
            <w:pPr>
              <w:spacing w:line="240" w:lineRule="auto"/>
              <w:jc w:val="left"/>
            </w:pPr>
            <w:r w:rsidRPr="00CD2D43">
              <w:t>IC=C</w:t>
            </w:r>
            <w:r>
              <w:t>1 IC=A</w:t>
            </w:r>
            <w:r w:rsidRPr="00CD2D43">
              <w:t>5</w:t>
            </w:r>
          </w:p>
        </w:tc>
      </w:tr>
      <w:tr w:rsidR="00B16465" w:rsidRPr="00CD2D43" w14:paraId="5682340F" w14:textId="77777777" w:rsidTr="00800818">
        <w:trPr>
          <w:trHeight w:val="300"/>
          <w:tblHeader/>
          <w:jc w:val="center"/>
        </w:trPr>
        <w:tc>
          <w:tcPr>
            <w:tcW w:w="4704" w:type="dxa"/>
          </w:tcPr>
          <w:p w14:paraId="131F4488" w14:textId="77777777" w:rsidR="00B16465" w:rsidRPr="00CD2D43" w:rsidRDefault="00B16465" w:rsidP="00800818">
            <w:pPr>
              <w:spacing w:line="240" w:lineRule="auto"/>
              <w:jc w:val="left"/>
            </w:pPr>
            <w:r w:rsidRPr="00CD2D43">
              <w:t>&lt;Раздел&gt;&lt;Класс&gt;&lt;Подкласс&gt;</w:t>
            </w:r>
          </w:p>
        </w:tc>
        <w:tc>
          <w:tcPr>
            <w:tcW w:w="2268" w:type="dxa"/>
          </w:tcPr>
          <w:p w14:paraId="3194D565" w14:textId="77777777" w:rsidR="00B16465" w:rsidRPr="00CD2D43" w:rsidRDefault="00B16465" w:rsidP="00800818">
            <w:pPr>
              <w:spacing w:line="240" w:lineRule="auto"/>
              <w:jc w:val="left"/>
            </w:pPr>
            <w:r w:rsidRPr="00CD2D43">
              <w:t>IC=C01F IC=A1B</w:t>
            </w:r>
          </w:p>
        </w:tc>
        <w:tc>
          <w:tcPr>
            <w:tcW w:w="2774" w:type="dxa"/>
          </w:tcPr>
          <w:p w14:paraId="35CB622D" w14:textId="77777777" w:rsidR="00B16465" w:rsidRPr="00CD2D43" w:rsidRDefault="00B16465" w:rsidP="00800818">
            <w:pPr>
              <w:spacing w:line="240" w:lineRule="auto"/>
              <w:jc w:val="left"/>
            </w:pPr>
            <w:r>
              <w:t>IC=C</w:t>
            </w:r>
            <w:r w:rsidRPr="00CD2D43">
              <w:t>1F IC=A1B</w:t>
            </w:r>
          </w:p>
        </w:tc>
      </w:tr>
      <w:tr w:rsidR="00B16465" w:rsidRPr="00CD2D43" w14:paraId="6F5C341A" w14:textId="77777777" w:rsidTr="00800818">
        <w:trPr>
          <w:trHeight w:val="300"/>
          <w:tblHeader/>
          <w:jc w:val="center"/>
        </w:trPr>
        <w:tc>
          <w:tcPr>
            <w:tcW w:w="4704" w:type="dxa"/>
          </w:tcPr>
          <w:p w14:paraId="5C1409E0" w14:textId="77777777" w:rsidR="00B16465" w:rsidRPr="00CD2D43" w:rsidRDefault="00B16465" w:rsidP="00800818">
            <w:pPr>
              <w:spacing w:line="240" w:lineRule="auto"/>
              <w:jc w:val="left"/>
            </w:pPr>
            <w:r w:rsidRPr="00CD2D43">
              <w:t>&lt;Раздел&gt;&lt;Класс&gt;&lt;Подкласс&gt;&lt;Группа&gt;</w:t>
            </w:r>
          </w:p>
        </w:tc>
        <w:tc>
          <w:tcPr>
            <w:tcW w:w="2268" w:type="dxa"/>
          </w:tcPr>
          <w:p w14:paraId="07CBBBD5" w14:textId="77777777" w:rsidR="00B16465" w:rsidRPr="00CD2D43" w:rsidRDefault="00B16465" w:rsidP="00800818">
            <w:pPr>
              <w:spacing w:line="240" w:lineRule="auto"/>
              <w:jc w:val="left"/>
            </w:pPr>
            <w:r w:rsidRPr="00CD2D43">
              <w:t>IC=C01F3 IC=A5B25</w:t>
            </w:r>
          </w:p>
        </w:tc>
        <w:tc>
          <w:tcPr>
            <w:tcW w:w="2774" w:type="dxa"/>
          </w:tcPr>
          <w:p w14:paraId="2DF18B9C" w14:textId="77777777" w:rsidR="00B16465" w:rsidRDefault="00B16465" w:rsidP="00800818">
            <w:pPr>
              <w:spacing w:line="240" w:lineRule="auto"/>
              <w:jc w:val="left"/>
            </w:pPr>
            <w:r>
              <w:t>IC=C</w:t>
            </w:r>
            <w:r w:rsidRPr="00CD2D43">
              <w:t xml:space="preserve">1F3 </w:t>
            </w:r>
          </w:p>
          <w:p w14:paraId="2685A01D" w14:textId="77777777" w:rsidR="00B16465" w:rsidRPr="00CD2D43" w:rsidRDefault="00B16465" w:rsidP="00800818">
            <w:pPr>
              <w:spacing w:line="240" w:lineRule="auto"/>
              <w:jc w:val="left"/>
            </w:pPr>
            <w:r w:rsidRPr="00CD2D43">
              <w:t>IC=A5B25</w:t>
            </w:r>
          </w:p>
        </w:tc>
      </w:tr>
      <w:tr w:rsidR="00B16465" w:rsidRPr="00CD2D43" w14:paraId="129121C8" w14:textId="77777777" w:rsidTr="00800818">
        <w:trPr>
          <w:trHeight w:val="300"/>
          <w:tblHeader/>
          <w:jc w:val="center"/>
        </w:trPr>
        <w:tc>
          <w:tcPr>
            <w:tcW w:w="4704" w:type="dxa"/>
          </w:tcPr>
          <w:p w14:paraId="3F47B2CB" w14:textId="77777777" w:rsidR="00B16465" w:rsidRPr="00CD2D43" w:rsidRDefault="00B16465" w:rsidP="00800818">
            <w:pPr>
              <w:spacing w:line="240" w:lineRule="auto"/>
              <w:jc w:val="left"/>
            </w:pPr>
            <w:r w:rsidRPr="00CD2D43">
              <w:t>&lt;Раздел&gt;&lt;Класс&gt;&lt;Подкласс&gt;&lt;Группа&gt;/00</w:t>
            </w:r>
          </w:p>
        </w:tc>
        <w:tc>
          <w:tcPr>
            <w:tcW w:w="2268" w:type="dxa"/>
          </w:tcPr>
          <w:p w14:paraId="3CA2FE92" w14:textId="77777777" w:rsidR="00B16465" w:rsidRPr="00CD2D43" w:rsidRDefault="00B16465" w:rsidP="00800818">
            <w:pPr>
              <w:spacing w:line="240" w:lineRule="auto"/>
              <w:jc w:val="left"/>
            </w:pPr>
            <w:r w:rsidRPr="00CD2D43">
              <w:t>IC=C01F03/00 IC=A5B25/00</w:t>
            </w:r>
          </w:p>
        </w:tc>
        <w:tc>
          <w:tcPr>
            <w:tcW w:w="2774" w:type="dxa"/>
          </w:tcPr>
          <w:p w14:paraId="540D054C" w14:textId="77777777" w:rsidR="00B16465" w:rsidRPr="00CD2D43" w:rsidRDefault="00B16465" w:rsidP="00800818">
            <w:pPr>
              <w:spacing w:line="240" w:lineRule="auto"/>
              <w:jc w:val="left"/>
            </w:pPr>
            <w:r>
              <w:t>IC=C</w:t>
            </w:r>
            <w:r w:rsidRPr="00CD2D43">
              <w:t>1F3/00 IC=A5B25/00</w:t>
            </w:r>
          </w:p>
        </w:tc>
      </w:tr>
      <w:tr w:rsidR="00B16465" w:rsidRPr="00CD2D43" w14:paraId="08638954" w14:textId="77777777" w:rsidTr="00800818">
        <w:trPr>
          <w:trHeight w:val="300"/>
          <w:tblHeader/>
          <w:jc w:val="center"/>
        </w:trPr>
        <w:tc>
          <w:tcPr>
            <w:tcW w:w="4704" w:type="dxa"/>
          </w:tcPr>
          <w:p w14:paraId="64C9C215" w14:textId="77777777" w:rsidR="00B16465" w:rsidRDefault="00B16465" w:rsidP="00800818">
            <w:pPr>
              <w:spacing w:line="240" w:lineRule="auto"/>
              <w:jc w:val="left"/>
            </w:pPr>
            <w:r w:rsidRPr="00CD2D43">
              <w:t>&lt;Раздел&gt;&lt;Класс&gt;&lt;Подкласс&gt;&lt;Группа&gt;/</w:t>
            </w:r>
          </w:p>
          <w:p w14:paraId="2B2783F6" w14:textId="77777777" w:rsidR="00B16465" w:rsidRPr="00CD2D43" w:rsidRDefault="00B16465" w:rsidP="00800818">
            <w:pPr>
              <w:spacing w:line="240" w:lineRule="auto"/>
              <w:jc w:val="left"/>
            </w:pPr>
            <w:r w:rsidRPr="00CD2D43">
              <w:t>&lt;Подгруппа&gt;</w:t>
            </w:r>
          </w:p>
        </w:tc>
        <w:tc>
          <w:tcPr>
            <w:tcW w:w="2268" w:type="dxa"/>
          </w:tcPr>
          <w:p w14:paraId="25FE3029" w14:textId="77777777" w:rsidR="00B16465" w:rsidRPr="00CD2D43" w:rsidRDefault="00B16465" w:rsidP="00800818">
            <w:pPr>
              <w:spacing w:line="240" w:lineRule="auto"/>
              <w:jc w:val="left"/>
            </w:pPr>
            <w:r w:rsidRPr="00CD2D43">
              <w:t>IC=C01F0003/1 IC=A5B25/23</w:t>
            </w:r>
          </w:p>
        </w:tc>
        <w:tc>
          <w:tcPr>
            <w:tcW w:w="2774" w:type="dxa"/>
          </w:tcPr>
          <w:p w14:paraId="238A6CCA" w14:textId="77777777" w:rsidR="00B16465" w:rsidRDefault="00B16465" w:rsidP="00800818">
            <w:pPr>
              <w:spacing w:line="240" w:lineRule="auto"/>
              <w:jc w:val="left"/>
            </w:pPr>
            <w:r w:rsidRPr="00CD2D43">
              <w:t>IC=C</w:t>
            </w:r>
            <w:r>
              <w:t>1F</w:t>
            </w:r>
            <w:r w:rsidRPr="00CD2D43">
              <w:t xml:space="preserve">3/1 </w:t>
            </w:r>
          </w:p>
          <w:p w14:paraId="107C3756" w14:textId="77777777" w:rsidR="00B16465" w:rsidRPr="00CD2D43" w:rsidRDefault="00B16465" w:rsidP="00800818">
            <w:pPr>
              <w:spacing w:line="240" w:lineRule="auto"/>
              <w:jc w:val="left"/>
            </w:pPr>
            <w:r w:rsidRPr="00CD2D43">
              <w:t>IC=A5B25/23</w:t>
            </w:r>
          </w:p>
        </w:tc>
      </w:tr>
    </w:tbl>
    <w:p w14:paraId="6D981FFF" w14:textId="77777777" w:rsidR="00B16465" w:rsidRPr="00EB23E9" w:rsidRDefault="00B16465" w:rsidP="008311E7">
      <w:pPr>
        <w:pStyle w:val="22"/>
      </w:pPr>
      <w:bookmarkStart w:id="227" w:name="_Toc53574139"/>
      <w:bookmarkStart w:id="228" w:name="_Toc58939848"/>
      <w:bookmarkStart w:id="229" w:name="_Toc88057799"/>
      <w:bookmarkStart w:id="230" w:name="_Toc102643752"/>
      <w:r w:rsidRPr="00EB23E9">
        <w:t>Поиск по числам и диапазонам чисел в тексте</w:t>
      </w:r>
      <w:bookmarkEnd w:id="227"/>
      <w:bookmarkEnd w:id="228"/>
      <w:bookmarkEnd w:id="229"/>
      <w:bookmarkEnd w:id="230"/>
    </w:p>
    <w:p w14:paraId="00107A98" w14:textId="77777777" w:rsidR="00B16465" w:rsidRPr="00CD33D4" w:rsidRDefault="00B16465" w:rsidP="00B16465">
      <w:pPr>
        <w:pStyle w:val="afff1"/>
        <w:spacing w:line="240" w:lineRule="auto"/>
        <w:rPr>
          <w:szCs w:val="24"/>
        </w:rPr>
      </w:pPr>
      <w:r w:rsidRPr="00CD33D4">
        <w:rPr>
          <w:szCs w:val="24"/>
        </w:rPr>
        <w:t xml:space="preserve">В текстах патентных документов часто упоминаются числа и диапазоны чисел, например, «не более 10 мг/л», «относительная влажность 25-30%», «под углом не менее 45°», и т.д. </w:t>
      </w:r>
    </w:p>
    <w:p w14:paraId="133BBD90" w14:textId="77777777" w:rsidR="00B16465" w:rsidRPr="00CD33D4" w:rsidRDefault="00B16465" w:rsidP="00B16465">
      <w:pPr>
        <w:pStyle w:val="afff1"/>
        <w:spacing w:line="240" w:lineRule="auto"/>
        <w:rPr>
          <w:szCs w:val="24"/>
        </w:rPr>
      </w:pPr>
      <w:r w:rsidRPr="00CD33D4">
        <w:rPr>
          <w:szCs w:val="24"/>
        </w:rPr>
        <w:t>Система поддерживает поиск по числам, диапазонам чисел в полнотекстовых полях патентных документов.</w:t>
      </w:r>
    </w:p>
    <w:p w14:paraId="75E3F475" w14:textId="77777777" w:rsidR="00B16465" w:rsidRPr="00CD33D4" w:rsidRDefault="00B16465" w:rsidP="00B16465">
      <w:pPr>
        <w:pStyle w:val="afff1"/>
        <w:spacing w:line="240" w:lineRule="auto"/>
        <w:rPr>
          <w:szCs w:val="24"/>
        </w:rPr>
      </w:pPr>
      <w:r w:rsidRPr="00CD33D4">
        <w:rPr>
          <w:szCs w:val="24"/>
        </w:rPr>
        <w:t>По аналогии с поиском по номерам публикаций и датам, для поиска по числам и диапазонам чисел в полнотекстовых полях можно использовать операторы сравнения &gt;, &lt; и TO. Поиск возможен по полям AB, CL, DE и ALLTEXT.</w:t>
      </w:r>
    </w:p>
    <w:p w14:paraId="45262E60" w14:textId="77777777" w:rsidR="00B16465" w:rsidRPr="005A138C" w:rsidRDefault="00B16465" w:rsidP="008311E7">
      <w:pPr>
        <w:keepNext/>
        <w:pBdr>
          <w:top w:val="single" w:sz="4" w:space="1" w:color="auto"/>
          <w:left w:val="single" w:sz="4" w:space="4" w:color="auto"/>
          <w:bottom w:val="single" w:sz="4" w:space="1" w:color="auto"/>
          <w:right w:val="single" w:sz="4" w:space="4" w:color="auto"/>
        </w:pBdr>
        <w:rPr>
          <w:b/>
        </w:rPr>
      </w:pPr>
      <w:r w:rsidRPr="005A138C">
        <w:rPr>
          <w:b/>
        </w:rPr>
        <w:lastRenderedPageBreak/>
        <w:t>Примеры:</w:t>
      </w:r>
    </w:p>
    <w:p w14:paraId="64CDE2AD" w14:textId="77777777" w:rsidR="00B16465" w:rsidRPr="005A138C" w:rsidRDefault="00B16465" w:rsidP="00B16465">
      <w:pPr>
        <w:pBdr>
          <w:top w:val="single" w:sz="4" w:space="1" w:color="auto"/>
          <w:left w:val="single" w:sz="4" w:space="4" w:color="auto"/>
          <w:bottom w:val="single" w:sz="4" w:space="1" w:color="auto"/>
          <w:right w:val="single" w:sz="4" w:space="4" w:color="auto"/>
        </w:pBdr>
      </w:pPr>
      <w:r w:rsidRPr="005A138C">
        <w:rPr>
          <w:b/>
        </w:rPr>
        <w:t>CL&gt;10</w:t>
      </w:r>
      <w:r w:rsidRPr="005A138C">
        <w:t xml:space="preserve"> – найти все документы, в формуле которых упоминается число больше 10 или диапазон, содержащий числа больше 10. Например, буд</w:t>
      </w:r>
      <w:r>
        <w:t>у</w:t>
      </w:r>
      <w:r w:rsidRPr="005A138C">
        <w:t>т найдены тексты</w:t>
      </w:r>
      <w:r>
        <w:t>, содержащие: «длиной </w:t>
      </w:r>
      <w:r w:rsidRPr="005A138C">
        <w:rPr>
          <w:b/>
        </w:rPr>
        <w:t>35</w:t>
      </w:r>
      <w:r w:rsidRPr="005A138C">
        <w:t xml:space="preserve"> см», «содержание около </w:t>
      </w:r>
      <w:r w:rsidRPr="005A138C">
        <w:rPr>
          <w:b/>
        </w:rPr>
        <w:t>30</w:t>
      </w:r>
      <w:r w:rsidRPr="005A138C">
        <w:t>%», «</w:t>
      </w:r>
      <w:r w:rsidRPr="005A138C">
        <w:rPr>
          <w:b/>
        </w:rPr>
        <w:t>менее 20</w:t>
      </w:r>
      <w:r w:rsidRPr="005A138C">
        <w:t xml:space="preserve"> кг».</w:t>
      </w:r>
    </w:p>
    <w:p w14:paraId="497E03D4" w14:textId="77777777" w:rsidR="00B16465" w:rsidRPr="005A138C" w:rsidRDefault="00B16465" w:rsidP="00B16465">
      <w:pPr>
        <w:pBdr>
          <w:top w:val="single" w:sz="4" w:space="1" w:color="auto"/>
          <w:left w:val="single" w:sz="4" w:space="4" w:color="auto"/>
          <w:bottom w:val="single" w:sz="4" w:space="1" w:color="auto"/>
          <w:right w:val="single" w:sz="4" w:space="4" w:color="auto"/>
        </w:pBdr>
      </w:pPr>
      <w:r>
        <w:rPr>
          <w:b/>
        </w:rPr>
        <w:t>AB=</w:t>
      </w:r>
      <w:r w:rsidRPr="00D2777D">
        <w:rPr>
          <w:b/>
        </w:rPr>
        <w:t>{</w:t>
      </w:r>
      <w:r>
        <w:rPr>
          <w:b/>
        </w:rPr>
        <w:t xml:space="preserve">0.05 </w:t>
      </w:r>
      <w:r>
        <w:rPr>
          <w:b/>
          <w:lang w:val="en-US"/>
        </w:rPr>
        <w:t>TO</w:t>
      </w:r>
      <w:r w:rsidRPr="00941A43">
        <w:rPr>
          <w:b/>
        </w:rPr>
        <w:t xml:space="preserve"> </w:t>
      </w:r>
      <w:r w:rsidRPr="005A138C">
        <w:rPr>
          <w:b/>
        </w:rPr>
        <w:t>0.07</w:t>
      </w:r>
      <w:r w:rsidRPr="00D2777D">
        <w:rPr>
          <w:b/>
        </w:rPr>
        <w:t>}</w:t>
      </w:r>
      <w:r>
        <w:t xml:space="preserve"> –</w:t>
      </w:r>
      <w:r w:rsidRPr="005A138C">
        <w:t xml:space="preserve"> найти все документы, в реферате которых упоминается число от 0.05 до 0.07, либо есть диапазон, который его содержит. Например, будут найдены тексты</w:t>
      </w:r>
      <w:r>
        <w:t>, содержащие</w:t>
      </w:r>
      <w:r w:rsidRPr="005A138C">
        <w:t xml:space="preserve"> «содержание калия </w:t>
      </w:r>
      <w:r w:rsidRPr="005A138C">
        <w:rPr>
          <w:b/>
        </w:rPr>
        <w:t>от 0.01 до 0.1</w:t>
      </w:r>
      <w:r w:rsidRPr="005A138C">
        <w:t xml:space="preserve"> мг», «</w:t>
      </w:r>
      <w:r w:rsidRPr="005A138C">
        <w:rPr>
          <w:b/>
        </w:rPr>
        <w:t>не более 0.06</w:t>
      </w:r>
      <w:r w:rsidRPr="005A138C">
        <w:t xml:space="preserve"> мл».</w:t>
      </w:r>
    </w:p>
    <w:p w14:paraId="0265B4F6" w14:textId="77777777" w:rsidR="00B16465" w:rsidRPr="001B73FE" w:rsidRDefault="00B16465" w:rsidP="00B16465">
      <w:pPr>
        <w:suppressAutoHyphens/>
        <w:autoSpaceDN w:val="0"/>
        <w:textAlignment w:val="baseline"/>
        <w:rPr>
          <w:rFonts w:eastAsia="Noto Serif CJK SC"/>
          <w:kern w:val="3"/>
          <w:sz w:val="28"/>
          <w:szCs w:val="28"/>
          <w:lang w:eastAsia="zh-CN" w:bidi="hi-IN"/>
        </w:rPr>
      </w:pPr>
    </w:p>
    <w:p w14:paraId="2DFC4AF3" w14:textId="76BDA28C" w:rsidR="00B16465" w:rsidRPr="00B16465" w:rsidRDefault="00B16465" w:rsidP="00B16465">
      <w:pPr>
        <w:pStyle w:val="aff8"/>
        <w:keepNext w:val="0"/>
        <w:keepLines w:val="0"/>
        <w:suppressAutoHyphens w:val="0"/>
        <w:spacing w:line="240" w:lineRule="auto"/>
        <w:ind w:left="709"/>
        <w:jc w:val="left"/>
      </w:pPr>
      <w:bookmarkStart w:id="231" w:name="_Ref79662206"/>
      <w:bookmarkStart w:id="232" w:name="_Toc102643753"/>
      <w:r>
        <w:lastRenderedPageBreak/>
        <w:t xml:space="preserve">Приложение </w:t>
      </w:r>
      <w:r>
        <w:fldChar w:fldCharType="begin"/>
      </w:r>
      <w:r>
        <w:instrText>SEQ Приложение \* ARABIC</w:instrText>
      </w:r>
      <w:r>
        <w:fldChar w:fldCharType="separate"/>
      </w:r>
      <w:r w:rsidR="005A4E7A">
        <w:rPr>
          <w:noProof/>
        </w:rPr>
        <w:t>2</w:t>
      </w:r>
      <w:r>
        <w:fldChar w:fldCharType="end"/>
      </w:r>
      <w:r>
        <w:t>.</w:t>
      </w:r>
      <w:r w:rsidRPr="00B16465">
        <w:t xml:space="preserve"> Формат данных патентного документа</w:t>
      </w:r>
      <w:bookmarkEnd w:id="231"/>
      <w:bookmarkEnd w:id="232"/>
    </w:p>
    <w:p w14:paraId="42D417A8" w14:textId="77777777" w:rsidR="00B16465" w:rsidRPr="001B73FE" w:rsidRDefault="00B16465" w:rsidP="00B16465">
      <w:pPr>
        <w:spacing w:line="240" w:lineRule="auto"/>
        <w:rPr>
          <w:rFonts w:eastAsia="Noto Serif CJK SC"/>
          <w:lang w:eastAsia="zh-CN" w:bidi="hi-IN"/>
        </w:rPr>
      </w:pPr>
      <w:r w:rsidRPr="001B73FE">
        <w:rPr>
          <w:rFonts w:eastAsia="Noto Serif CJK SC"/>
          <w:lang w:eastAsia="zh-CN" w:bidi="hi-IN"/>
        </w:rPr>
        <w:t xml:space="preserve">Патентные данные возвращаются в формате </w:t>
      </w:r>
      <w:r w:rsidRPr="008035F9">
        <w:rPr>
          <w:rFonts w:eastAsia="Noto Serif CJK SC"/>
          <w:lang w:val="en-US" w:eastAsia="zh-CN" w:bidi="hi-IN"/>
        </w:rPr>
        <w:t>json</w:t>
      </w:r>
      <w:r w:rsidRPr="001B73FE">
        <w:rPr>
          <w:rFonts w:eastAsia="Noto Serif CJK SC"/>
          <w:lang w:eastAsia="zh-CN" w:bidi="hi-IN"/>
        </w:rPr>
        <w:t>.</w:t>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B16465" w:rsidRPr="00981C24" w14:paraId="2E5B20FA" w14:textId="77777777" w:rsidTr="00AB5C18">
        <w:trPr>
          <w:trHeight w:val="70"/>
          <w:tblHeader/>
        </w:trPr>
        <w:tc>
          <w:tcPr>
            <w:tcW w:w="3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tcPr>
          <w:p w14:paraId="5D9C5787" w14:textId="77777777" w:rsidR="00B16465" w:rsidRPr="00AB42BC" w:rsidRDefault="00B16465" w:rsidP="00AB5C18">
            <w:pPr>
              <w:suppressAutoHyphens/>
              <w:autoSpaceDN w:val="0"/>
              <w:ind w:left="137" w:right="-44"/>
              <w:jc w:val="center"/>
              <w:textAlignment w:val="baseline"/>
              <w:rPr>
                <w:rFonts w:eastAsia="Noto Serif CJK SC"/>
                <w:b/>
                <w:bCs/>
                <w:kern w:val="3"/>
                <w:szCs w:val="28"/>
                <w:lang w:eastAsia="zh-CN" w:bidi="hi-IN"/>
              </w:rPr>
            </w:pPr>
            <w:r w:rsidRPr="00AB42BC">
              <w:rPr>
                <w:rFonts w:eastAsia="Noto Serif CJK SC"/>
                <w:b/>
                <w:bCs/>
                <w:kern w:val="3"/>
                <w:szCs w:val="28"/>
                <w:lang w:eastAsia="zh-CN" w:bidi="hi-IN"/>
              </w:rPr>
              <w:t>Имя поля</w:t>
            </w:r>
          </w:p>
        </w:tc>
        <w:tc>
          <w:tcPr>
            <w:tcW w:w="3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tcPr>
          <w:p w14:paraId="51D6CB88" w14:textId="77777777" w:rsidR="00B16465" w:rsidRPr="00AB42BC" w:rsidRDefault="00B16465" w:rsidP="00AB5C18">
            <w:pPr>
              <w:suppressLineNumbers/>
              <w:suppressAutoHyphens/>
              <w:autoSpaceDN w:val="0"/>
              <w:ind w:left="44" w:right="193"/>
              <w:jc w:val="center"/>
              <w:textAlignment w:val="baseline"/>
              <w:rPr>
                <w:rFonts w:eastAsia="Noto Serif CJK SC"/>
                <w:b/>
                <w:bCs/>
                <w:kern w:val="3"/>
                <w:szCs w:val="28"/>
                <w:lang w:eastAsia="zh-CN" w:bidi="hi-IN"/>
              </w:rPr>
            </w:pPr>
            <w:r w:rsidRPr="00AB42BC">
              <w:rPr>
                <w:rFonts w:eastAsia="Noto Serif CJK SC"/>
                <w:b/>
                <w:bCs/>
                <w:kern w:val="3"/>
                <w:szCs w:val="28"/>
                <w:lang w:eastAsia="zh-CN" w:bidi="hi-IN"/>
              </w:rPr>
              <w:t>Описание поля</w:t>
            </w:r>
          </w:p>
        </w:tc>
        <w:tc>
          <w:tcPr>
            <w:tcW w:w="3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tcPr>
          <w:p w14:paraId="384AF30E" w14:textId="77777777" w:rsidR="00B16465" w:rsidRPr="00AB42BC" w:rsidRDefault="00B16465" w:rsidP="00AB5C18">
            <w:pPr>
              <w:suppressLineNumbers/>
              <w:suppressAutoHyphens/>
              <w:autoSpaceDN w:val="0"/>
              <w:ind w:left="91" w:right="145"/>
              <w:jc w:val="center"/>
              <w:textAlignment w:val="baseline"/>
              <w:rPr>
                <w:rFonts w:eastAsia="Noto Serif CJK SC"/>
                <w:b/>
                <w:bCs/>
                <w:kern w:val="3"/>
                <w:szCs w:val="28"/>
                <w:lang w:eastAsia="zh-CN" w:bidi="hi-IN"/>
              </w:rPr>
            </w:pPr>
            <w:r w:rsidRPr="00AB42BC">
              <w:rPr>
                <w:rFonts w:eastAsia="Noto Serif CJK SC"/>
                <w:b/>
                <w:bCs/>
                <w:kern w:val="3"/>
                <w:szCs w:val="28"/>
                <w:lang w:eastAsia="zh-CN" w:bidi="hi-IN"/>
              </w:rPr>
              <w:t>Пример данных</w:t>
            </w:r>
          </w:p>
        </w:tc>
      </w:tr>
      <w:tr w:rsidR="00B16465" w:rsidRPr="00981C24" w14:paraId="7A04CE62"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90CD5D5"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common.document_number</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74435D"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номер документа</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4931B6"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97104001</w:t>
            </w:r>
          </w:p>
        </w:tc>
      </w:tr>
      <w:tr w:rsidR="00B16465" w:rsidRPr="00981C24" w14:paraId="1705EAF4"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6E7971"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common.publishing_office</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35B700"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страна публикации</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BA3167"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RU</w:t>
            </w:r>
          </w:p>
        </w:tc>
      </w:tr>
      <w:tr w:rsidR="00B16465" w:rsidRPr="00981C24" w14:paraId="015AC54E"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133E66"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common.kind</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4DABE4"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код вида документа</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C825B2"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A</w:t>
            </w:r>
          </w:p>
        </w:tc>
      </w:tr>
      <w:tr w:rsidR="00B16465" w:rsidRPr="00981C24" w14:paraId="4692D8EF"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4FF830"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common.publication_date</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F0FB6B"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дата публикации в формате YYYYMMDD</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E9FCC4"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19990310</w:t>
            </w:r>
          </w:p>
        </w:tc>
      </w:tr>
      <w:tr w:rsidR="00B16465" w:rsidRPr="00981C24" w14:paraId="1BC41E40"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99365F"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common.classification</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C7A36B"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данные по классификациям</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D50F99"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30F26DE4"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C94388"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common.classification.ipc</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30A0C8"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классификация МПК</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94F379"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p w14:paraId="264D2221"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7823162A"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"section" : "B",</w:t>
            </w:r>
          </w:p>
          <w:p w14:paraId="751642B7"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"class" : "63",</w:t>
            </w:r>
          </w:p>
          <w:p w14:paraId="720A5140"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"subclass" : "B",</w:t>
            </w:r>
          </w:p>
          <w:p w14:paraId="10DBFE50"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"main_group</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"1",</w:t>
            </w:r>
          </w:p>
          <w:p w14:paraId="62B7F27E"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"subgroup" : "00",</w:t>
            </w:r>
          </w:p>
          <w:p w14:paraId="45DEA4CA"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"classification_value</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"invention",</w:t>
            </w:r>
          </w:p>
          <w:p w14:paraId="0964AB22"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"fullname" : "B63B1/00"</w:t>
            </w:r>
          </w:p>
          <w:p w14:paraId="7605F158"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5D08AD6F"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tc>
      </w:tr>
      <w:tr w:rsidR="00B16465" w:rsidRPr="00981C24" w14:paraId="7EAFBB5F"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6E9340"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common.classification.cpc</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13ECC5"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классификация CPC</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6F1856"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p w14:paraId="4C055BC1"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049DE404"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"section" : "B",</w:t>
            </w:r>
          </w:p>
          <w:p w14:paraId="38412C52"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"class" : "63",</w:t>
            </w:r>
          </w:p>
          <w:p w14:paraId="374E087A"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"subclass" : "B",</w:t>
            </w:r>
          </w:p>
          <w:p w14:paraId="47A7FD1F"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"main_group</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"1",</w:t>
            </w:r>
          </w:p>
          <w:p w14:paraId="12A66F12"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"subgroup" : "00",</w:t>
            </w:r>
          </w:p>
          <w:p w14:paraId="15FFD318"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"classification_value</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"invention",</w:t>
            </w:r>
          </w:p>
          <w:p w14:paraId="1251F31F"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"fullname" : "B63B1/00"</w:t>
            </w:r>
          </w:p>
          <w:p w14:paraId="6CE8B6F6"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36BFFF3E"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tc>
      </w:tr>
      <w:tr w:rsidR="00B16465" w:rsidRPr="00981C24" w14:paraId="5132B55D"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B42126"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common.family</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688F8A"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данные по патентным семействам</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5767B7"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393C7E92"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64A17B"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common.family.docdb_family_id</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93A65B"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идентификатор семейства docdb</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61AD27"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61A31155"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D072DD"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common.application</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D38198"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данные по заявке</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1F80FB"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p w14:paraId="7BA3F213"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"number" : "97104001/28",</w:t>
            </w:r>
          </w:p>
          <w:p w14:paraId="5B8ABB63"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"filing_date</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"19970313"</w:t>
            </w:r>
          </w:p>
          <w:p w14:paraId="7443A1CC"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tc>
      </w:tr>
      <w:tr w:rsidR="00B16465" w:rsidRPr="00981C24" w14:paraId="3D2C5674"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DCDE64"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common.application.number</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4C8D79"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номер заявки</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DC516B"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1BDF537F"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FD7F26"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common.application.filing_date</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03BAEE"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дата подачи заявки</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272C68"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0215E0BA"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92EE13"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common.priority</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C43EEB"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данные по приоритетной заявке</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AEAC6A"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p w14:paraId="1B193FB1"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"filing_date</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"19940813",</w:t>
            </w:r>
          </w:p>
          <w:p w14:paraId="32AD3368"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"number" : "94114846.7",</w:t>
            </w:r>
          </w:p>
          <w:p w14:paraId="3999E8E9"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"country" : "CN"</w:t>
            </w:r>
          </w:p>
          <w:p w14:paraId="6088FB19"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tc>
      </w:tr>
      <w:tr w:rsidR="00B16465" w:rsidRPr="00981C24" w14:paraId="407569CE" w14:textId="77777777" w:rsidTr="00AB5C18">
        <w:trPr>
          <w:cantSplit/>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5AEF9A"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common.priority.number</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A6AAFB"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номер приоритетной заявки</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FA4D53"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09844B69"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68D907"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lastRenderedPageBreak/>
              <w:t>common.priority.filing_date</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5ACF8A"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дата подачи приоритетной заявки</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D8AD7B"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123F7EC6"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4DBB36"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common.priority.country</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13C5B5"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страна приоритетной заявки</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948859"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76A9FA1D"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EF2D80"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common.citated_docs</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B14A7C"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цитированные документы</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835FB8"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p w14:paraId="10FC0C9C"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307C6C67"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"identity" : "US2770660A",</w:t>
            </w:r>
          </w:p>
          <w:p w14:paraId="305779F2"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"publication_date</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"19561113",</w:t>
            </w:r>
          </w:p>
          <w:p w14:paraId="26EDFA2E"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"id" : "US2770660A_19561113"</w:t>
            </w:r>
          </w:p>
          <w:p w14:paraId="12A37235"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23611746"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5EC69EDC"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"identity" : "RU2115645A",</w:t>
            </w:r>
          </w:p>
          <w:p w14:paraId="04C9543D"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"publication_date</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"19960419",</w:t>
            </w:r>
          </w:p>
          <w:p w14:paraId="3AB1545E"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"id" : "RU2115645A_19960419"</w:t>
            </w:r>
          </w:p>
          <w:p w14:paraId="3FFE7A6E"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p w14:paraId="20ABB776"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tc>
      </w:tr>
      <w:tr w:rsidR="00B16465" w:rsidRPr="00981C24" w14:paraId="3DE32CE3"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ED18FA"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common.citated_docs.identity</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E42522"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identity цитированного документа</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715BFF"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4721AE59"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3DE5D8"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common.citated_docs.publication_date</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A76018"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дата публикации цитированного документа</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1E3D46"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436D8E1C"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2A795A" w14:textId="77777777" w:rsidR="00B16465" w:rsidRPr="00981C24" w:rsidRDefault="00B16465" w:rsidP="00800818">
            <w:pPr>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common.citated_docs.id</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7E568C" w14:textId="77777777" w:rsidR="00B16465" w:rsidRPr="00AB42BC" w:rsidRDefault="00B16465" w:rsidP="00800818">
            <w:pPr>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идентификатор цитированного документа</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CB2595"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36AF05E2"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F19EDD"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biblio.{lang}.applicant</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686432" w14:textId="77777777" w:rsidR="00B16465" w:rsidRPr="00AB42BC" w:rsidRDefault="00B16465" w:rsidP="00800818">
            <w:pPr>
              <w:suppressLineNumbers/>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данные по заявителям</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D898D3"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981C24">
              <w:rPr>
                <w:rFonts w:eastAsia="Noto Serif CJK SC"/>
                <w:kern w:val="3"/>
                <w:szCs w:val="28"/>
                <w:lang w:eastAsia="zh-CN" w:bidi="hi-IN"/>
              </w:rPr>
              <w:t>[</w:t>
            </w:r>
          </w:p>
          <w:p w14:paraId="0F6B9525"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981C24">
              <w:rPr>
                <w:rFonts w:eastAsia="Noto Serif CJK SC"/>
                <w:kern w:val="3"/>
                <w:szCs w:val="28"/>
                <w:lang w:eastAsia="zh-CN" w:bidi="hi-IN"/>
              </w:rPr>
              <w:t xml:space="preserve">  {</w:t>
            </w:r>
          </w:p>
          <w:p w14:paraId="2D4572A7"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981C24">
              <w:rPr>
                <w:rFonts w:eastAsia="Noto Serif CJK SC"/>
                <w:kern w:val="3"/>
                <w:szCs w:val="28"/>
                <w:lang w:eastAsia="zh-CN" w:bidi="hi-IN"/>
              </w:rPr>
              <w:t xml:space="preserve">    "</w:t>
            </w:r>
            <w:r w:rsidRPr="00981C24">
              <w:rPr>
                <w:rFonts w:eastAsia="Noto Serif CJK SC"/>
                <w:kern w:val="3"/>
                <w:szCs w:val="28"/>
                <w:lang w:val="en-US" w:eastAsia="zh-CN" w:bidi="hi-IN"/>
              </w:rPr>
              <w:t>name</w:t>
            </w:r>
            <w:r w:rsidRPr="00981C24">
              <w:rPr>
                <w:rFonts w:eastAsia="Noto Serif CJK SC"/>
                <w:kern w:val="3"/>
                <w:szCs w:val="28"/>
                <w:lang w:eastAsia="zh-CN" w:bidi="hi-IN"/>
              </w:rPr>
              <w:t>" : "Закрытое акционерное общество \"Химтэк Инжиниринг\""</w:t>
            </w:r>
          </w:p>
          <w:p w14:paraId="5C4C2BB6"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eastAsia="zh-CN" w:bidi="hi-IN"/>
              </w:rPr>
              <w:t xml:space="preserve">  </w:t>
            </w:r>
            <w:r w:rsidRPr="00981C24">
              <w:rPr>
                <w:rFonts w:eastAsia="Noto Serif CJK SC"/>
                <w:kern w:val="3"/>
                <w:szCs w:val="28"/>
                <w:lang w:val="en-US" w:eastAsia="zh-CN" w:bidi="hi-IN"/>
              </w:rPr>
              <w:t>}</w:t>
            </w:r>
          </w:p>
          <w:p w14:paraId="7135C40C"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tc>
      </w:tr>
      <w:tr w:rsidR="00B16465" w:rsidRPr="00981C24" w14:paraId="65A7CF9B"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817CF3"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biblio.{lang}.applicant.name</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A36BEA" w14:textId="77777777" w:rsidR="00B16465" w:rsidRPr="00AB42BC" w:rsidRDefault="00B16465" w:rsidP="00800818">
            <w:pPr>
              <w:suppressLineNumbers/>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имя заявителя</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6FD0BE"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72F86891"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D44B31"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biblio.{lang}.inventor</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55877D" w14:textId="77777777" w:rsidR="00B16465" w:rsidRPr="00AB42BC" w:rsidRDefault="00B16465" w:rsidP="00800818">
            <w:pPr>
              <w:suppressLineNumbers/>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данные по изобретателям (авторам)</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3BCDCF" w14:textId="77777777" w:rsidR="00B16465" w:rsidRPr="00B15B3A"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B15B3A">
              <w:rPr>
                <w:rFonts w:eastAsia="Noto Serif CJK SC"/>
                <w:kern w:val="3"/>
                <w:szCs w:val="28"/>
                <w:lang w:eastAsia="zh-CN" w:bidi="hi-IN"/>
              </w:rPr>
              <w:t>[</w:t>
            </w:r>
          </w:p>
          <w:p w14:paraId="05533A5F" w14:textId="77777777" w:rsidR="00B16465" w:rsidRPr="00B15B3A"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B15B3A">
              <w:rPr>
                <w:rFonts w:eastAsia="Noto Serif CJK SC"/>
                <w:kern w:val="3"/>
                <w:szCs w:val="28"/>
                <w:lang w:eastAsia="zh-CN" w:bidi="hi-IN"/>
              </w:rPr>
              <w:t xml:space="preserve">  {</w:t>
            </w:r>
          </w:p>
          <w:p w14:paraId="64F2FC84" w14:textId="77777777" w:rsidR="00B16465" w:rsidRPr="00B15B3A"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B15B3A">
              <w:rPr>
                <w:rFonts w:eastAsia="Noto Serif CJK SC"/>
                <w:kern w:val="3"/>
                <w:szCs w:val="28"/>
                <w:lang w:eastAsia="zh-CN" w:bidi="hi-IN"/>
              </w:rPr>
              <w:t xml:space="preserve">    "</w:t>
            </w:r>
            <w:r w:rsidRPr="00981C24">
              <w:rPr>
                <w:rFonts w:eastAsia="Noto Serif CJK SC"/>
                <w:kern w:val="3"/>
                <w:szCs w:val="28"/>
                <w:lang w:val="en-US" w:eastAsia="zh-CN" w:bidi="hi-IN"/>
              </w:rPr>
              <w:t>name</w:t>
            </w:r>
            <w:proofErr w:type="gramStart"/>
            <w:r w:rsidRPr="00B15B3A">
              <w:rPr>
                <w:rFonts w:eastAsia="Noto Serif CJK SC"/>
                <w:kern w:val="3"/>
                <w:szCs w:val="28"/>
                <w:lang w:eastAsia="zh-CN" w:bidi="hi-IN"/>
              </w:rPr>
              <w:t>" :</w:t>
            </w:r>
            <w:proofErr w:type="gramEnd"/>
            <w:r w:rsidRPr="00B15B3A">
              <w:rPr>
                <w:rFonts w:eastAsia="Noto Serif CJK SC"/>
                <w:kern w:val="3"/>
                <w:szCs w:val="28"/>
                <w:lang w:eastAsia="zh-CN" w:bidi="hi-IN"/>
              </w:rPr>
              <w:t xml:space="preserve"> "Рылеев Г.И."</w:t>
            </w:r>
          </w:p>
          <w:p w14:paraId="58CE4206" w14:textId="77777777" w:rsidR="00B16465" w:rsidRPr="00B15B3A"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B15B3A">
              <w:rPr>
                <w:rFonts w:eastAsia="Noto Serif CJK SC"/>
                <w:kern w:val="3"/>
                <w:szCs w:val="28"/>
                <w:lang w:eastAsia="zh-CN" w:bidi="hi-IN"/>
              </w:rPr>
              <w:t xml:space="preserve">  },</w:t>
            </w:r>
          </w:p>
          <w:p w14:paraId="7BC7B37F" w14:textId="77777777" w:rsidR="00B16465" w:rsidRPr="00B15B3A"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B15B3A">
              <w:rPr>
                <w:rFonts w:eastAsia="Noto Serif CJK SC"/>
                <w:kern w:val="3"/>
                <w:szCs w:val="28"/>
                <w:lang w:eastAsia="zh-CN" w:bidi="hi-IN"/>
              </w:rPr>
              <w:t xml:space="preserve">  {</w:t>
            </w:r>
          </w:p>
          <w:p w14:paraId="373E0EBE" w14:textId="77777777" w:rsidR="00B16465" w:rsidRPr="00B15B3A"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B15B3A">
              <w:rPr>
                <w:rFonts w:eastAsia="Noto Serif CJK SC"/>
                <w:kern w:val="3"/>
                <w:szCs w:val="28"/>
                <w:lang w:eastAsia="zh-CN" w:bidi="hi-IN"/>
              </w:rPr>
              <w:t xml:space="preserve">    "</w:t>
            </w:r>
            <w:r w:rsidRPr="00981C24">
              <w:rPr>
                <w:rFonts w:eastAsia="Noto Serif CJK SC"/>
                <w:kern w:val="3"/>
                <w:szCs w:val="28"/>
                <w:lang w:val="en-US" w:eastAsia="zh-CN" w:bidi="hi-IN"/>
              </w:rPr>
              <w:t>name</w:t>
            </w:r>
            <w:proofErr w:type="gramStart"/>
            <w:r w:rsidRPr="00B15B3A">
              <w:rPr>
                <w:rFonts w:eastAsia="Noto Serif CJK SC"/>
                <w:kern w:val="3"/>
                <w:szCs w:val="28"/>
                <w:lang w:eastAsia="zh-CN" w:bidi="hi-IN"/>
              </w:rPr>
              <w:t>" :</w:t>
            </w:r>
            <w:proofErr w:type="gramEnd"/>
            <w:r w:rsidRPr="00B15B3A">
              <w:rPr>
                <w:rFonts w:eastAsia="Noto Serif CJK SC"/>
                <w:kern w:val="3"/>
                <w:szCs w:val="28"/>
                <w:lang w:eastAsia="zh-CN" w:bidi="hi-IN"/>
              </w:rPr>
              <w:t xml:space="preserve"> "Королев В.Л."</w:t>
            </w:r>
          </w:p>
          <w:p w14:paraId="62C84F63" w14:textId="77777777" w:rsidR="00B16465" w:rsidRPr="00800818"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B15B3A">
              <w:rPr>
                <w:rFonts w:eastAsia="Noto Serif CJK SC"/>
                <w:kern w:val="3"/>
                <w:szCs w:val="28"/>
                <w:lang w:eastAsia="zh-CN" w:bidi="hi-IN"/>
              </w:rPr>
              <w:t xml:space="preserve">  </w:t>
            </w:r>
            <w:r w:rsidRPr="00800818">
              <w:rPr>
                <w:rFonts w:eastAsia="Noto Serif CJK SC"/>
                <w:kern w:val="3"/>
                <w:szCs w:val="28"/>
                <w:lang w:eastAsia="zh-CN" w:bidi="hi-IN"/>
              </w:rPr>
              <w:t>}</w:t>
            </w:r>
          </w:p>
          <w:p w14:paraId="399A63EE"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tc>
      </w:tr>
      <w:tr w:rsidR="00B16465" w:rsidRPr="00981C24" w14:paraId="45DAA150"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D06AFA"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biblio.{lang}.inventor.name</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A4CCAA" w14:textId="77777777" w:rsidR="00B16465" w:rsidRPr="00AB42BC" w:rsidRDefault="00B16465" w:rsidP="00800818">
            <w:pPr>
              <w:suppressLineNumbers/>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имя изобретателя</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4C796A"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306ABDD2"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6B50AD"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biblio.{lang}.patentee</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02FC28" w14:textId="77777777" w:rsidR="00B16465" w:rsidRPr="00AB42BC" w:rsidRDefault="00B16465" w:rsidP="00800818">
            <w:pPr>
              <w:suppressLineNumbers/>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данные по патентообладателям</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902F06"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981C24">
              <w:rPr>
                <w:rFonts w:eastAsia="Noto Serif CJK SC"/>
                <w:kern w:val="3"/>
                <w:szCs w:val="28"/>
                <w:lang w:eastAsia="zh-CN" w:bidi="hi-IN"/>
              </w:rPr>
              <w:t>[</w:t>
            </w:r>
          </w:p>
          <w:p w14:paraId="4A68BE44"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981C24">
              <w:rPr>
                <w:rFonts w:eastAsia="Noto Serif CJK SC"/>
                <w:kern w:val="3"/>
                <w:szCs w:val="28"/>
                <w:lang w:eastAsia="zh-CN" w:bidi="hi-IN"/>
              </w:rPr>
              <w:t xml:space="preserve">  {</w:t>
            </w:r>
          </w:p>
          <w:p w14:paraId="2F581351"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eastAsia="zh-CN" w:bidi="hi-IN"/>
              </w:rPr>
            </w:pPr>
            <w:r w:rsidRPr="00981C24">
              <w:rPr>
                <w:rFonts w:eastAsia="Noto Serif CJK SC"/>
                <w:kern w:val="3"/>
                <w:szCs w:val="28"/>
                <w:lang w:eastAsia="zh-CN" w:bidi="hi-IN"/>
              </w:rPr>
              <w:t xml:space="preserve">    "</w:t>
            </w:r>
            <w:r w:rsidRPr="00981C24">
              <w:rPr>
                <w:rFonts w:eastAsia="Noto Serif CJK SC"/>
                <w:kern w:val="3"/>
                <w:szCs w:val="28"/>
                <w:lang w:val="en-US" w:eastAsia="zh-CN" w:bidi="hi-IN"/>
              </w:rPr>
              <w:t>name</w:t>
            </w:r>
            <w:r w:rsidRPr="00981C24">
              <w:rPr>
                <w:rFonts w:eastAsia="Noto Serif CJK SC"/>
                <w:kern w:val="3"/>
                <w:szCs w:val="28"/>
                <w:lang w:eastAsia="zh-CN" w:bidi="hi-IN"/>
              </w:rPr>
              <w:t>" : "Закрытое акционерное общество \"Химтэк Инжиниринг\""</w:t>
            </w:r>
          </w:p>
          <w:p w14:paraId="60E9D162"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eastAsia="zh-CN" w:bidi="hi-IN"/>
              </w:rPr>
              <w:t xml:space="preserve">  </w:t>
            </w:r>
            <w:r w:rsidRPr="00981C24">
              <w:rPr>
                <w:rFonts w:eastAsia="Noto Serif CJK SC"/>
                <w:kern w:val="3"/>
                <w:szCs w:val="28"/>
                <w:lang w:val="en-US" w:eastAsia="zh-CN" w:bidi="hi-IN"/>
              </w:rPr>
              <w:t>}</w:t>
            </w:r>
          </w:p>
          <w:p w14:paraId="051276F8"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tc>
      </w:tr>
      <w:tr w:rsidR="00B16465" w:rsidRPr="00981C24" w14:paraId="4B086BF6"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00DDD6"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biblio.{lang}.patentee.name</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4B053A" w14:textId="77777777" w:rsidR="00B16465" w:rsidRPr="00AB42BC" w:rsidRDefault="00B16465" w:rsidP="00800818">
            <w:pPr>
              <w:suppressLineNumbers/>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имя патентообладателя</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145B88"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315F2962"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22AA70"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lastRenderedPageBreak/>
              <w:t>biblio.{lang}.title</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F15E02" w14:textId="77777777" w:rsidR="00B16465" w:rsidRPr="00AB42BC" w:rsidRDefault="00B16465" w:rsidP="00800818">
            <w:pPr>
              <w:suppressLineNumbers/>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заголовок патента</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B04BF8"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"СПОСОБ ПОЛУЧЕНИЯ ПЕРФТОРУГЛЕРОДОВ"</w:t>
            </w:r>
          </w:p>
        </w:tc>
      </w:tr>
      <w:tr w:rsidR="00B16465" w:rsidRPr="00981C24" w14:paraId="2C293BFE"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C36899"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biblio.{lang}.citations</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9080D0" w14:textId="77777777" w:rsidR="00B16465" w:rsidRPr="00AB42BC" w:rsidRDefault="00B16465" w:rsidP="00800818">
            <w:pPr>
              <w:suppressLineNumbers/>
              <w:suppressAutoHyphens/>
              <w:autoSpaceDN w:val="0"/>
              <w:spacing w:line="240" w:lineRule="auto"/>
              <w:ind w:left="44" w:right="193"/>
              <w:textAlignment w:val="baseline"/>
              <w:rPr>
                <w:rFonts w:eastAsia="Noto Serif CJK SC"/>
                <w:kern w:val="3"/>
                <w:szCs w:val="28"/>
                <w:lang w:eastAsia="zh-CN" w:bidi="hi-IN"/>
              </w:rPr>
            </w:pPr>
            <w:r w:rsidRPr="00AB42BC">
              <w:rPr>
                <w:rFonts w:eastAsia="Noto Serif CJK SC"/>
                <w:kern w:val="3"/>
                <w:szCs w:val="28"/>
                <w:lang w:eastAsia="zh-CN" w:bidi="hi-IN"/>
              </w:rPr>
              <w:t>поле 56, одним текстом</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AA6D20"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"US 2770660 A, 13.11.1956. RU 2115645 A, 19.04.1996."</w:t>
            </w:r>
          </w:p>
        </w:tc>
      </w:tr>
      <w:tr w:rsidR="00B16465" w:rsidRPr="00981C24" w14:paraId="72A318B0" w14:textId="77777777" w:rsidTr="00AB5C18">
        <w:trPr>
          <w:cantSplit/>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EF512C"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biblio.{lang}.parsed_citations</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09CCEB" w14:textId="77777777" w:rsidR="00B16465" w:rsidRPr="00981C24" w:rsidRDefault="00B16465" w:rsidP="00800818">
            <w:pPr>
              <w:suppressLineNumbers/>
              <w:suppressAutoHyphens/>
              <w:autoSpaceDN w:val="0"/>
              <w:spacing w:line="240" w:lineRule="auto"/>
              <w:ind w:left="44" w:right="193"/>
              <w:textAlignment w:val="baseline"/>
              <w:rPr>
                <w:rFonts w:eastAsia="Noto Serif CJK SC"/>
                <w:kern w:val="3"/>
                <w:szCs w:val="28"/>
                <w:lang w:eastAsia="zh-CN" w:bidi="hi-IN"/>
              </w:rPr>
            </w:pPr>
            <w:r w:rsidRPr="00981C24">
              <w:rPr>
                <w:rFonts w:eastAsia="Noto Serif CJK SC"/>
                <w:kern w:val="3"/>
                <w:szCs w:val="28"/>
                <w:lang w:eastAsia="zh-CN" w:bidi="hi-IN"/>
              </w:rPr>
              <w:t>поле 56, структурированное, для вывода в карточке патента</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07153D"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p w14:paraId="1DC66BAD"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601D8D42"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"text" : "US 2770660 A, 13.11.1956.",</w:t>
            </w:r>
          </w:p>
          <w:p w14:paraId="68C10CC4"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"doc" : {</w:t>
            </w:r>
          </w:p>
          <w:p w14:paraId="5113BBB4"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"document_number</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"2770660",</w:t>
            </w:r>
          </w:p>
          <w:p w14:paraId="7D14D5EF"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"publishing_office</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"US",</w:t>
            </w:r>
          </w:p>
          <w:p w14:paraId="23602118"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"kind" : "A",</w:t>
            </w:r>
          </w:p>
          <w:p w14:paraId="39E26585"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"publication_date</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"19561113",</w:t>
            </w:r>
          </w:p>
          <w:p w14:paraId="3D5D63F4"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"identity" : "US2770660A"</w:t>
            </w:r>
          </w:p>
          <w:p w14:paraId="42D049CD"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4BAC2639"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26433000"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7A953AED"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"text" : "RU 2115645 A, 19.04.1996.",</w:t>
            </w:r>
          </w:p>
          <w:p w14:paraId="4A028883"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"doc" : {</w:t>
            </w:r>
          </w:p>
          <w:p w14:paraId="5E3BF184"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"document_number</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"2115645",</w:t>
            </w:r>
          </w:p>
          <w:p w14:paraId="3CAD2C52"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"publishing_office</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"RU",</w:t>
            </w:r>
          </w:p>
          <w:p w14:paraId="5A8A17AF"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"kind" : "A",</w:t>
            </w:r>
          </w:p>
          <w:p w14:paraId="7EBB82DD"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"publication_date</w:t>
            </w:r>
            <w:proofErr w:type="gramStart"/>
            <w:r w:rsidRPr="00981C24">
              <w:rPr>
                <w:rFonts w:eastAsia="Noto Serif CJK SC"/>
                <w:kern w:val="3"/>
                <w:szCs w:val="28"/>
                <w:lang w:val="en-US" w:eastAsia="zh-CN" w:bidi="hi-IN"/>
              </w:rPr>
              <w:t>" :</w:t>
            </w:r>
            <w:proofErr w:type="gramEnd"/>
            <w:r w:rsidRPr="00981C24">
              <w:rPr>
                <w:rFonts w:eastAsia="Noto Serif CJK SC"/>
                <w:kern w:val="3"/>
                <w:szCs w:val="28"/>
                <w:lang w:val="en-US" w:eastAsia="zh-CN" w:bidi="hi-IN"/>
              </w:rPr>
              <w:t xml:space="preserve"> "19960419",</w:t>
            </w:r>
          </w:p>
          <w:p w14:paraId="7A9866DF"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"identity" : "RU2115645A"</w:t>
            </w:r>
          </w:p>
          <w:p w14:paraId="43AF6C54"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3BDB9AF9"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72D50EBB"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w:t>
            </w:r>
          </w:p>
        </w:tc>
      </w:tr>
      <w:tr w:rsidR="00B16465" w:rsidRPr="00981C24" w14:paraId="765F4342"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F70268"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abstract.{lang}</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245455" w14:textId="77777777" w:rsidR="00B16465" w:rsidRPr="00981C24" w:rsidRDefault="00B16465" w:rsidP="00800818">
            <w:pPr>
              <w:suppressLineNumbers/>
              <w:suppressAutoHyphens/>
              <w:autoSpaceDN w:val="0"/>
              <w:spacing w:line="240" w:lineRule="auto"/>
              <w:ind w:left="44" w:right="193"/>
              <w:textAlignment w:val="baseline"/>
              <w:rPr>
                <w:rFonts w:eastAsia="Noto Serif CJK SC"/>
                <w:kern w:val="3"/>
                <w:szCs w:val="28"/>
                <w:lang w:val="en-US" w:eastAsia="zh-CN" w:bidi="hi-IN"/>
              </w:rPr>
            </w:pPr>
            <w:r w:rsidRPr="00981C24">
              <w:rPr>
                <w:rFonts w:eastAsia="Noto Serif CJK SC"/>
                <w:kern w:val="3"/>
                <w:szCs w:val="28"/>
                <w:lang w:val="en-US" w:eastAsia="zh-CN" w:bidi="hi-IN"/>
              </w:rPr>
              <w:t>реферат</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C400CB"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47A7CD9C"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A4412C"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claims.{lang}</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651B1D" w14:textId="77777777" w:rsidR="00B16465" w:rsidRPr="00981C24" w:rsidRDefault="00B16465" w:rsidP="00800818">
            <w:pPr>
              <w:suppressLineNumbers/>
              <w:suppressAutoHyphens/>
              <w:autoSpaceDN w:val="0"/>
              <w:spacing w:line="240" w:lineRule="auto"/>
              <w:ind w:left="44" w:right="193"/>
              <w:textAlignment w:val="baseline"/>
              <w:rPr>
                <w:rFonts w:eastAsia="Noto Serif CJK SC"/>
                <w:kern w:val="3"/>
                <w:szCs w:val="28"/>
                <w:lang w:val="en-US" w:eastAsia="zh-CN" w:bidi="hi-IN"/>
              </w:rPr>
            </w:pPr>
            <w:r w:rsidRPr="00981C24">
              <w:rPr>
                <w:rFonts w:eastAsia="Noto Serif CJK SC"/>
                <w:kern w:val="3"/>
                <w:szCs w:val="28"/>
                <w:lang w:val="en-US" w:eastAsia="zh-CN" w:bidi="hi-IN"/>
              </w:rPr>
              <w:t>формула</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CDF11E"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25A70455" w14:textId="77777777" w:rsidTr="00AB5C18">
        <w:trPr>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87BEFA"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description.{lang}</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B64679" w14:textId="77777777" w:rsidR="00B16465" w:rsidRPr="00981C24" w:rsidRDefault="00B16465" w:rsidP="00800818">
            <w:pPr>
              <w:suppressLineNumbers/>
              <w:suppressAutoHyphens/>
              <w:autoSpaceDN w:val="0"/>
              <w:spacing w:line="240" w:lineRule="auto"/>
              <w:ind w:left="44" w:right="193"/>
              <w:textAlignment w:val="baseline"/>
              <w:rPr>
                <w:rFonts w:eastAsia="Noto Serif CJK SC"/>
                <w:kern w:val="3"/>
                <w:szCs w:val="28"/>
                <w:lang w:val="en-US" w:eastAsia="zh-CN" w:bidi="hi-IN"/>
              </w:rPr>
            </w:pPr>
            <w:r w:rsidRPr="00981C24">
              <w:rPr>
                <w:rFonts w:eastAsia="Noto Serif CJK SC"/>
                <w:kern w:val="3"/>
                <w:szCs w:val="28"/>
                <w:lang w:val="en-US" w:eastAsia="zh-CN" w:bidi="hi-IN"/>
              </w:rPr>
              <w:t>описание изобретения</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BA7EFF" w14:textId="77777777" w:rsidR="00B16465" w:rsidRPr="00981C24" w:rsidRDefault="00B16465" w:rsidP="00800818">
            <w:pPr>
              <w:suppressLineNumbers/>
              <w:suppressAutoHyphens/>
              <w:autoSpaceDN w:val="0"/>
              <w:spacing w:line="240" w:lineRule="auto"/>
              <w:ind w:left="91" w:right="145"/>
              <w:textAlignment w:val="baseline"/>
              <w:rPr>
                <w:rFonts w:eastAsia="Noto Serif CJK SC"/>
                <w:kern w:val="3"/>
                <w:szCs w:val="28"/>
                <w:lang w:val="en-US" w:eastAsia="zh-CN" w:bidi="hi-IN"/>
              </w:rPr>
            </w:pPr>
          </w:p>
        </w:tc>
      </w:tr>
      <w:tr w:rsidR="00B16465" w:rsidRPr="00981C24" w14:paraId="755CE854" w14:textId="77777777" w:rsidTr="00AB5C18">
        <w:trPr>
          <w:cantSplit/>
          <w:trHeight w:val="227"/>
        </w:trPr>
        <w:tc>
          <w:tcPr>
            <w:tcW w:w="321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5E08EC" w14:textId="77777777" w:rsidR="00B16465" w:rsidRPr="00981C24" w:rsidRDefault="00B16465" w:rsidP="00800818">
            <w:pPr>
              <w:suppressLineNumbers/>
              <w:suppressAutoHyphens/>
              <w:autoSpaceDN w:val="0"/>
              <w:spacing w:line="240" w:lineRule="auto"/>
              <w:ind w:left="137" w:right="-44"/>
              <w:textAlignment w:val="baseline"/>
              <w:rPr>
                <w:rFonts w:eastAsia="Noto Serif CJK SC"/>
                <w:kern w:val="3"/>
                <w:szCs w:val="28"/>
                <w:lang w:val="en-US" w:eastAsia="zh-CN" w:bidi="hi-IN"/>
              </w:rPr>
            </w:pPr>
            <w:r w:rsidRPr="00981C24">
              <w:rPr>
                <w:rFonts w:eastAsia="Noto Serif CJK SC"/>
                <w:kern w:val="3"/>
                <w:szCs w:val="28"/>
                <w:lang w:val="en-US" w:eastAsia="zh-CN" w:bidi="hi-IN"/>
              </w:rPr>
              <w:t>drawings</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89099F" w14:textId="77777777" w:rsidR="00B16465" w:rsidRPr="00981C24" w:rsidRDefault="00B16465" w:rsidP="00800818">
            <w:pPr>
              <w:suppressLineNumbers/>
              <w:suppressAutoHyphens/>
              <w:autoSpaceDN w:val="0"/>
              <w:spacing w:line="240" w:lineRule="auto"/>
              <w:ind w:left="44" w:right="193"/>
              <w:textAlignment w:val="baseline"/>
              <w:rPr>
                <w:rFonts w:eastAsia="Noto Serif CJK SC"/>
                <w:kern w:val="3"/>
                <w:szCs w:val="28"/>
                <w:lang w:val="en-US" w:eastAsia="zh-CN" w:bidi="hi-IN"/>
              </w:rPr>
            </w:pPr>
            <w:r w:rsidRPr="00981C24">
              <w:rPr>
                <w:rFonts w:eastAsia="Noto Serif CJK SC"/>
                <w:kern w:val="3"/>
                <w:szCs w:val="28"/>
                <w:lang w:val="en-US" w:eastAsia="zh-CN" w:bidi="hi-IN"/>
              </w:rPr>
              <w:t>чертежи</w:t>
            </w:r>
          </w:p>
        </w:tc>
        <w:tc>
          <w:tcPr>
            <w:tcW w:w="321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42E1F8"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"drawings" : [</w:t>
            </w:r>
          </w:p>
          <w:p w14:paraId="55E3AC54"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1A56E610"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"path" : "00000002.TIF",</w:t>
            </w:r>
          </w:p>
          <w:p w14:paraId="12C4BB99"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"width" : "152",</w:t>
            </w:r>
          </w:p>
          <w:p w14:paraId="205D9082"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"height" : "177",</w:t>
            </w:r>
          </w:p>
          <w:p w14:paraId="407DA058"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"format" : "image/png",</w:t>
            </w:r>
          </w:p>
          <w:p w14:paraId="2E7D36FF"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"content" : "drawing"</w:t>
            </w:r>
          </w:p>
          <w:p w14:paraId="14B3A51D"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p w14:paraId="4AD20028" w14:textId="77777777" w:rsidR="00B16465" w:rsidRPr="00981C24" w:rsidRDefault="00B16465" w:rsidP="00800818">
            <w:pPr>
              <w:suppressAutoHyphens/>
              <w:autoSpaceDN w:val="0"/>
              <w:spacing w:line="240" w:lineRule="auto"/>
              <w:ind w:left="91" w:right="145"/>
              <w:textAlignment w:val="baseline"/>
              <w:rPr>
                <w:rFonts w:eastAsia="Noto Serif CJK SC"/>
                <w:kern w:val="3"/>
                <w:szCs w:val="28"/>
                <w:lang w:val="en-US" w:eastAsia="zh-CN" w:bidi="hi-IN"/>
              </w:rPr>
            </w:pPr>
            <w:r w:rsidRPr="00981C24">
              <w:rPr>
                <w:rFonts w:eastAsia="Noto Serif CJK SC"/>
                <w:kern w:val="3"/>
                <w:szCs w:val="28"/>
                <w:lang w:val="en-US" w:eastAsia="zh-CN" w:bidi="hi-IN"/>
              </w:rPr>
              <w:t xml:space="preserve">          ]</w:t>
            </w:r>
          </w:p>
        </w:tc>
      </w:tr>
    </w:tbl>
    <w:p w14:paraId="0C858775" w14:textId="77777777" w:rsidR="00B16465" w:rsidRPr="00527F7D" w:rsidRDefault="00B16465" w:rsidP="00527F7D"/>
    <w:sectPr w:rsidR="00B16465" w:rsidRPr="00527F7D" w:rsidSect="00F51101">
      <w:footerReference w:type="first" r:id="rId14"/>
      <w:pgSz w:w="11906" w:h="16840"/>
      <w:pgMar w:top="1276" w:right="709" w:bottom="993" w:left="1134" w:header="397" w:footer="284" w:gutter="567"/>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F7044" w14:textId="77777777" w:rsidR="00735B63" w:rsidRDefault="00735B63" w:rsidP="00C8696D">
      <w:pPr>
        <w:spacing w:line="240" w:lineRule="auto"/>
      </w:pPr>
      <w:r>
        <w:separator/>
      </w:r>
    </w:p>
  </w:endnote>
  <w:endnote w:type="continuationSeparator" w:id="0">
    <w:p w14:paraId="5CE8163B" w14:textId="77777777" w:rsidR="00735B63" w:rsidRDefault="00735B63" w:rsidP="00C8696D">
      <w:pPr>
        <w:spacing w:line="240" w:lineRule="auto"/>
      </w:pPr>
      <w:r>
        <w:continuationSeparator/>
      </w:r>
    </w:p>
  </w:endnote>
  <w:endnote w:type="continuationNotice" w:id="1">
    <w:p w14:paraId="615963B5" w14:textId="77777777" w:rsidR="00735B63" w:rsidRDefault="00735B63" w:rsidP="00C869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Полужирный">
    <w:altName w:val="Times New Roman Bold"/>
    <w:panose1 w:val="02020803070505020304"/>
    <w:charset w:val="00"/>
    <w:family w:val="auto"/>
    <w:pitch w:val="variable"/>
    <w:sig w:usb0="E0002AFF"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alibri"/>
    <w:panose1 w:val="00000000000000000000"/>
    <w:charset w:val="CC"/>
    <w:family w:val="swiss"/>
    <w:notTrueType/>
    <w:pitch w:val="default"/>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 w:name="XO Thames">
    <w:altName w:val="Times New Roman"/>
    <w:panose1 w:val="00000000000000000000"/>
    <w:charset w:val="00"/>
    <w:family w:val="roman"/>
    <w:notTrueType/>
    <w:pitch w:val="default"/>
  </w:font>
  <w:font w:name=".SFUI-Regular">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CC"/>
    <w:family w:val="roman"/>
    <w:pitch w:val="variable"/>
    <w:sig w:usb0="00000287" w:usb1="00000000" w:usb2="00000000" w:usb3="00000000" w:csb0="0000009F" w:csb1="00000000"/>
  </w:font>
  <w:font w:name="Myriad Pro Light">
    <w:altName w:val="Myriad Pro Light"/>
    <w:panose1 w:val="00000000000000000000"/>
    <w:charset w:val="CC"/>
    <w:family w:val="swiss"/>
    <w:notTrueType/>
    <w:pitch w:val="default"/>
    <w:sig w:usb0="00000201" w:usb1="00000000" w:usb2="00000000" w:usb3="00000000" w:csb0="00000004" w:csb1="00000000"/>
  </w:font>
  <w:font w:name="Myriad Pro Black">
    <w:altName w:val="Calibri"/>
    <w:panose1 w:val="00000000000000000000"/>
    <w:charset w:val="CC"/>
    <w:family w:val="swiss"/>
    <w:notTrueType/>
    <w:pitch w:val="default"/>
    <w:sig w:usb0="00000201" w:usb1="00000000" w:usb2="00000000" w:usb3="00000000" w:csb0="00000004" w:csb1="00000000"/>
  </w:font>
  <w:font w:name="Liberation Serif">
    <w:altName w:val="Times New Roman"/>
    <w:charset w:val="00"/>
    <w:family w:val="roman"/>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Basic Roman">
    <w:altName w:val="Times New Roman"/>
    <w:charset w:val="00"/>
    <w:family w:val="roman"/>
    <w:pitch w:val="default"/>
  </w:font>
  <w:font w:name="Courier">
    <w:panose1 w:val="02070309020205020404"/>
    <w:charset w:val="00"/>
    <w:family w:val="modern"/>
    <w:notTrueType/>
    <w:pitch w:val="fixed"/>
    <w:sig w:usb0="00000003" w:usb1="00000000" w:usb2="00000000" w:usb3="00000000" w:csb0="00000001" w:csb1="00000000"/>
  </w:font>
  <w:font w:name="Noto Serif CJK SC">
    <w:charset w:val="00"/>
    <w:family w:val="roman"/>
    <w:pitch w:val="default"/>
  </w:font>
  <w:font w:name="Lohit Devanagari">
    <w:altName w:val="Cambria"/>
    <w:panose1 w:val="00000000000000000000"/>
    <w:charset w:val="00"/>
    <w:family w:val="roman"/>
    <w:notTrueType/>
    <w:pitch w:val="default"/>
  </w:font>
  <w:font w:name="Helvetica Neue">
    <w:altName w:val="Times New Roman"/>
    <w:charset w:val="01"/>
    <w:family w:val="roman"/>
    <w:pitch w:val="variable"/>
  </w:font>
  <w:font w:name="F">
    <w:altName w:val="Times New Roman"/>
    <w:charset w:val="00"/>
    <w:family w:val="auto"/>
    <w:pitch w:val="variable"/>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iberation Mono">
    <w:charset w:val="CC"/>
    <w:family w:val="modern"/>
    <w:pitch w:val="fixed"/>
    <w:sig w:usb0="E0000AFF" w:usb1="400078FF" w:usb2="00000001" w:usb3="00000000" w:csb0="000001BF" w:csb1="00000000"/>
  </w:font>
  <w:font w:name="Noto Sans Mono CJK SC">
    <w:charset w:val="00"/>
    <w:family w:val="modern"/>
    <w:pitch w:val="fixed"/>
  </w:font>
  <w:font w:name="OpenSymbol">
    <w:altName w:val="Arial Unicode MS"/>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191B7" w14:textId="56C342FD" w:rsidR="00800818" w:rsidRPr="005947FB" w:rsidRDefault="00800818" w:rsidP="005947FB">
    <w:pPr>
      <w:pStyle w:val="aff6"/>
      <w:ind w:firstLine="0"/>
      <w:jc w:val="center"/>
      <w:rPr>
        <w:rFonts w:ascii="Times New Roman" w:hAnsi="Times New Roman"/>
        <w:i w:val="0"/>
        <w:iCs/>
        <w:sz w:val="24"/>
      </w:rPr>
    </w:pPr>
    <w:r w:rsidRPr="00F177C7">
      <w:rPr>
        <w:rFonts w:ascii="Times New Roman" w:hAnsi="Times New Roman"/>
        <w:i w:val="0"/>
        <w:iCs/>
        <w:sz w:val="24"/>
      </w:rPr>
      <w:fldChar w:fldCharType="begin"/>
    </w:r>
    <w:r w:rsidRPr="00F177C7">
      <w:rPr>
        <w:rFonts w:ascii="Times New Roman" w:hAnsi="Times New Roman"/>
        <w:i w:val="0"/>
        <w:iCs/>
        <w:sz w:val="24"/>
      </w:rPr>
      <w:instrText>PAGE</w:instrText>
    </w:r>
    <w:r w:rsidRPr="00F177C7">
      <w:rPr>
        <w:rFonts w:ascii="Times New Roman" w:hAnsi="Times New Roman"/>
        <w:i w:val="0"/>
        <w:iCs/>
        <w:sz w:val="24"/>
      </w:rPr>
      <w:fldChar w:fldCharType="separate"/>
    </w:r>
    <w:r w:rsidR="007C061D">
      <w:rPr>
        <w:rFonts w:ascii="Times New Roman" w:hAnsi="Times New Roman"/>
        <w:i w:val="0"/>
        <w:iCs/>
        <w:noProof/>
        <w:sz w:val="24"/>
      </w:rPr>
      <w:t>55</w:t>
    </w:r>
    <w:r w:rsidRPr="00F177C7">
      <w:rPr>
        <w:rFonts w:ascii="Times New Roman" w:hAnsi="Times New Roman"/>
        <w:i w:val="0"/>
        <w:iCs/>
        <w:sz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8AEF3" w14:textId="77777777" w:rsidR="00800818" w:rsidRDefault="00800818">
    <w:pPr>
      <w:pStyle w:val="aff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2B020" w14:textId="77777777" w:rsidR="00735B63" w:rsidRDefault="00735B63" w:rsidP="00C8696D">
      <w:pPr>
        <w:spacing w:line="240" w:lineRule="auto"/>
      </w:pPr>
      <w:r>
        <w:separator/>
      </w:r>
    </w:p>
  </w:footnote>
  <w:footnote w:type="continuationSeparator" w:id="0">
    <w:p w14:paraId="19E3D020" w14:textId="77777777" w:rsidR="00735B63" w:rsidRDefault="00735B63" w:rsidP="00C8696D">
      <w:pPr>
        <w:spacing w:line="240" w:lineRule="auto"/>
      </w:pPr>
      <w:r>
        <w:continuationSeparator/>
      </w:r>
    </w:p>
  </w:footnote>
  <w:footnote w:type="continuationNotice" w:id="1">
    <w:p w14:paraId="3FFBAFDD" w14:textId="77777777" w:rsidR="00735B63" w:rsidRDefault="00735B63" w:rsidP="00C8696D">
      <w:pPr>
        <w:spacing w:line="240" w:lineRule="auto"/>
      </w:pPr>
    </w:p>
  </w:footnote>
  <w:footnote w:id="2">
    <w:p w14:paraId="166E9829" w14:textId="77777777" w:rsidR="00800818" w:rsidRPr="007F184A" w:rsidRDefault="00800818" w:rsidP="003D0BFC">
      <w:pPr>
        <w:pStyle w:val="afc"/>
        <w:rPr>
          <w:sz w:val="24"/>
          <w:szCs w:val="24"/>
          <w:lang w:val="en-GB"/>
        </w:rPr>
      </w:pPr>
      <w:r w:rsidRPr="007F184A">
        <w:rPr>
          <w:rStyle w:val="afffffff8"/>
        </w:rPr>
        <w:footnoteRef/>
      </w:r>
      <w:r w:rsidRPr="007F184A">
        <w:rPr>
          <w:sz w:val="24"/>
          <w:szCs w:val="24"/>
        </w:rPr>
        <w:t xml:space="preserve"> </w:t>
      </w:r>
      <w:r w:rsidRPr="007F184A">
        <w:rPr>
          <w:rFonts w:eastAsia="Noto Serif CJK SC"/>
          <w:kern w:val="3"/>
          <w:sz w:val="24"/>
          <w:szCs w:val="24"/>
          <w:lang w:val="en-GB" w:eastAsia="zh-CN" w:bidi="hi-IN"/>
        </w:rPr>
        <w:t>https://www.elastic.co/guide/en/elasticsearch/reference/current/query-dsl-query-string-query.html#query-string-syntax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37619" w14:textId="67E3124D" w:rsidR="00800818" w:rsidRPr="000507E6" w:rsidRDefault="00800818" w:rsidP="005947FB">
    <w:pPr>
      <w:pStyle w:val="afe"/>
      <w:spacing w:line="240" w:lineRule="auto"/>
      <w:jc w:val="right"/>
      <w:rPr>
        <w:rFonts w:ascii="Times New Roman" w:hAnsi="Times New Roman"/>
        <w:i w:val="0"/>
        <w:iCs/>
        <w:sz w:val="24"/>
      </w:rPr>
    </w:pPr>
    <w:r>
      <w:rPr>
        <w:rFonts w:ascii="Times New Roman" w:hAnsi="Times New Roman"/>
        <w:i w:val="0"/>
        <w:iCs/>
        <w:sz w:val="24"/>
        <w:lang w:val="en-US"/>
      </w:rPr>
      <w:t xml:space="preserve">API </w:t>
    </w:r>
    <w:r>
      <w:rPr>
        <w:rFonts w:ascii="Times New Roman" w:hAnsi="Times New Roman"/>
        <w:i w:val="0"/>
        <w:iCs/>
        <w:sz w:val="24"/>
      </w:rPr>
      <w:t>Системы Патентного Поиска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A0D09" w14:textId="77777777" w:rsidR="00800818" w:rsidRPr="000507E6" w:rsidRDefault="00800818" w:rsidP="005947FB">
    <w:pPr>
      <w:pStyle w:val="afe"/>
      <w:spacing w:line="240" w:lineRule="auto"/>
      <w:jc w:val="right"/>
      <w:rPr>
        <w:rFonts w:ascii="Times New Roman" w:hAnsi="Times New Roman"/>
        <w:i w:val="0"/>
        <w:iCs/>
        <w:sz w:val="24"/>
      </w:rPr>
    </w:pPr>
    <w:r>
      <w:rPr>
        <w:rFonts w:ascii="Times New Roman" w:hAnsi="Times New Roman"/>
        <w:i w:val="0"/>
        <w:iCs/>
        <w:sz w:val="24"/>
        <w:lang w:val="en-US"/>
      </w:rPr>
      <w:t xml:space="preserve">API </w:t>
    </w:r>
    <w:r>
      <w:rPr>
        <w:rFonts w:ascii="Times New Roman" w:hAnsi="Times New Roman"/>
        <w:i w:val="0"/>
        <w:iCs/>
        <w:sz w:val="24"/>
      </w:rPr>
      <w:t>Системы Патентного Поиска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FFFFFF7D"/>
    <w:styleLink w:val="-"/>
    <w:lvl w:ilvl="0">
      <w:start w:val="1"/>
      <w:numFmt w:val="decimal"/>
      <w:pStyle w:val="4"/>
      <w:lvlText w:val="%1."/>
      <w:lvlJc w:val="left"/>
      <w:pPr>
        <w:tabs>
          <w:tab w:val="left" w:pos="1984"/>
        </w:tabs>
        <w:ind w:left="1984"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643"/>
        </w:tabs>
        <w:ind w:left="643" w:hanging="360"/>
      </w:pPr>
    </w:lvl>
  </w:abstractNum>
  <w:abstractNum w:abstractNumId="2" w15:restartNumberingAfterBreak="0">
    <w:nsid w:val="FFFFFF80"/>
    <w:multiLevelType w:val="singleLevel"/>
    <w:tmpl w:val="FFFFFF80"/>
    <w:lvl w:ilvl="0">
      <w:start w:val="1"/>
      <w:numFmt w:val="bullet"/>
      <w:pStyle w:val="5"/>
      <w:lvlText w:val=""/>
      <w:lvlJc w:val="left"/>
      <w:pPr>
        <w:tabs>
          <w:tab w:val="left" w:pos="1492"/>
        </w:tabs>
        <w:ind w:left="1492" w:hanging="360"/>
      </w:pPr>
      <w:rPr>
        <w:rFonts w:ascii="Symbol" w:hAnsi="Symbol" w:hint="default"/>
      </w:rPr>
    </w:lvl>
  </w:abstractNum>
  <w:abstractNum w:abstractNumId="3" w15:restartNumberingAfterBreak="0">
    <w:nsid w:val="FFFFFF81"/>
    <w:multiLevelType w:val="singleLevel"/>
    <w:tmpl w:val="FFFFFF81"/>
    <w:lvl w:ilvl="0">
      <w:start w:val="1"/>
      <w:numFmt w:val="bullet"/>
      <w:pStyle w:val="40"/>
      <w:lvlText w:val=""/>
      <w:lvlJc w:val="left"/>
      <w:pPr>
        <w:tabs>
          <w:tab w:val="left" w:pos="1209"/>
        </w:tabs>
        <w:ind w:left="1209" w:hanging="360"/>
      </w:pPr>
      <w:rPr>
        <w:rFonts w:ascii="Symbol" w:hAnsi="Symbol" w:hint="default"/>
      </w:rPr>
    </w:lvl>
  </w:abstractNum>
  <w:abstractNum w:abstractNumId="4" w15:restartNumberingAfterBreak="0">
    <w:nsid w:val="FFFFFF82"/>
    <w:multiLevelType w:val="singleLevel"/>
    <w:tmpl w:val="96C6B214"/>
    <w:lvl w:ilvl="0">
      <w:start w:val="1"/>
      <w:numFmt w:val="bullet"/>
      <w:pStyle w:val="3"/>
      <w:lvlText w:val=""/>
      <w:lvlJc w:val="left"/>
      <w:pPr>
        <w:tabs>
          <w:tab w:val="left" w:pos="926"/>
        </w:tabs>
        <w:ind w:left="926" w:hanging="360"/>
      </w:pPr>
      <w:rPr>
        <w:rFonts w:ascii="Symbol" w:hAnsi="Symbol" w:hint="default"/>
      </w:rPr>
    </w:lvl>
  </w:abstractNum>
  <w:abstractNum w:abstractNumId="5" w15:restartNumberingAfterBreak="0">
    <w:nsid w:val="FFFFFF83"/>
    <w:multiLevelType w:val="singleLevel"/>
    <w:tmpl w:val="FFFFFF83"/>
    <w:lvl w:ilvl="0">
      <w:start w:val="1"/>
      <w:numFmt w:val="bullet"/>
      <w:pStyle w:val="20"/>
      <w:lvlText w:val=""/>
      <w:lvlJc w:val="left"/>
      <w:pPr>
        <w:tabs>
          <w:tab w:val="left" w:pos="643"/>
        </w:tabs>
        <w:ind w:left="643" w:hanging="360"/>
      </w:pPr>
      <w:rPr>
        <w:rFonts w:ascii="Symbol" w:hAnsi="Symbol" w:hint="default"/>
      </w:rPr>
    </w:lvl>
  </w:abstractNum>
  <w:abstractNum w:abstractNumId="6" w15:restartNumberingAfterBreak="0">
    <w:nsid w:val="FFFFFF89"/>
    <w:multiLevelType w:val="singleLevel"/>
    <w:tmpl w:val="FFFFFF89"/>
    <w:lvl w:ilvl="0">
      <w:start w:val="1"/>
      <w:numFmt w:val="bullet"/>
      <w:pStyle w:val="a"/>
      <w:lvlText w:val=""/>
      <w:lvlJc w:val="left"/>
      <w:pPr>
        <w:tabs>
          <w:tab w:val="left" w:pos="1077"/>
        </w:tabs>
        <w:ind w:left="0" w:firstLine="720"/>
      </w:pPr>
      <w:rPr>
        <w:rFonts w:ascii="Symbol" w:hAnsi="Symbol" w:cs="Symbol" w:hint="default"/>
        <w:b w:val="0"/>
        <w:i w:val="0"/>
        <w:color w:val="auto"/>
        <w:spacing w:val="0"/>
        <w:w w:val="100"/>
        <w:kern w:val="0"/>
        <w:position w:val="0"/>
        <w:sz w:val="28"/>
        <w:szCs w:val="28"/>
        <w:u w:val="none"/>
      </w:rPr>
    </w:lvl>
  </w:abstractNum>
  <w:abstractNum w:abstractNumId="7" w15:restartNumberingAfterBreak="0">
    <w:nsid w:val="00F67BA4"/>
    <w:multiLevelType w:val="multilevel"/>
    <w:tmpl w:val="170C6546"/>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8" w15:restartNumberingAfterBreak="0">
    <w:nsid w:val="00FC0420"/>
    <w:multiLevelType w:val="hybridMultilevel"/>
    <w:tmpl w:val="C9B250C0"/>
    <w:lvl w:ilvl="0" w:tplc="8764A122">
      <w:start w:val="1"/>
      <w:numFmt w:val="decimal"/>
      <w:pStyle w:val="a0"/>
      <w:suff w:val="nothing"/>
      <w:lvlText w:val="Приложение %1"/>
      <w:lvlJc w:val="left"/>
      <w:pPr>
        <w:ind w:left="4608"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0718" w:hanging="360"/>
      </w:pPr>
    </w:lvl>
    <w:lvl w:ilvl="2" w:tplc="0419001B" w:tentative="1">
      <w:start w:val="1"/>
      <w:numFmt w:val="lowerRoman"/>
      <w:lvlText w:val="%3."/>
      <w:lvlJc w:val="right"/>
      <w:pPr>
        <w:ind w:left="11438" w:hanging="180"/>
      </w:pPr>
    </w:lvl>
    <w:lvl w:ilvl="3" w:tplc="0419000F" w:tentative="1">
      <w:start w:val="1"/>
      <w:numFmt w:val="decimal"/>
      <w:lvlText w:val="%4."/>
      <w:lvlJc w:val="left"/>
      <w:pPr>
        <w:ind w:left="12158" w:hanging="360"/>
      </w:pPr>
    </w:lvl>
    <w:lvl w:ilvl="4" w:tplc="04190019" w:tentative="1">
      <w:start w:val="1"/>
      <w:numFmt w:val="lowerLetter"/>
      <w:lvlText w:val="%5."/>
      <w:lvlJc w:val="left"/>
      <w:pPr>
        <w:ind w:left="12878" w:hanging="360"/>
      </w:pPr>
    </w:lvl>
    <w:lvl w:ilvl="5" w:tplc="0419001B" w:tentative="1">
      <w:start w:val="1"/>
      <w:numFmt w:val="lowerRoman"/>
      <w:lvlText w:val="%6."/>
      <w:lvlJc w:val="right"/>
      <w:pPr>
        <w:ind w:left="13598" w:hanging="180"/>
      </w:pPr>
    </w:lvl>
    <w:lvl w:ilvl="6" w:tplc="0419000F" w:tentative="1">
      <w:start w:val="1"/>
      <w:numFmt w:val="decimal"/>
      <w:lvlText w:val="%7."/>
      <w:lvlJc w:val="left"/>
      <w:pPr>
        <w:ind w:left="14318" w:hanging="360"/>
      </w:pPr>
    </w:lvl>
    <w:lvl w:ilvl="7" w:tplc="04190019" w:tentative="1">
      <w:start w:val="1"/>
      <w:numFmt w:val="lowerLetter"/>
      <w:lvlText w:val="%8."/>
      <w:lvlJc w:val="left"/>
      <w:pPr>
        <w:ind w:left="15038" w:hanging="360"/>
      </w:pPr>
    </w:lvl>
    <w:lvl w:ilvl="8" w:tplc="0419001B" w:tentative="1">
      <w:start w:val="1"/>
      <w:numFmt w:val="lowerRoman"/>
      <w:lvlText w:val="%9."/>
      <w:lvlJc w:val="right"/>
      <w:pPr>
        <w:ind w:left="15758" w:hanging="180"/>
      </w:pPr>
    </w:lvl>
  </w:abstractNum>
  <w:abstractNum w:abstractNumId="9" w15:restartNumberingAfterBreak="0">
    <w:nsid w:val="040140B1"/>
    <w:multiLevelType w:val="multilevel"/>
    <w:tmpl w:val="068C9AB4"/>
    <w:styleLink w:val="1"/>
    <w:lvl w:ilvl="0">
      <w:start w:val="1"/>
      <w:numFmt w:val="none"/>
      <w:lvlText w:val="%1."/>
      <w:lvlJc w:val="left"/>
      <w:pPr>
        <w:ind w:left="0" w:firstLine="0"/>
      </w:pPr>
    </w:lvl>
    <w:lvl w:ilvl="1">
      <w:start w:val="1"/>
      <w:numFmt w:val="none"/>
      <w:lvlText w:val="%2."/>
      <w:lvlJc w:val="left"/>
      <w:pPr>
        <w:ind w:left="0" w:firstLine="0"/>
      </w:pPr>
    </w:lvl>
    <w:lvl w:ilvl="2">
      <w:start w:val="1"/>
      <w:numFmt w:val="none"/>
      <w:lvlText w:val="%3."/>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abstractNum w:abstractNumId="10" w15:restartNumberingAfterBreak="0">
    <w:nsid w:val="08171555"/>
    <w:multiLevelType w:val="multilevel"/>
    <w:tmpl w:val="20C489DC"/>
    <w:styleLink w:val="Requirement"/>
    <w:lvl w:ilvl="0">
      <w:start w:val="1"/>
      <w:numFmt w:val="decimal"/>
      <w:suff w:val="space"/>
      <w:lvlText w:val="[R%1]"/>
      <w:lvlJc w:val="left"/>
      <w:pPr>
        <w:ind w:left="851" w:hanging="851"/>
      </w:pPr>
      <w:rPr>
        <w:rFonts w:hint="default"/>
      </w:rPr>
    </w:lvl>
    <w:lvl w:ilvl="1">
      <w:start w:val="1"/>
      <w:numFmt w:val="decimal"/>
      <w:lvlText w:val="[R %1.%2]"/>
      <w:lvlJc w:val="left"/>
      <w:pPr>
        <w:tabs>
          <w:tab w:val="num" w:pos="1134"/>
        </w:tabs>
        <w:ind w:left="1134" w:hanging="1134"/>
      </w:pPr>
      <w:rPr>
        <w:rFonts w:hint="default"/>
      </w:rPr>
    </w:lvl>
    <w:lvl w:ilvl="2">
      <w:start w:val="1"/>
      <w:numFmt w:val="decimal"/>
      <w:lvlText w:val="[R %1.%2.%3]"/>
      <w:lvlJc w:val="left"/>
      <w:pPr>
        <w:tabs>
          <w:tab w:val="num" w:pos="1418"/>
        </w:tabs>
        <w:ind w:left="1418" w:hanging="1418"/>
      </w:pPr>
      <w:rPr>
        <w:rFonts w:hint="default"/>
      </w:rPr>
    </w:lvl>
    <w:lvl w:ilvl="3">
      <w:start w:val="1"/>
      <w:numFmt w:val="decimal"/>
      <w:lvlText w:val="[R %1.%2.%3.%4]"/>
      <w:lvlJc w:val="left"/>
      <w:pPr>
        <w:tabs>
          <w:tab w:val="num" w:pos="1701"/>
        </w:tabs>
        <w:ind w:left="1701" w:hanging="1701"/>
      </w:pPr>
      <w:rPr>
        <w:rFonts w:hint="default"/>
      </w:rPr>
    </w:lvl>
    <w:lvl w:ilvl="4">
      <w:start w:val="1"/>
      <w:numFmt w:val="decimal"/>
      <w:lvlText w:val="[R %1.%2.%3.%4.%5]"/>
      <w:lvlJc w:val="left"/>
      <w:pPr>
        <w:tabs>
          <w:tab w:val="num" w:pos="1985"/>
        </w:tabs>
        <w:ind w:left="1985" w:hanging="198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842039B"/>
    <w:multiLevelType w:val="hybridMultilevel"/>
    <w:tmpl w:val="04CA01E0"/>
    <w:lvl w:ilvl="0" w:tplc="A07AEF18">
      <w:start w:val="1"/>
      <w:numFmt w:val="decimal"/>
      <w:pStyle w:val="-L2"/>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pStyle w:val="-L3"/>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0A726341"/>
    <w:multiLevelType w:val="hybridMultilevel"/>
    <w:tmpl w:val="37E6D370"/>
    <w:lvl w:ilvl="0" w:tplc="28C8D2D0">
      <w:start w:val="1"/>
      <w:numFmt w:val="decimal"/>
      <w:pStyle w:val="a1"/>
      <w:lvlText w:val="Таблица %1."/>
      <w:lvlJc w:val="left"/>
      <w:pPr>
        <w:ind w:left="5322"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3" w15:restartNumberingAfterBreak="0">
    <w:nsid w:val="0BA32277"/>
    <w:multiLevelType w:val="multilevel"/>
    <w:tmpl w:val="0BA32277"/>
    <w:lvl w:ilvl="0">
      <w:start w:val="1"/>
      <w:numFmt w:val="bullet"/>
      <w:pStyle w:val="Bullet01"/>
      <w:lvlText w:val="—"/>
      <w:lvlJc w:val="left"/>
      <w:pPr>
        <w:tabs>
          <w:tab w:val="left" w:pos="720"/>
        </w:tabs>
        <w:ind w:left="720" w:hanging="360"/>
      </w:pPr>
      <w:rPr>
        <w:rFonts w:ascii="Times New Roman" w:hAnsi="Times New Roman"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C9616B0"/>
    <w:multiLevelType w:val="multilevel"/>
    <w:tmpl w:val="87B83824"/>
    <w:lvl w:ilvl="0">
      <w:start w:val="1"/>
      <w:numFmt w:val="decimal"/>
      <w:pStyle w:val="10"/>
      <w:lvlText w:val="%1)"/>
      <w:lvlJc w:val="left"/>
      <w:pPr>
        <w:ind w:left="1637" w:hanging="360"/>
      </w:pPr>
    </w:lvl>
    <w:lvl w:ilvl="1">
      <w:start w:val="1"/>
      <w:numFmt w:val="lowerLetter"/>
      <w:lvlText w:val="%2."/>
      <w:lvlJc w:val="left"/>
      <w:pPr>
        <w:ind w:left="2357" w:hanging="360"/>
      </w:pPr>
    </w:lvl>
    <w:lvl w:ilvl="2">
      <w:start w:val="1"/>
      <w:numFmt w:val="lowerRoman"/>
      <w:lvlText w:val="%3."/>
      <w:lvlJc w:val="right"/>
      <w:pPr>
        <w:ind w:left="3077" w:hanging="180"/>
      </w:pPr>
    </w:lvl>
    <w:lvl w:ilvl="3">
      <w:start w:val="1"/>
      <w:numFmt w:val="decimal"/>
      <w:lvlText w:val="%4."/>
      <w:lvlJc w:val="left"/>
      <w:pPr>
        <w:ind w:left="3797" w:hanging="360"/>
      </w:pPr>
    </w:lvl>
    <w:lvl w:ilvl="4">
      <w:start w:val="1"/>
      <w:numFmt w:val="lowerLetter"/>
      <w:lvlText w:val="%5."/>
      <w:lvlJc w:val="left"/>
      <w:pPr>
        <w:ind w:left="4517" w:hanging="360"/>
      </w:pPr>
    </w:lvl>
    <w:lvl w:ilvl="5">
      <w:start w:val="1"/>
      <w:numFmt w:val="lowerRoman"/>
      <w:lvlText w:val="%6."/>
      <w:lvlJc w:val="right"/>
      <w:pPr>
        <w:ind w:left="5237" w:hanging="180"/>
      </w:pPr>
    </w:lvl>
    <w:lvl w:ilvl="6">
      <w:start w:val="1"/>
      <w:numFmt w:val="decimal"/>
      <w:lvlText w:val="%7."/>
      <w:lvlJc w:val="left"/>
      <w:pPr>
        <w:ind w:left="5957" w:hanging="360"/>
      </w:pPr>
    </w:lvl>
    <w:lvl w:ilvl="7">
      <w:start w:val="1"/>
      <w:numFmt w:val="lowerLetter"/>
      <w:lvlText w:val="%8."/>
      <w:lvlJc w:val="left"/>
      <w:pPr>
        <w:ind w:left="6677" w:hanging="360"/>
      </w:pPr>
    </w:lvl>
    <w:lvl w:ilvl="8">
      <w:start w:val="1"/>
      <w:numFmt w:val="lowerRoman"/>
      <w:lvlText w:val="%9."/>
      <w:lvlJc w:val="right"/>
      <w:pPr>
        <w:ind w:left="7397" w:hanging="180"/>
      </w:pPr>
    </w:lvl>
  </w:abstractNum>
  <w:abstractNum w:abstractNumId="15" w15:restartNumberingAfterBreak="0">
    <w:nsid w:val="0D26139A"/>
    <w:multiLevelType w:val="hybridMultilevel"/>
    <w:tmpl w:val="0AF6F9C2"/>
    <w:lvl w:ilvl="0" w:tplc="7AA208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0E812F3F"/>
    <w:multiLevelType w:val="multilevel"/>
    <w:tmpl w:val="DF10E630"/>
    <w:styleLink w:val="3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lvlText w:val="%2.%1.%3."/>
      <w:lvlJc w:val="left"/>
      <w:pPr>
        <w:ind w:left="1778" w:hanging="720"/>
      </w:pPr>
      <w:rPr>
        <w:rFonts w:hint="default"/>
      </w:rPr>
    </w:lvl>
    <w:lvl w:ilvl="3">
      <w:start w:val="1"/>
      <w:numFmt w:val="none"/>
      <w:isLgl/>
      <w:lvlText w:val="%1.%2.%3.1"/>
      <w:lvlJc w:val="left"/>
      <w:pPr>
        <w:ind w:left="2487" w:hanging="1080"/>
      </w:pPr>
      <w:rPr>
        <w:rFonts w:hint="default"/>
      </w:rPr>
    </w:lvl>
    <w:lvl w:ilvl="4">
      <w:start w:val="1"/>
      <w:numFmt w:val="decimal"/>
      <w:isLgl/>
      <w:lvlText w:val="%1.%2.%3%4.%5.1."/>
      <w:lvlJc w:val="left"/>
      <w:pPr>
        <w:ind w:left="3196" w:hanging="1440"/>
      </w:pPr>
      <w:rPr>
        <w:rFonts w:hint="default"/>
      </w:rPr>
    </w:lvl>
    <w:lvl w:ilvl="5">
      <w:start w:val="1"/>
      <w:numFmt w:val="decimal"/>
      <w:isLgl/>
      <w:lvlText w:val="%1.%2.%3%4.%5.%6.1."/>
      <w:lvlJc w:val="left"/>
      <w:pPr>
        <w:ind w:left="3545" w:hanging="1440"/>
      </w:pPr>
      <w:rPr>
        <w:rFonts w:hint="default"/>
      </w:rPr>
    </w:lvl>
    <w:lvl w:ilvl="6">
      <w:start w:val="1"/>
      <w:numFmt w:val="decimal"/>
      <w:isLgl/>
      <w:lvlText w:val="%1.%2.%3%4.%5.%6.%7.1."/>
      <w:lvlJc w:val="left"/>
      <w:pPr>
        <w:ind w:left="4254" w:hanging="1800"/>
      </w:pPr>
      <w:rPr>
        <w:rFonts w:hint="default"/>
      </w:rPr>
    </w:lvl>
    <w:lvl w:ilvl="7">
      <w:start w:val="1"/>
      <w:numFmt w:val="decimal"/>
      <w:isLgl/>
      <w:lvlText w:val="%1.%2.%3%4.%5.%6.%7.%8.1."/>
      <w:lvlJc w:val="left"/>
      <w:pPr>
        <w:ind w:left="4963" w:hanging="2160"/>
      </w:pPr>
      <w:rPr>
        <w:rFonts w:hint="default"/>
      </w:rPr>
    </w:lvl>
    <w:lvl w:ilvl="8">
      <w:start w:val="1"/>
      <w:numFmt w:val="decimal"/>
      <w:isLgl/>
      <w:lvlText w:val="%1.%2.%3.%5.%6.%7.%8.%9.1."/>
      <w:lvlJc w:val="left"/>
      <w:pPr>
        <w:ind w:left="5312" w:hanging="2160"/>
      </w:pPr>
      <w:rPr>
        <w:rFonts w:hint="default"/>
      </w:rPr>
    </w:lvl>
  </w:abstractNum>
  <w:abstractNum w:abstractNumId="17" w15:restartNumberingAfterBreak="0">
    <w:nsid w:val="12A87952"/>
    <w:multiLevelType w:val="multilevel"/>
    <w:tmpl w:val="4FA4CD8A"/>
    <w:styleLink w:val="a2"/>
    <w:lvl w:ilvl="0">
      <w:start w:val="1"/>
      <w:numFmt w:val="decimal"/>
      <w:suff w:val="space"/>
      <w:lvlText w:val="%1"/>
      <w:lvlJc w:val="left"/>
      <w:pPr>
        <w:ind w:left="0" w:firstLine="0"/>
      </w:pPr>
    </w:lvl>
    <w:lvl w:ilvl="1">
      <w:start w:val="1"/>
      <w:numFmt w:val="decimal"/>
      <w:suff w:val="space"/>
      <w:lvlText w:val="%1.%2"/>
      <w:lvlJc w:val="left"/>
      <w:pPr>
        <w:ind w:left="0" w:firstLine="709"/>
      </w:pPr>
    </w:lvl>
    <w:lvl w:ilvl="2">
      <w:start w:val="1"/>
      <w:numFmt w:val="decimal"/>
      <w:suff w:val="space"/>
      <w:lvlText w:val="%1.%2.%3"/>
      <w:lvlJc w:val="left"/>
      <w:pPr>
        <w:ind w:left="1" w:firstLine="709"/>
      </w:pPr>
    </w:lvl>
    <w:lvl w:ilvl="3">
      <w:start w:val="1"/>
      <w:numFmt w:val="decimal"/>
      <w:suff w:val="space"/>
      <w:lvlText w:val="%1.%2.%3.%4"/>
      <w:lvlJc w:val="left"/>
      <w:pPr>
        <w:ind w:left="0" w:firstLine="709"/>
      </w:pPr>
    </w:lvl>
    <w:lvl w:ilvl="4">
      <w:start w:val="1"/>
      <w:numFmt w:val="decimal"/>
      <w:suff w:val="space"/>
      <w:lvlText w:val="%1.%2.%3.%4.%5"/>
      <w:lvlJc w:val="left"/>
      <w:pPr>
        <w:ind w:left="0" w:firstLine="709"/>
      </w:pPr>
    </w:lvl>
    <w:lvl w:ilvl="5">
      <w:start w:val="1"/>
      <w:numFmt w:val="decimal"/>
      <w:suff w:val="space"/>
      <w:lvlText w:val="%1.%2.%3.%4.%5.%6"/>
      <w:lvlJc w:val="left"/>
      <w:pPr>
        <w:ind w:left="0" w:firstLine="709"/>
      </w:pPr>
    </w:lvl>
    <w:lvl w:ilvl="6">
      <w:start w:val="1"/>
      <w:numFmt w:val="decimal"/>
      <w:suff w:val="space"/>
      <w:lvlText w:val="%1.%2.%3.%4.%5.%6.%7"/>
      <w:lvlJc w:val="left"/>
      <w:pPr>
        <w:ind w:left="0" w:firstLine="709"/>
      </w:pPr>
    </w:lvl>
    <w:lvl w:ilvl="7">
      <w:start w:val="1"/>
      <w:numFmt w:val="decimal"/>
      <w:suff w:val="space"/>
      <w:lvlText w:val="%1.%2.%3.%4.%5.%6.%7.%8"/>
      <w:lvlJc w:val="left"/>
      <w:pPr>
        <w:ind w:left="0" w:firstLine="709"/>
      </w:pPr>
    </w:lvl>
    <w:lvl w:ilvl="8">
      <w:start w:val="1"/>
      <w:numFmt w:val="decimal"/>
      <w:suff w:val="space"/>
      <w:lvlText w:val="%1.%2.%3.%4.%5.%6.%7.%8.%9"/>
      <w:lvlJc w:val="left"/>
      <w:pPr>
        <w:ind w:left="0" w:firstLine="709"/>
      </w:pPr>
      <w:rPr>
        <w:b w:val="0"/>
        <w:i w:val="0"/>
      </w:rPr>
    </w:lvl>
  </w:abstractNum>
  <w:abstractNum w:abstractNumId="18" w15:restartNumberingAfterBreak="0">
    <w:nsid w:val="135149F9"/>
    <w:multiLevelType w:val="multilevel"/>
    <w:tmpl w:val="BD367308"/>
    <w:lvl w:ilvl="0">
      <w:start w:val="1"/>
      <w:numFmt w:val="decimal"/>
      <w:pStyle w:val="11"/>
      <w:lvlText w:val="%1."/>
      <w:lvlJc w:val="left"/>
      <w:pPr>
        <w:ind w:left="720" w:hanging="360"/>
      </w:pPr>
      <w:rPr>
        <w:rFonts w:ascii="Times New Roman Полужирный" w:hAnsi="Times New Roman Полужирный" w:hint="default"/>
        <w:b/>
        <w:i w:val="0"/>
      </w:rPr>
    </w:lvl>
    <w:lvl w:ilvl="1">
      <w:start w:val="1"/>
      <w:numFmt w:val="decimal"/>
      <w:pStyle w:val="21"/>
      <w:isLgl/>
      <w:lvlText w:val="%1.%2."/>
      <w:lvlJc w:val="left"/>
      <w:pPr>
        <w:ind w:left="1429" w:hanging="720"/>
      </w:pPr>
      <w:rPr>
        <w:rFonts w:ascii="Times New Roman Полужирный" w:hAnsi="Times New Roman Полужирный" w:hint="default"/>
        <w:b/>
        <w:i w:val="0"/>
      </w:rPr>
    </w:lvl>
    <w:lvl w:ilvl="2">
      <w:start w:val="1"/>
      <w:numFmt w:val="decimal"/>
      <w:pStyle w:val="31"/>
      <w:lvlText w:val="%1.%2.%3."/>
      <w:lvlJc w:val="left"/>
      <w:pPr>
        <w:ind w:left="1778" w:hanging="720"/>
      </w:pPr>
      <w:rPr>
        <w:rFonts w:ascii="Times New Roman Полужирный" w:hAnsi="Times New Roman Полужирный" w:hint="default"/>
        <w:b/>
        <w:i w:val="0"/>
      </w:rPr>
    </w:lvl>
    <w:lvl w:ilvl="3">
      <w:start w:val="1"/>
      <w:numFmt w:val="decimal"/>
      <w:pStyle w:val="41"/>
      <w:lvlText w:val="%1.%2.%3.%4."/>
      <w:lvlJc w:val="left"/>
      <w:pPr>
        <w:ind w:left="2487" w:hanging="1080"/>
      </w:pPr>
      <w:rPr>
        <w:rFonts w:ascii="Times New Roman Полужирный" w:hAnsi="Times New Roman Полужирный" w:hint="default"/>
        <w:b/>
        <w:i w:val="0"/>
      </w:rPr>
    </w:lvl>
    <w:lvl w:ilvl="4">
      <w:start w:val="1"/>
      <w:numFmt w:val="decimal"/>
      <w:pStyle w:val="50"/>
      <w:lvlText w:val="%1.%2.%3.%4.%5."/>
      <w:lvlJc w:val="left"/>
      <w:pPr>
        <w:ind w:left="4559" w:hanging="1440"/>
      </w:pPr>
      <w:rPr>
        <w:rFonts w:ascii="Times New Roman Полужирный" w:hAnsi="Times New Roman Полужирный" w:hint="default"/>
        <w:b/>
        <w:i w:val="0"/>
      </w:rPr>
    </w:lvl>
    <w:lvl w:ilvl="5">
      <w:start w:val="1"/>
      <w:numFmt w:val="decimal"/>
      <w:pStyle w:val="6"/>
      <w:lvlText w:val="%1.%2.%3.%4.%5.%6"/>
      <w:lvlJc w:val="left"/>
      <w:pPr>
        <w:ind w:left="3545" w:hanging="1440"/>
      </w:pPr>
      <w:rPr>
        <w:rFonts w:ascii="Times New Roman Полужирный" w:hAnsi="Times New Roman Полужирный" w:hint="default"/>
        <w:b/>
        <w:i w:val="0"/>
        <w:iCs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6">
      <w:start w:val="1"/>
      <w:numFmt w:val="decimal"/>
      <w:pStyle w:val="7"/>
      <w:lvlText w:val="%1.%2.%3.%4.%5.%6.%7"/>
      <w:lvlJc w:val="left"/>
      <w:pPr>
        <w:ind w:left="4211" w:hanging="1800"/>
      </w:pPr>
      <w:rPr>
        <w:rFonts w:ascii="Times New Roman Полужирный" w:hAnsi="Times New Roman Полужирный" w:hint="default"/>
        <w:b/>
        <w:i w:val="0"/>
        <w:sz w:val="24"/>
      </w:rPr>
    </w:lvl>
    <w:lvl w:ilvl="7">
      <w:start w:val="1"/>
      <w:numFmt w:val="decimal"/>
      <w:pStyle w:val="8"/>
      <w:lvlText w:val="%1.%2.%3.%4.%5.%6.%7.%8."/>
      <w:lvlJc w:val="left"/>
      <w:pPr>
        <w:ind w:left="4963" w:hanging="2160"/>
      </w:pPr>
      <w:rPr>
        <w:rFonts w:ascii="Times New Roman Полужирный" w:hAnsi="Times New Roman Полужирный" w:hint="default"/>
        <w:b/>
        <w:i w:val="0"/>
      </w:rPr>
    </w:lvl>
    <w:lvl w:ilvl="8">
      <w:start w:val="1"/>
      <w:numFmt w:val="decimal"/>
      <w:pStyle w:val="9"/>
      <w:lvlText w:val="%1.%2.%3.%4.%5.%6.%7.%8.%9."/>
      <w:lvlJc w:val="left"/>
      <w:pPr>
        <w:ind w:left="5312" w:hanging="2160"/>
      </w:pPr>
      <w:rPr>
        <w:rFonts w:ascii="Times New Roman Полужирный" w:hAnsi="Times New Roman Полужирный" w:hint="default"/>
        <w:b/>
        <w:i w:val="0"/>
      </w:rPr>
    </w:lvl>
  </w:abstractNum>
  <w:abstractNum w:abstractNumId="19" w15:restartNumberingAfterBreak="0">
    <w:nsid w:val="153D74FF"/>
    <w:multiLevelType w:val="multilevel"/>
    <w:tmpl w:val="5F0A6E28"/>
    <w:lvl w:ilvl="0">
      <w:start w:val="1"/>
      <w:numFmt w:val="decimal"/>
      <w:lvlText w:val="%1."/>
      <w:lvlJc w:val="left"/>
      <w:pPr>
        <w:ind w:left="3229" w:firstLine="0"/>
      </w:pPr>
      <w:rPr>
        <w:rFonts w:hint="default"/>
      </w:rPr>
    </w:lvl>
    <w:lvl w:ilvl="1">
      <w:start w:val="1"/>
      <w:numFmt w:val="decimal"/>
      <w:pStyle w:val="32"/>
      <w:isLgl/>
      <w:lvlText w:val="%1.%2."/>
      <w:lvlJc w:val="left"/>
      <w:pPr>
        <w:ind w:left="3589" w:hanging="360"/>
      </w:pPr>
      <w:rPr>
        <w:rFonts w:hint="default"/>
      </w:rPr>
    </w:lvl>
    <w:lvl w:ilvl="2">
      <w:start w:val="1"/>
      <w:numFmt w:val="decimal"/>
      <w:pStyle w:val="42"/>
      <w:isLgl/>
      <w:lvlText w:val="%1.%2.%3."/>
      <w:lvlJc w:val="left"/>
      <w:pPr>
        <w:ind w:left="3949" w:hanging="720"/>
      </w:pPr>
      <w:rPr>
        <w:rFonts w:hint="default"/>
      </w:rPr>
    </w:lvl>
    <w:lvl w:ilvl="3">
      <w:start w:val="1"/>
      <w:numFmt w:val="decimal"/>
      <w:pStyle w:val="51"/>
      <w:isLgl/>
      <w:lvlText w:val="%1.%2.%3.%4."/>
      <w:lvlJc w:val="left"/>
      <w:pPr>
        <w:ind w:left="3949" w:hanging="720"/>
      </w:pPr>
      <w:rPr>
        <w:rFonts w:hint="default"/>
      </w:rPr>
    </w:lvl>
    <w:lvl w:ilvl="4">
      <w:start w:val="1"/>
      <w:numFmt w:val="decimal"/>
      <w:pStyle w:val="60"/>
      <w:isLgl/>
      <w:lvlText w:val="%1.%2.%3.%4.%5."/>
      <w:lvlJc w:val="left"/>
      <w:pPr>
        <w:ind w:left="4309" w:hanging="1080"/>
      </w:pPr>
      <w:rPr>
        <w:rFonts w:hint="default"/>
      </w:rPr>
    </w:lvl>
    <w:lvl w:ilvl="5">
      <w:start w:val="1"/>
      <w:numFmt w:val="decimal"/>
      <w:isLgl/>
      <w:lvlText w:val="%1.%2.%3.%4.%5.%6."/>
      <w:lvlJc w:val="left"/>
      <w:pPr>
        <w:ind w:left="4309" w:hanging="108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029" w:hanging="1800"/>
      </w:pPr>
      <w:rPr>
        <w:rFonts w:hint="default"/>
      </w:rPr>
    </w:lvl>
  </w:abstractNum>
  <w:abstractNum w:abstractNumId="20" w15:restartNumberingAfterBreak="0">
    <w:nsid w:val="16725B7D"/>
    <w:multiLevelType w:val="hybridMultilevel"/>
    <w:tmpl w:val="58425EA2"/>
    <w:lvl w:ilvl="0" w:tplc="4C908F10">
      <w:start w:val="1"/>
      <w:numFmt w:val="bullet"/>
      <w:pStyle w:val="33"/>
      <w:lvlText w:val=""/>
      <w:lvlJc w:val="left"/>
      <w:pPr>
        <w:ind w:left="3229" w:hanging="360"/>
      </w:pPr>
      <w:rPr>
        <w:rFonts w:ascii="Symbol" w:hAnsi="Symbol" w:hint="default"/>
      </w:rPr>
    </w:lvl>
    <w:lvl w:ilvl="1" w:tplc="74569CEE">
      <w:start w:val="1"/>
      <w:numFmt w:val="lowerLetter"/>
      <w:pStyle w:val="43"/>
      <w:lvlText w:val="%2."/>
      <w:lvlJc w:val="left"/>
      <w:pPr>
        <w:ind w:left="3949" w:hanging="360"/>
      </w:pPr>
    </w:lvl>
    <w:lvl w:ilvl="2" w:tplc="54E66DD0">
      <w:start w:val="1"/>
      <w:numFmt w:val="bullet"/>
      <w:pStyle w:val="52"/>
      <w:lvlText w:val=""/>
      <w:lvlJc w:val="left"/>
      <w:pPr>
        <w:ind w:left="4669" w:hanging="180"/>
      </w:pPr>
      <w:rPr>
        <w:rFonts w:ascii="Symbol" w:hAnsi="Symbol" w:hint="default"/>
      </w:rPr>
    </w:lvl>
    <w:lvl w:ilvl="3" w:tplc="0419000F" w:tentative="1">
      <w:start w:val="1"/>
      <w:numFmt w:val="decimal"/>
      <w:lvlText w:val="%4."/>
      <w:lvlJc w:val="left"/>
      <w:pPr>
        <w:ind w:left="5389" w:hanging="360"/>
      </w:pPr>
    </w:lvl>
    <w:lvl w:ilvl="4" w:tplc="04190019" w:tentative="1">
      <w:start w:val="1"/>
      <w:numFmt w:val="lowerLetter"/>
      <w:lvlText w:val="%5."/>
      <w:lvlJc w:val="left"/>
      <w:pPr>
        <w:ind w:left="6109" w:hanging="360"/>
      </w:pPr>
    </w:lvl>
    <w:lvl w:ilvl="5" w:tplc="0419001B" w:tentative="1">
      <w:start w:val="1"/>
      <w:numFmt w:val="lowerRoman"/>
      <w:lvlText w:val="%6."/>
      <w:lvlJc w:val="right"/>
      <w:pPr>
        <w:ind w:left="6829" w:hanging="180"/>
      </w:pPr>
    </w:lvl>
    <w:lvl w:ilvl="6" w:tplc="0419000F" w:tentative="1">
      <w:start w:val="1"/>
      <w:numFmt w:val="decimal"/>
      <w:lvlText w:val="%7."/>
      <w:lvlJc w:val="left"/>
      <w:pPr>
        <w:ind w:left="7549" w:hanging="360"/>
      </w:pPr>
    </w:lvl>
    <w:lvl w:ilvl="7" w:tplc="04190019" w:tentative="1">
      <w:start w:val="1"/>
      <w:numFmt w:val="lowerLetter"/>
      <w:lvlText w:val="%8."/>
      <w:lvlJc w:val="left"/>
      <w:pPr>
        <w:ind w:left="8269" w:hanging="360"/>
      </w:pPr>
    </w:lvl>
    <w:lvl w:ilvl="8" w:tplc="0419001B" w:tentative="1">
      <w:start w:val="1"/>
      <w:numFmt w:val="lowerRoman"/>
      <w:lvlText w:val="%9."/>
      <w:lvlJc w:val="right"/>
      <w:pPr>
        <w:ind w:left="8989" w:hanging="180"/>
      </w:pPr>
    </w:lvl>
  </w:abstractNum>
  <w:abstractNum w:abstractNumId="21" w15:restartNumberingAfterBreak="0">
    <w:nsid w:val="176E102F"/>
    <w:multiLevelType w:val="multilevel"/>
    <w:tmpl w:val="20B2B06C"/>
    <w:styleLink w:val="WWNum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2" w15:restartNumberingAfterBreak="0">
    <w:nsid w:val="181B0682"/>
    <w:multiLevelType w:val="multilevel"/>
    <w:tmpl w:val="7EC007A2"/>
    <w:styleLink w:val="-1"/>
    <w:lvl w:ilvl="0">
      <w:start w:val="1"/>
      <w:numFmt w:val="decimal"/>
      <w:suff w:val="space"/>
      <w:lvlText w:val="%1)"/>
      <w:lvlJc w:val="left"/>
      <w:pPr>
        <w:ind w:left="0" w:firstLine="709"/>
      </w:pPr>
      <w:rPr>
        <w:rFonts w:hint="default"/>
      </w:rPr>
    </w:lvl>
    <w:lvl w:ilvl="1">
      <w:start w:val="1"/>
      <w:numFmt w:val="bullet"/>
      <w:lvlText w:val="­"/>
      <w:lvlJc w:val="left"/>
      <w:pPr>
        <w:tabs>
          <w:tab w:val="num" w:pos="992"/>
        </w:tabs>
        <w:ind w:left="0" w:firstLine="709"/>
      </w:pPr>
      <w:rPr>
        <w:rFonts w:ascii="Courier New" w:hAnsi="Courier New"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18CD3789"/>
    <w:multiLevelType w:val="multilevel"/>
    <w:tmpl w:val="18CD3789"/>
    <w:lvl w:ilvl="0">
      <w:start w:val="1"/>
      <w:numFmt w:val="bullet"/>
      <w:pStyle w:val="RTL1"/>
      <w:lvlText w:val=""/>
      <w:lvlJc w:val="left"/>
      <w:pPr>
        <w:ind w:left="360" w:hanging="360"/>
      </w:pPr>
      <w:rPr>
        <w:rFonts w:ascii="Symbol" w:hAnsi="Symbol" w:hint="default"/>
      </w:rPr>
    </w:lvl>
    <w:lvl w:ilvl="1">
      <w:start w:val="1"/>
      <w:numFmt w:val="bullet"/>
      <w:pStyle w:val="RTL2"/>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1B827BA4"/>
    <w:multiLevelType w:val="multilevel"/>
    <w:tmpl w:val="ECBA5434"/>
    <w:lvl w:ilvl="0">
      <w:start w:val="1"/>
      <w:numFmt w:val="decimal"/>
      <w:lvlText w:val="%1."/>
      <w:lvlJc w:val="left"/>
      <w:pPr>
        <w:ind w:left="450" w:hanging="450"/>
      </w:pPr>
      <w:rPr>
        <w:rFonts w:hint="default"/>
      </w:rPr>
    </w:lvl>
    <w:lvl w:ilvl="1">
      <w:start w:val="1"/>
      <w:numFmt w:val="decimal"/>
      <w:pStyle w:val="34"/>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213D59AD"/>
    <w:multiLevelType w:val="multilevel"/>
    <w:tmpl w:val="5F70EB14"/>
    <w:styleLink w:val="416OutlineNumbering"/>
    <w:lvl w:ilvl="0">
      <w:start w:val="4"/>
      <w:numFmt w:val="decimal"/>
      <w:suff w:val="space"/>
      <w:lvlText w:val="%1"/>
      <w:lvlJc w:val="left"/>
      <w:pPr>
        <w:ind w:left="0" w:firstLine="0"/>
      </w:pPr>
      <w:rPr>
        <w:rFonts w:ascii="Times New Roman" w:hAnsi="Times New Roman" w:hint="default"/>
        <w:color w:val="auto"/>
        <w:sz w:val="24"/>
        <w:szCs w:val="24"/>
        <w:u w:val="none"/>
      </w:rPr>
    </w:lvl>
    <w:lvl w:ilvl="1">
      <w:start w:val="1"/>
      <w:numFmt w:val="decimal"/>
      <w:lvlText w:val="%1.%2"/>
      <w:lvlJc w:val="left"/>
      <w:pPr>
        <w:tabs>
          <w:tab w:val="num" w:pos="1304"/>
        </w:tabs>
        <w:ind w:left="1304" w:hanging="584"/>
      </w:pPr>
      <w:rPr>
        <w:rFonts w:ascii="Times New Roman" w:hAnsi="Times New Roman" w:hint="default"/>
        <w:b w:val="0"/>
        <w:i w:val="0"/>
        <w:color w:val="auto"/>
        <w:sz w:val="24"/>
        <w:szCs w:val="24"/>
        <w:u w:val="none"/>
      </w:rPr>
    </w:lvl>
    <w:lvl w:ilvl="2">
      <w:start w:val="6"/>
      <w:numFmt w:val="decimal"/>
      <w:lvlText w:val="%1.%2.%3"/>
      <w:lvlJc w:val="left"/>
      <w:pPr>
        <w:tabs>
          <w:tab w:val="num" w:pos="1474"/>
        </w:tabs>
        <w:ind w:left="1474" w:hanging="754"/>
      </w:pPr>
      <w:rPr>
        <w:rFonts w:ascii="Times New Roman" w:hAnsi="Times New Roman" w:hint="default"/>
        <w:b w:val="0"/>
        <w:i w:val="0"/>
        <w:color w:val="auto"/>
        <w:sz w:val="24"/>
        <w:szCs w:val="24"/>
        <w:u w:val="none"/>
      </w:rPr>
    </w:lvl>
    <w:lvl w:ilvl="3">
      <w:start w:val="1"/>
      <w:numFmt w:val="decimal"/>
      <w:suff w:val="space"/>
      <w:lvlText w:val="%1.%2.%3.%4"/>
      <w:lvlJc w:val="left"/>
      <w:pPr>
        <w:ind w:left="0" w:firstLine="720"/>
      </w:pPr>
      <w:rPr>
        <w:rFonts w:ascii="Times New Roman" w:hAnsi="Times New Roman" w:hint="default"/>
        <w:b w:val="0"/>
        <w:i w:val="0"/>
        <w:color w:val="auto"/>
        <w:sz w:val="24"/>
        <w:szCs w:val="24"/>
        <w:u w:val="none"/>
      </w:rPr>
    </w:lvl>
    <w:lvl w:ilvl="4">
      <w:start w:val="1"/>
      <w:numFmt w:val="decimal"/>
      <w:suff w:val="space"/>
      <w:lvlText w:val="%1.%2.%3.%4.%5"/>
      <w:lvlJc w:val="left"/>
      <w:pPr>
        <w:ind w:left="0" w:firstLine="720"/>
      </w:pPr>
      <w:rPr>
        <w:rFonts w:ascii="Times New Roman" w:hAnsi="Times New Roman" w:hint="default"/>
        <w:b w:val="0"/>
        <w:i w:val="0"/>
        <w:color w:val="auto"/>
        <w:sz w:val="24"/>
        <w:szCs w:val="24"/>
        <w:u w:val="none"/>
      </w:rPr>
    </w:lvl>
    <w:lvl w:ilvl="5">
      <w:start w:val="1"/>
      <w:numFmt w:val="decimal"/>
      <w:lvlText w:val="%1.%2.%3.%4.%5.%6"/>
      <w:lvlJc w:val="left"/>
      <w:pPr>
        <w:tabs>
          <w:tab w:val="num" w:pos="2195"/>
        </w:tabs>
        <w:ind w:left="0"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lvlText w:val="%1.%2.%3.%4.%5.%6.%7"/>
      <w:lvlJc w:val="left"/>
      <w:pPr>
        <w:tabs>
          <w:tab w:val="num" w:pos="2364"/>
        </w:tabs>
        <w:ind w:left="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lvlText w:val="%1.%2.%3.%4.%5.%6.%7.%8"/>
      <w:lvlJc w:val="left"/>
      <w:pPr>
        <w:tabs>
          <w:tab w:val="num" w:pos="2591"/>
        </w:tabs>
        <w:ind w:left="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lvlText w:val="%1.%2.%3.%4.%5.%6.%7.%8.%9"/>
      <w:lvlJc w:val="left"/>
      <w:pPr>
        <w:tabs>
          <w:tab w:val="num" w:pos="2762"/>
        </w:tabs>
        <w:ind w:left="0"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6" w15:restartNumberingAfterBreak="0">
    <w:nsid w:val="22C87EEE"/>
    <w:multiLevelType w:val="multilevel"/>
    <w:tmpl w:val="A962A376"/>
    <w:styleLink w:val="WWNum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start w:val="1"/>
      <w:numFmt w:val="decimal"/>
      <w:lvlText w:val="%1.%2.%3"/>
      <w:lvlJc w:val="left"/>
      <w:pPr>
        <w:ind w:left="0" w:firstLine="0"/>
      </w:p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7" w15:restartNumberingAfterBreak="0">
    <w:nsid w:val="24086CE7"/>
    <w:multiLevelType w:val="multilevel"/>
    <w:tmpl w:val="24086CE7"/>
    <w:lvl w:ilvl="0">
      <w:start w:val="1"/>
      <w:numFmt w:val="bullet"/>
      <w:pStyle w:val="TableListBullet"/>
      <w:lvlText w:val=""/>
      <w:lvlJc w:val="left"/>
      <w:pPr>
        <w:tabs>
          <w:tab w:val="left" w:pos="284"/>
        </w:tabs>
        <w:ind w:left="284" w:hanging="284"/>
      </w:pPr>
      <w:rPr>
        <w:rFonts w:ascii="Symbol" w:hAnsi="Symbol" w:hint="default"/>
        <w:b w:val="0"/>
        <w:i w:val="0"/>
        <w:color w:val="auto"/>
        <w:sz w:val="24"/>
        <w:szCs w:val="24"/>
        <w:u w:val="no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2B48201A"/>
    <w:multiLevelType w:val="multilevel"/>
    <w:tmpl w:val="2B48201A"/>
    <w:lvl w:ilvl="0">
      <w:start w:val="1"/>
      <w:numFmt w:val="decimal"/>
      <w:pStyle w:val="a3"/>
      <w:lvlText w:val="%1)"/>
      <w:lvlJc w:val="left"/>
      <w:pPr>
        <w:ind w:left="5683" w:hanging="360"/>
      </w:pPr>
      <w:rPr>
        <w:rFonts w:ascii="Times New Roman" w:hAnsi="Times New Roman" w:cs="Times New Roman" w:hint="default"/>
        <w:sz w:val="24"/>
      </w:rPr>
    </w:lvl>
    <w:lvl w:ilvl="1">
      <w:start w:val="1"/>
      <w:numFmt w:val="lowerLetter"/>
      <w:lvlText w:val="%2."/>
      <w:lvlJc w:val="left"/>
      <w:pPr>
        <w:ind w:left="6403" w:hanging="360"/>
      </w:pPr>
    </w:lvl>
    <w:lvl w:ilvl="2">
      <w:start w:val="1"/>
      <w:numFmt w:val="lowerRoman"/>
      <w:lvlText w:val="%3."/>
      <w:lvlJc w:val="right"/>
      <w:pPr>
        <w:ind w:left="7123" w:hanging="180"/>
      </w:pPr>
    </w:lvl>
    <w:lvl w:ilvl="3">
      <w:start w:val="1"/>
      <w:numFmt w:val="decimal"/>
      <w:lvlText w:val="%4."/>
      <w:lvlJc w:val="left"/>
      <w:pPr>
        <w:ind w:left="7843" w:hanging="360"/>
      </w:pPr>
    </w:lvl>
    <w:lvl w:ilvl="4">
      <w:start w:val="1"/>
      <w:numFmt w:val="lowerLetter"/>
      <w:lvlText w:val="%5."/>
      <w:lvlJc w:val="left"/>
      <w:pPr>
        <w:ind w:left="8563" w:hanging="360"/>
      </w:pPr>
    </w:lvl>
    <w:lvl w:ilvl="5">
      <w:start w:val="1"/>
      <w:numFmt w:val="lowerRoman"/>
      <w:lvlText w:val="%6."/>
      <w:lvlJc w:val="right"/>
      <w:pPr>
        <w:ind w:left="9283" w:hanging="180"/>
      </w:pPr>
    </w:lvl>
    <w:lvl w:ilvl="6">
      <w:start w:val="1"/>
      <w:numFmt w:val="decimal"/>
      <w:lvlText w:val="%7."/>
      <w:lvlJc w:val="left"/>
      <w:pPr>
        <w:ind w:left="10003" w:hanging="360"/>
      </w:pPr>
    </w:lvl>
    <w:lvl w:ilvl="7">
      <w:start w:val="1"/>
      <w:numFmt w:val="lowerLetter"/>
      <w:lvlText w:val="%8."/>
      <w:lvlJc w:val="left"/>
      <w:pPr>
        <w:ind w:left="10723" w:hanging="360"/>
      </w:pPr>
    </w:lvl>
    <w:lvl w:ilvl="8">
      <w:start w:val="1"/>
      <w:numFmt w:val="lowerRoman"/>
      <w:lvlText w:val="%9."/>
      <w:lvlJc w:val="right"/>
      <w:pPr>
        <w:ind w:left="11443" w:hanging="180"/>
      </w:pPr>
    </w:lvl>
  </w:abstractNum>
  <w:abstractNum w:abstractNumId="29" w15:restartNumberingAfterBreak="0">
    <w:nsid w:val="2FC55D6A"/>
    <w:multiLevelType w:val="multilevel"/>
    <w:tmpl w:val="C7405DCA"/>
    <w:styleLink w:val="WWNum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0" w15:restartNumberingAfterBreak="0">
    <w:nsid w:val="309159DF"/>
    <w:multiLevelType w:val="hybridMultilevel"/>
    <w:tmpl w:val="25CA2022"/>
    <w:lvl w:ilvl="0" w:tplc="1AC685F2">
      <w:start w:val="1"/>
      <w:numFmt w:val="decimal"/>
      <w:pStyle w:val="a4"/>
      <w:lvlText w:val="Таблица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45E4330"/>
    <w:multiLevelType w:val="multilevel"/>
    <w:tmpl w:val="A9583EB0"/>
    <w:styleLink w:val="WWNum1"/>
    <w:lvl w:ilvl="0">
      <w:start w:val="1"/>
      <w:numFmt w:val="decimal"/>
      <w:lvlText w:val="%1"/>
      <w:lvlJc w:val="left"/>
      <w:pPr>
        <w:ind w:left="0" w:firstLine="0"/>
      </w:pPr>
    </w:lvl>
    <w:lvl w:ilvl="1">
      <w:start w:val="1"/>
      <w:numFmt w:val="decimal"/>
      <w:lvlText w:val="%1.%2"/>
      <w:lvlJc w:val="left"/>
      <w:pPr>
        <w:ind w:left="0" w:firstLine="0"/>
      </w:pPr>
      <w:rPr>
        <w:rFonts w:cs="Times New Roman"/>
        <w:b/>
        <w:sz w:val="24"/>
        <w:szCs w:val="24"/>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15:restartNumberingAfterBreak="0">
    <w:nsid w:val="39721A0A"/>
    <w:multiLevelType w:val="hybridMultilevel"/>
    <w:tmpl w:val="5EAE8CAA"/>
    <w:lvl w:ilvl="0" w:tplc="49BE7F5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3" w15:restartNumberingAfterBreak="0">
    <w:nsid w:val="39D31F98"/>
    <w:multiLevelType w:val="multilevel"/>
    <w:tmpl w:val="A2701280"/>
    <w:lvl w:ilvl="0">
      <w:start w:val="1"/>
      <w:numFmt w:val="bullet"/>
      <w:pStyle w:val="12"/>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34" w15:restartNumberingAfterBreak="0">
    <w:nsid w:val="3BD10306"/>
    <w:multiLevelType w:val="multilevel"/>
    <w:tmpl w:val="73D08C46"/>
    <w:styleLink w:val="WWNum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5" w15:restartNumberingAfterBreak="0">
    <w:nsid w:val="3C1065DB"/>
    <w:multiLevelType w:val="multilevel"/>
    <w:tmpl w:val="3C1065DB"/>
    <w:lvl w:ilvl="0">
      <w:start w:val="1"/>
      <w:numFmt w:val="decimal"/>
      <w:pStyle w:val="a5"/>
      <w:lvlText w:val="%1."/>
      <w:lvlJc w:val="left"/>
      <w:pPr>
        <w:tabs>
          <w:tab w:val="left" w:pos="-3125"/>
        </w:tabs>
        <w:ind w:left="1418" w:hanging="567"/>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6" w15:restartNumberingAfterBreak="0">
    <w:nsid w:val="3CF71D86"/>
    <w:multiLevelType w:val="hybridMultilevel"/>
    <w:tmpl w:val="4FA4B372"/>
    <w:lvl w:ilvl="0" w:tplc="49BE7F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3F793E24"/>
    <w:multiLevelType w:val="multilevel"/>
    <w:tmpl w:val="6F86E4E2"/>
    <w:styleLink w:val="WWNum17"/>
    <w:lvl w:ilvl="0">
      <w:start w:val="1"/>
      <w:numFmt w:val="decimal"/>
      <w:lvlText w:val="%1"/>
      <w:lvlJc w:val="left"/>
      <w:pPr>
        <w:ind w:left="786" w:hanging="360"/>
      </w:pPr>
    </w:lvl>
    <w:lvl w:ilvl="1">
      <w:numFmt w:val="bullet"/>
      <w:lvlText w:val=""/>
      <w:lvlJc w:val="left"/>
      <w:pPr>
        <w:ind w:left="1506" w:hanging="360"/>
      </w:pPr>
      <w:rPr>
        <w:rFonts w:ascii="Symbol" w:hAnsi="Symbol"/>
      </w:rPr>
    </w:lvl>
    <w:lvl w:ilvl="2">
      <w:start w:val="1"/>
      <w:numFmt w:val="lowerRoman"/>
      <w:lvlText w:val="%1.%2.%3"/>
      <w:lvlJc w:val="right"/>
      <w:pPr>
        <w:ind w:left="2226" w:hanging="180"/>
      </w:pPr>
    </w:lvl>
    <w:lvl w:ilvl="3">
      <w:start w:val="1"/>
      <w:numFmt w:val="decimal"/>
      <w:lvlText w:val="%1.%2.%3.%4"/>
      <w:lvlJc w:val="left"/>
      <w:pPr>
        <w:ind w:left="2946" w:hanging="360"/>
      </w:pPr>
    </w:lvl>
    <w:lvl w:ilvl="4">
      <w:start w:val="1"/>
      <w:numFmt w:val="lowerLetter"/>
      <w:lvlText w:val="%1.%2.%3.%4.%5"/>
      <w:lvlJc w:val="left"/>
      <w:pPr>
        <w:ind w:left="3666" w:hanging="360"/>
      </w:pPr>
    </w:lvl>
    <w:lvl w:ilvl="5">
      <w:start w:val="1"/>
      <w:numFmt w:val="lowerRoman"/>
      <w:lvlText w:val="%1.%2.%3.%4.%5.%6"/>
      <w:lvlJc w:val="right"/>
      <w:pPr>
        <w:ind w:left="4386" w:hanging="180"/>
      </w:pPr>
    </w:lvl>
    <w:lvl w:ilvl="6">
      <w:start w:val="1"/>
      <w:numFmt w:val="decimal"/>
      <w:lvlText w:val="%1.%2.%3.%4.%5.%6.%7"/>
      <w:lvlJc w:val="left"/>
      <w:pPr>
        <w:ind w:left="5106" w:hanging="360"/>
      </w:pPr>
    </w:lvl>
    <w:lvl w:ilvl="7">
      <w:start w:val="1"/>
      <w:numFmt w:val="lowerLetter"/>
      <w:lvlText w:val="%1.%2.%3.%4.%5.%6.%7.%8"/>
      <w:lvlJc w:val="left"/>
      <w:pPr>
        <w:ind w:left="5826" w:hanging="360"/>
      </w:pPr>
    </w:lvl>
    <w:lvl w:ilvl="8">
      <w:start w:val="1"/>
      <w:numFmt w:val="lowerRoman"/>
      <w:lvlText w:val="%1.%2.%3.%4.%5.%6.%7.%8.%9"/>
      <w:lvlJc w:val="right"/>
      <w:pPr>
        <w:ind w:left="6546" w:hanging="180"/>
      </w:pPr>
    </w:lvl>
  </w:abstractNum>
  <w:abstractNum w:abstractNumId="38" w15:restartNumberingAfterBreak="0">
    <w:nsid w:val="42C424C0"/>
    <w:multiLevelType w:val="multilevel"/>
    <w:tmpl w:val="42C424C0"/>
    <w:lvl w:ilvl="0">
      <w:start w:val="4"/>
      <w:numFmt w:val="decimal"/>
      <w:lvlText w:val="%1."/>
      <w:lvlJc w:val="left"/>
      <w:pPr>
        <w:ind w:left="0" w:firstLine="0"/>
      </w:pPr>
    </w:lvl>
    <w:lvl w:ilvl="1">
      <w:start w:val="2"/>
      <w:numFmt w:val="decimal"/>
      <w:lvlText w:val="%1.%2."/>
      <w:lvlJc w:val="left"/>
      <w:pPr>
        <w:ind w:left="354" w:firstLine="0"/>
      </w:pPr>
    </w:lvl>
    <w:lvl w:ilvl="2">
      <w:start w:val="1"/>
      <w:numFmt w:val="decimal"/>
      <w:lvlText w:val="%1.%2.%3."/>
      <w:lvlJc w:val="left"/>
      <w:pPr>
        <w:ind w:left="708" w:firstLine="0"/>
      </w:pPr>
    </w:lvl>
    <w:lvl w:ilvl="3">
      <w:start w:val="1"/>
      <w:numFmt w:val="decimal"/>
      <w:pStyle w:val="44"/>
      <w:lvlText w:val="%1.%2.%3.%4."/>
      <w:lvlJc w:val="left"/>
      <w:pPr>
        <w:ind w:left="4821" w:firstLine="0"/>
      </w:pPr>
      <w:rPr>
        <w:b w:val="0"/>
        <w:smallCaps w:val="0"/>
        <w:color w:val="000000"/>
        <w:spacing w:val="0"/>
        <w:u w:val="none"/>
        <w:vertAlign w:val="baseline"/>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9" w15:restartNumberingAfterBreak="0">
    <w:nsid w:val="43DA3A88"/>
    <w:multiLevelType w:val="multilevel"/>
    <w:tmpl w:val="4232E1B6"/>
    <w:lvl w:ilvl="0">
      <w:start w:val="1"/>
      <w:numFmt w:val="decimal"/>
      <w:suff w:val="space"/>
      <w:lvlText w:val="%1"/>
      <w:lvlJc w:val="left"/>
      <w:pPr>
        <w:ind w:left="0" w:firstLine="851"/>
      </w:pPr>
      <w:rPr>
        <w:rFonts w:hint="default"/>
      </w:rPr>
    </w:lvl>
    <w:lvl w:ilvl="1">
      <w:start w:val="1"/>
      <w:numFmt w:val="decimal"/>
      <w:suff w:val="space"/>
      <w:lvlText w:val="%1.%2"/>
      <w:lvlJc w:val="left"/>
      <w:pPr>
        <w:ind w:left="851" w:firstLine="0"/>
      </w:pPr>
      <w:rPr>
        <w:rFonts w:hint="default"/>
      </w:rPr>
    </w:lvl>
    <w:lvl w:ilvl="2">
      <w:start w:val="1"/>
      <w:numFmt w:val="decimal"/>
      <w:pStyle w:val="-3"/>
      <w:suff w:val="space"/>
      <w:lvlText w:val="%1.%2.%3"/>
      <w:lvlJc w:val="left"/>
      <w:pPr>
        <w:ind w:left="851" w:firstLine="0"/>
      </w:pPr>
      <w:rPr>
        <w:rFonts w:hint="default"/>
        <w:strike w:val="0"/>
      </w:rPr>
    </w:lvl>
    <w:lvl w:ilvl="3">
      <w:start w:val="1"/>
      <w:numFmt w:val="decimal"/>
      <w:pStyle w:val="-4"/>
      <w:suff w:val="space"/>
      <w:lvlText w:val="%1.%2.%3.%4"/>
      <w:lvlJc w:val="left"/>
      <w:pPr>
        <w:ind w:left="851" w:firstLine="0"/>
      </w:pPr>
      <w:rPr>
        <w:rFonts w:hint="default"/>
      </w:rPr>
    </w:lvl>
    <w:lvl w:ilvl="4">
      <w:start w:val="1"/>
      <w:numFmt w:val="decimal"/>
      <w:suff w:val="space"/>
      <w:lvlText w:val="%1.%2.%3.%4.%5"/>
      <w:lvlJc w:val="left"/>
      <w:pPr>
        <w:ind w:left="851" w:firstLine="0"/>
      </w:pPr>
      <w:rPr>
        <w:rFonts w:hint="default"/>
      </w:rPr>
    </w:lvl>
    <w:lvl w:ilvl="5">
      <w:start w:val="1"/>
      <w:numFmt w:val="decimal"/>
      <w:lvlText w:val="%1.%2.%3.%4.%5.%6"/>
      <w:lvlJc w:val="left"/>
      <w:pPr>
        <w:tabs>
          <w:tab w:val="num" w:pos="1152"/>
        </w:tabs>
        <w:ind w:left="0" w:firstLine="851"/>
      </w:pPr>
      <w:rPr>
        <w:rFonts w:hint="default"/>
      </w:rPr>
    </w:lvl>
    <w:lvl w:ilvl="6">
      <w:start w:val="1"/>
      <w:numFmt w:val="decimal"/>
      <w:lvlText w:val="%1.%2.%3.%4.%5.%6.%7"/>
      <w:lvlJc w:val="left"/>
      <w:pPr>
        <w:tabs>
          <w:tab w:val="num" w:pos="1296"/>
        </w:tabs>
        <w:ind w:left="0" w:firstLine="851"/>
      </w:pPr>
      <w:rPr>
        <w:rFonts w:hint="default"/>
      </w:rPr>
    </w:lvl>
    <w:lvl w:ilvl="7">
      <w:start w:val="1"/>
      <w:numFmt w:val="decimal"/>
      <w:lvlText w:val="%1.%2.%3.%4.%5.%6.%7.%8"/>
      <w:lvlJc w:val="left"/>
      <w:pPr>
        <w:tabs>
          <w:tab w:val="num" w:pos="1440"/>
        </w:tabs>
        <w:ind w:left="0" w:firstLine="851"/>
      </w:pPr>
      <w:rPr>
        <w:rFonts w:hint="default"/>
      </w:rPr>
    </w:lvl>
    <w:lvl w:ilvl="8">
      <w:start w:val="1"/>
      <w:numFmt w:val="decimal"/>
      <w:lvlText w:val="%1.%2.%3.%4.%5.%6.%7.%8.%9"/>
      <w:lvlJc w:val="left"/>
      <w:pPr>
        <w:tabs>
          <w:tab w:val="num" w:pos="1584"/>
        </w:tabs>
        <w:ind w:left="0" w:firstLine="851"/>
      </w:pPr>
      <w:rPr>
        <w:rFonts w:hint="default"/>
      </w:rPr>
    </w:lvl>
  </w:abstractNum>
  <w:abstractNum w:abstractNumId="40" w15:restartNumberingAfterBreak="0">
    <w:nsid w:val="4EC51CBD"/>
    <w:multiLevelType w:val="multilevel"/>
    <w:tmpl w:val="4EC51CBD"/>
    <w:lvl w:ilvl="0">
      <w:start w:val="1"/>
      <w:numFmt w:val="decimal"/>
      <w:pStyle w:val="510"/>
      <w:lvlText w:val="%1."/>
      <w:lvlJc w:val="left"/>
      <w:pPr>
        <w:ind w:left="2506" w:firstLine="0"/>
      </w:pPr>
      <w:rPr>
        <w:rFonts w:ascii="Times New Roman" w:hAnsi="Times New Roman" w:cs="Times New Roman"/>
        <w:b w:val="0"/>
        <w:color w:val="000000"/>
        <w:spacing w:val="0"/>
        <w:w w:val="100"/>
        <w:kern w:val="1"/>
        <w:sz w:val="24"/>
        <w:szCs w:val="24"/>
        <w:u w:val="none"/>
        <w:vertAlign w:val="baseline"/>
      </w:rPr>
    </w:lvl>
    <w:lvl w:ilvl="1">
      <w:start w:val="1"/>
      <w:numFmt w:val="decimal"/>
      <w:lvlText w:val="%2."/>
      <w:lvlJc w:val="left"/>
      <w:pPr>
        <w:ind w:left="720" w:firstLine="0"/>
      </w:pPr>
    </w:lvl>
    <w:lvl w:ilvl="2">
      <w:start w:val="1"/>
      <w:numFmt w:val="decimal"/>
      <w:lvlText w:val="%3."/>
      <w:lvlJc w:val="left"/>
      <w:pPr>
        <w:ind w:left="1080" w:firstLine="0"/>
      </w:pPr>
    </w:lvl>
    <w:lvl w:ilvl="3">
      <w:start w:val="1"/>
      <w:numFmt w:val="decimal"/>
      <w:lvlText w:val="%4."/>
      <w:lvlJc w:val="left"/>
      <w:pPr>
        <w:ind w:left="1440" w:firstLine="0"/>
      </w:pPr>
    </w:lvl>
    <w:lvl w:ilvl="4">
      <w:start w:val="1"/>
      <w:numFmt w:val="decimal"/>
      <w:lvlText w:val="%5."/>
      <w:lvlJc w:val="left"/>
      <w:pPr>
        <w:ind w:left="1800" w:firstLine="0"/>
      </w:pPr>
    </w:lvl>
    <w:lvl w:ilvl="5">
      <w:start w:val="1"/>
      <w:numFmt w:val="decimal"/>
      <w:lvlText w:val="%6."/>
      <w:lvlJc w:val="left"/>
      <w:pPr>
        <w:ind w:left="2160" w:firstLine="0"/>
      </w:pPr>
    </w:lvl>
    <w:lvl w:ilvl="6">
      <w:start w:val="1"/>
      <w:numFmt w:val="decimal"/>
      <w:lvlText w:val="%7."/>
      <w:lvlJc w:val="left"/>
      <w:pPr>
        <w:ind w:left="2520" w:firstLine="0"/>
      </w:pPr>
    </w:lvl>
    <w:lvl w:ilvl="7">
      <w:start w:val="1"/>
      <w:numFmt w:val="decimal"/>
      <w:lvlText w:val="%8."/>
      <w:lvlJc w:val="left"/>
      <w:pPr>
        <w:ind w:left="2880" w:firstLine="0"/>
      </w:pPr>
    </w:lvl>
    <w:lvl w:ilvl="8">
      <w:start w:val="1"/>
      <w:numFmt w:val="decimal"/>
      <w:lvlText w:val="%9."/>
      <w:lvlJc w:val="left"/>
      <w:pPr>
        <w:ind w:left="3240" w:firstLine="0"/>
      </w:pPr>
    </w:lvl>
  </w:abstractNum>
  <w:abstractNum w:abstractNumId="41" w15:restartNumberingAfterBreak="0">
    <w:nsid w:val="503F5049"/>
    <w:multiLevelType w:val="hybridMultilevel"/>
    <w:tmpl w:val="7C2866C4"/>
    <w:lvl w:ilvl="0" w:tplc="C4DA8A48">
      <w:start w:val="1"/>
      <w:numFmt w:val="bullet"/>
      <w:pStyle w:val="-0"/>
      <w:lvlText w:val="–"/>
      <w:lvlJc w:val="left"/>
      <w:pPr>
        <w:tabs>
          <w:tab w:val="num" w:pos="1620"/>
        </w:tabs>
        <w:ind w:left="1620" w:hanging="769"/>
      </w:pPr>
      <w:rPr>
        <w:rFonts w:ascii="Times New Roman" w:eastAsia="Times New Roman" w:hAnsi="Times New Roman" w:cs="Times New Roman" w:hint="default"/>
      </w:rPr>
    </w:lvl>
    <w:lvl w:ilvl="1" w:tplc="9022F1DC">
      <w:start w:val="1"/>
      <w:numFmt w:val="bullet"/>
      <w:lvlText w:val="o"/>
      <w:lvlJc w:val="left"/>
      <w:pPr>
        <w:tabs>
          <w:tab w:val="num" w:pos="1440"/>
        </w:tabs>
        <w:ind w:left="1440" w:hanging="360"/>
      </w:pPr>
      <w:rPr>
        <w:rFonts w:ascii="Courier New" w:hAnsi="Courier New" w:cs="Courier New" w:hint="default"/>
      </w:rPr>
    </w:lvl>
    <w:lvl w:ilvl="2" w:tplc="04EE9F4C">
      <w:start w:val="1"/>
      <w:numFmt w:val="bullet"/>
      <w:lvlText w:val=""/>
      <w:lvlJc w:val="left"/>
      <w:pPr>
        <w:tabs>
          <w:tab w:val="num" w:pos="2160"/>
        </w:tabs>
        <w:ind w:left="2160" w:hanging="360"/>
      </w:pPr>
      <w:rPr>
        <w:rFonts w:ascii="Wingdings" w:hAnsi="Wingdings" w:hint="default"/>
      </w:rPr>
    </w:lvl>
    <w:lvl w:ilvl="3" w:tplc="C76AA426">
      <w:start w:val="1"/>
      <w:numFmt w:val="bullet"/>
      <w:lvlText w:val=""/>
      <w:lvlJc w:val="left"/>
      <w:pPr>
        <w:tabs>
          <w:tab w:val="num" w:pos="2880"/>
        </w:tabs>
        <w:ind w:left="2880" w:hanging="360"/>
      </w:pPr>
      <w:rPr>
        <w:rFonts w:ascii="Symbol" w:hAnsi="Symbol" w:hint="default"/>
      </w:rPr>
    </w:lvl>
    <w:lvl w:ilvl="4" w:tplc="B40CA21C">
      <w:start w:val="1"/>
      <w:numFmt w:val="bullet"/>
      <w:lvlText w:val="o"/>
      <w:lvlJc w:val="left"/>
      <w:pPr>
        <w:tabs>
          <w:tab w:val="num" w:pos="3600"/>
        </w:tabs>
        <w:ind w:left="3600" w:hanging="360"/>
      </w:pPr>
      <w:rPr>
        <w:rFonts w:ascii="Courier New" w:hAnsi="Courier New" w:cs="Courier New" w:hint="default"/>
      </w:rPr>
    </w:lvl>
    <w:lvl w:ilvl="5" w:tplc="A39886BC">
      <w:start w:val="1"/>
      <w:numFmt w:val="bullet"/>
      <w:lvlText w:val=""/>
      <w:lvlJc w:val="left"/>
      <w:pPr>
        <w:tabs>
          <w:tab w:val="num" w:pos="4320"/>
        </w:tabs>
        <w:ind w:left="4320" w:hanging="360"/>
      </w:pPr>
      <w:rPr>
        <w:rFonts w:ascii="Wingdings" w:hAnsi="Wingdings" w:hint="default"/>
      </w:rPr>
    </w:lvl>
    <w:lvl w:ilvl="6" w:tplc="4CA26DF8">
      <w:start w:val="1"/>
      <w:numFmt w:val="bullet"/>
      <w:lvlText w:val=""/>
      <w:lvlJc w:val="left"/>
      <w:pPr>
        <w:tabs>
          <w:tab w:val="num" w:pos="5040"/>
        </w:tabs>
        <w:ind w:left="5040" w:hanging="360"/>
      </w:pPr>
      <w:rPr>
        <w:rFonts w:ascii="Symbol" w:hAnsi="Symbol" w:hint="default"/>
      </w:rPr>
    </w:lvl>
    <w:lvl w:ilvl="7" w:tplc="34C28242">
      <w:start w:val="1"/>
      <w:numFmt w:val="bullet"/>
      <w:lvlText w:val="o"/>
      <w:lvlJc w:val="left"/>
      <w:pPr>
        <w:tabs>
          <w:tab w:val="num" w:pos="5760"/>
        </w:tabs>
        <w:ind w:left="5760" w:hanging="360"/>
      </w:pPr>
      <w:rPr>
        <w:rFonts w:ascii="Courier New" w:hAnsi="Courier New" w:cs="Courier New" w:hint="default"/>
      </w:rPr>
    </w:lvl>
    <w:lvl w:ilvl="8" w:tplc="9CBC5096">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0995033"/>
    <w:multiLevelType w:val="multilevel"/>
    <w:tmpl w:val="1F820380"/>
    <w:lvl w:ilvl="0">
      <w:start w:val="1"/>
      <w:numFmt w:val="decimal"/>
      <w:pStyle w:val="22"/>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3" w15:restartNumberingAfterBreak="0">
    <w:nsid w:val="52000D6E"/>
    <w:multiLevelType w:val="multilevel"/>
    <w:tmpl w:val="52000D6E"/>
    <w:lvl w:ilvl="0">
      <w:start w:val="1"/>
      <w:numFmt w:val="bullet"/>
      <w:pStyle w:val="a6"/>
      <w:lvlText w:val=""/>
      <w:lvlJc w:val="left"/>
      <w:pPr>
        <w:tabs>
          <w:tab w:val="left" w:pos="1078"/>
        </w:tabs>
        <w:ind w:left="1078" w:hanging="368"/>
      </w:pPr>
      <w:rPr>
        <w:rFonts w:ascii="Symbol" w:hAnsi="Symbol" w:hint="default"/>
        <w:color w:val="auto"/>
      </w:rPr>
    </w:lvl>
    <w:lvl w:ilvl="1">
      <w:start w:val="1"/>
      <w:numFmt w:val="bullet"/>
      <w:lvlText w:val=""/>
      <w:lvlJc w:val="left"/>
      <w:pPr>
        <w:tabs>
          <w:tab w:val="left" w:pos="1701"/>
        </w:tabs>
        <w:ind w:left="1701" w:hanging="482"/>
      </w:pPr>
      <w:rPr>
        <w:rFonts w:ascii="Symbol" w:hAnsi="Symbol" w:hint="default"/>
        <w:color w:val="auto"/>
      </w:rPr>
    </w:lvl>
    <w:lvl w:ilvl="2">
      <w:start w:val="1"/>
      <w:numFmt w:val="bullet"/>
      <w:lvlText w:val=""/>
      <w:lvlJc w:val="left"/>
      <w:pPr>
        <w:tabs>
          <w:tab w:val="left" w:pos="2070"/>
        </w:tabs>
        <w:ind w:left="2070" w:hanging="369"/>
      </w:pPr>
      <w:rPr>
        <w:rFonts w:ascii="Symbol" w:hAnsi="Symbol" w:hint="default"/>
        <w:color w:val="auto"/>
      </w:rPr>
    </w:lvl>
    <w:lvl w:ilvl="3">
      <w:start w:val="1"/>
      <w:numFmt w:val="bullet"/>
      <w:lvlText w:val=""/>
      <w:lvlJc w:val="left"/>
      <w:pPr>
        <w:tabs>
          <w:tab w:val="left" w:pos="2552"/>
        </w:tabs>
        <w:ind w:left="2552" w:hanging="482"/>
      </w:pPr>
      <w:rPr>
        <w:rFonts w:ascii="Symbol" w:hAnsi="Symbol" w:hint="default"/>
        <w:color w:val="auto"/>
      </w:rPr>
    </w:lvl>
    <w:lvl w:ilvl="4">
      <w:start w:val="1"/>
      <w:numFmt w:val="none"/>
      <w:lvlText w:val=""/>
      <w:lvlJc w:val="left"/>
      <w:pPr>
        <w:tabs>
          <w:tab w:val="left" w:pos="-491"/>
        </w:tabs>
        <w:ind w:left="-851" w:firstLine="0"/>
      </w:pPr>
    </w:lvl>
    <w:lvl w:ilvl="5">
      <w:start w:val="1"/>
      <w:numFmt w:val="none"/>
      <w:lvlText w:val=""/>
      <w:lvlJc w:val="left"/>
      <w:pPr>
        <w:tabs>
          <w:tab w:val="left" w:pos="2736"/>
        </w:tabs>
        <w:ind w:left="2736" w:hanging="933"/>
      </w:pPr>
    </w:lvl>
    <w:lvl w:ilvl="6">
      <w:start w:val="1"/>
      <w:numFmt w:val="none"/>
      <w:lvlText w:val=""/>
      <w:lvlJc w:val="left"/>
      <w:pPr>
        <w:tabs>
          <w:tab w:val="left" w:pos="3240"/>
        </w:tabs>
        <w:ind w:left="3240" w:hanging="1080"/>
      </w:pPr>
    </w:lvl>
    <w:lvl w:ilvl="7">
      <w:start w:val="1"/>
      <w:numFmt w:val="none"/>
      <w:lvlText w:val=""/>
      <w:lvlJc w:val="left"/>
      <w:pPr>
        <w:tabs>
          <w:tab w:val="left" w:pos="3744"/>
        </w:tabs>
        <w:ind w:left="3744" w:hanging="1224"/>
      </w:pPr>
    </w:lvl>
    <w:lvl w:ilvl="8">
      <w:start w:val="1"/>
      <w:numFmt w:val="none"/>
      <w:lvlText w:val=""/>
      <w:lvlJc w:val="left"/>
      <w:pPr>
        <w:tabs>
          <w:tab w:val="left" w:pos="4320"/>
        </w:tabs>
        <w:ind w:left="4320" w:hanging="1440"/>
      </w:pPr>
    </w:lvl>
  </w:abstractNum>
  <w:abstractNum w:abstractNumId="44" w15:restartNumberingAfterBreak="0">
    <w:nsid w:val="52A67F21"/>
    <w:multiLevelType w:val="multilevel"/>
    <w:tmpl w:val="52A67F21"/>
    <w:lvl w:ilvl="0">
      <w:start w:val="1"/>
      <w:numFmt w:val="bullet"/>
      <w:pStyle w:val="TableListBullet0"/>
      <w:lvlText w:val=""/>
      <w:lvlJc w:val="left"/>
      <w:pPr>
        <w:tabs>
          <w:tab w:val="left" w:pos="360"/>
        </w:tabs>
        <w:ind w:left="0" w:firstLine="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5" w15:restartNumberingAfterBreak="0">
    <w:nsid w:val="53E668DF"/>
    <w:multiLevelType w:val="multilevel"/>
    <w:tmpl w:val="230E1BFE"/>
    <w:styleLink w:val="WWNum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6" w15:restartNumberingAfterBreak="0">
    <w:nsid w:val="545B7EC3"/>
    <w:multiLevelType w:val="multilevel"/>
    <w:tmpl w:val="545B7EC3"/>
    <w:lvl w:ilvl="0">
      <w:start w:val="1"/>
      <w:numFmt w:val="bullet"/>
      <w:pStyle w:val="a7"/>
      <w:lvlText w:val="-"/>
      <w:lvlJc w:val="left"/>
      <w:pPr>
        <w:ind w:left="720" w:hanging="360"/>
      </w:pPr>
      <w:rPr>
        <w:rFonts w:ascii="Calibri Light" w:eastAsia="Calibri" w:hAnsi="Calibri Light"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C382C83"/>
    <w:multiLevelType w:val="multilevel"/>
    <w:tmpl w:val="5C382C83"/>
    <w:lvl w:ilvl="0">
      <w:start w:val="1"/>
      <w:numFmt w:val="decimal"/>
      <w:pStyle w:val="23"/>
      <w:lvlText w:val="4.%1."/>
      <w:lvlJc w:val="left"/>
      <w:pPr>
        <w:ind w:left="720" w:firstLine="0"/>
      </w:pPr>
      <w:rPr>
        <w:rFonts w:ascii="Times New Roman Полужирный" w:hAnsi="Times New Roman Полужирный"/>
        <w:b/>
        <w:sz w:val="28"/>
      </w:rPr>
    </w:lvl>
    <w:lvl w:ilvl="1">
      <w:start w:val="1"/>
      <w:numFmt w:val="lowerLetter"/>
      <w:lvlText w:val="%2."/>
      <w:lvlJc w:val="left"/>
      <w:pPr>
        <w:ind w:left="1440" w:firstLine="0"/>
      </w:pPr>
    </w:lvl>
    <w:lvl w:ilvl="2">
      <w:start w:val="1"/>
      <w:numFmt w:val="lowerRoman"/>
      <w:lvlText w:val="%3."/>
      <w:lvlJc w:val="left"/>
      <w:pPr>
        <w:ind w:left="2340" w:firstLine="0"/>
      </w:pPr>
    </w:lvl>
    <w:lvl w:ilvl="3">
      <w:start w:val="1"/>
      <w:numFmt w:val="decimal"/>
      <w:lvlText w:val="%4."/>
      <w:lvlJc w:val="left"/>
      <w:pPr>
        <w:ind w:left="2880" w:firstLine="0"/>
      </w:pPr>
    </w:lvl>
    <w:lvl w:ilvl="4">
      <w:start w:val="1"/>
      <w:numFmt w:val="lowerLetter"/>
      <w:lvlText w:val="%5."/>
      <w:lvlJc w:val="left"/>
      <w:pPr>
        <w:ind w:left="3600" w:firstLine="0"/>
      </w:pPr>
    </w:lvl>
    <w:lvl w:ilvl="5">
      <w:start w:val="1"/>
      <w:numFmt w:val="lowerRoman"/>
      <w:lvlText w:val="%6."/>
      <w:lvlJc w:val="left"/>
      <w:pPr>
        <w:ind w:left="4500" w:firstLine="0"/>
      </w:pPr>
    </w:lvl>
    <w:lvl w:ilvl="6">
      <w:start w:val="1"/>
      <w:numFmt w:val="decimal"/>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660" w:firstLine="0"/>
      </w:pPr>
    </w:lvl>
  </w:abstractNum>
  <w:abstractNum w:abstractNumId="48" w15:restartNumberingAfterBreak="0">
    <w:nsid w:val="5DE720C3"/>
    <w:multiLevelType w:val="multilevel"/>
    <w:tmpl w:val="5DE720C3"/>
    <w:lvl w:ilvl="0">
      <w:start w:val="4"/>
      <w:numFmt w:val="decimal"/>
      <w:lvlText w:val="%1"/>
      <w:lvlJc w:val="left"/>
      <w:pPr>
        <w:ind w:left="480" w:hanging="480"/>
      </w:pPr>
      <w:rPr>
        <w:rFonts w:hint="default"/>
      </w:rPr>
    </w:lvl>
    <w:lvl w:ilvl="1">
      <w:start w:val="1"/>
      <w:numFmt w:val="decimal"/>
      <w:lvlText w:val="%1.%2"/>
      <w:lvlJc w:val="left"/>
      <w:pPr>
        <w:ind w:left="1103" w:hanging="480"/>
      </w:pPr>
      <w:rPr>
        <w:rFonts w:hint="default"/>
      </w:rPr>
    </w:lvl>
    <w:lvl w:ilvl="2">
      <w:start w:val="1"/>
      <w:numFmt w:val="decimal"/>
      <w:lvlText w:val="%1.%2.%3"/>
      <w:lvlJc w:val="left"/>
      <w:pPr>
        <w:ind w:left="1966" w:hanging="720"/>
      </w:pPr>
      <w:rPr>
        <w:rFonts w:hint="default"/>
      </w:rPr>
    </w:lvl>
    <w:lvl w:ilvl="3">
      <w:start w:val="1"/>
      <w:numFmt w:val="decimal"/>
      <w:lvlText w:val="%1.%2.%3.%4"/>
      <w:lvlJc w:val="left"/>
      <w:pPr>
        <w:ind w:left="2589" w:hanging="720"/>
      </w:pPr>
      <w:rPr>
        <w:rFonts w:hint="default"/>
      </w:rPr>
    </w:lvl>
    <w:lvl w:ilvl="4">
      <w:start w:val="1"/>
      <w:numFmt w:val="decimal"/>
      <w:pStyle w:val="a8"/>
      <w:lvlText w:val="%1.%2.%3.%4.%5"/>
      <w:lvlJc w:val="left"/>
      <w:pPr>
        <w:ind w:left="3572" w:hanging="1080"/>
      </w:pPr>
      <w:rPr>
        <w:rFonts w:hint="default"/>
      </w:rPr>
    </w:lvl>
    <w:lvl w:ilvl="5">
      <w:start w:val="1"/>
      <w:numFmt w:val="decimal"/>
      <w:lvlText w:val="%1.%2.%3.%4.%5.%6"/>
      <w:lvlJc w:val="left"/>
      <w:pPr>
        <w:ind w:left="4195" w:hanging="1080"/>
      </w:pPr>
      <w:rPr>
        <w:rFonts w:hint="default"/>
      </w:rPr>
    </w:lvl>
    <w:lvl w:ilvl="6">
      <w:start w:val="1"/>
      <w:numFmt w:val="decimal"/>
      <w:lvlText w:val="%1.%2.%3.%4.%5.%6.%7"/>
      <w:lvlJc w:val="left"/>
      <w:pPr>
        <w:ind w:left="5178" w:hanging="1440"/>
      </w:pPr>
      <w:rPr>
        <w:rFonts w:hint="default"/>
      </w:rPr>
    </w:lvl>
    <w:lvl w:ilvl="7">
      <w:start w:val="1"/>
      <w:numFmt w:val="decimal"/>
      <w:lvlText w:val="%1.%2.%3.%4.%5.%6.%7.%8"/>
      <w:lvlJc w:val="left"/>
      <w:pPr>
        <w:ind w:left="5801" w:hanging="1440"/>
      </w:pPr>
      <w:rPr>
        <w:rFonts w:hint="default"/>
      </w:rPr>
    </w:lvl>
    <w:lvl w:ilvl="8">
      <w:start w:val="1"/>
      <w:numFmt w:val="decimal"/>
      <w:lvlText w:val="%1.%2.%3.%4.%5.%6.%7.%8.%9"/>
      <w:lvlJc w:val="left"/>
      <w:pPr>
        <w:ind w:left="6784" w:hanging="1800"/>
      </w:pPr>
      <w:rPr>
        <w:rFonts w:hint="default"/>
      </w:rPr>
    </w:lvl>
  </w:abstractNum>
  <w:abstractNum w:abstractNumId="49" w15:restartNumberingAfterBreak="0">
    <w:nsid w:val="5E9C4A5A"/>
    <w:multiLevelType w:val="multilevel"/>
    <w:tmpl w:val="5B121A96"/>
    <w:styleLink w:val="WWNum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0" w15:restartNumberingAfterBreak="0">
    <w:nsid w:val="5EE84261"/>
    <w:multiLevelType w:val="multilevel"/>
    <w:tmpl w:val="6026273E"/>
    <w:lvl w:ilvl="0">
      <w:start w:val="1"/>
      <w:numFmt w:val="bullet"/>
      <w:lvlText w:val=""/>
      <w:lvlJc w:val="left"/>
      <w:pPr>
        <w:ind w:left="1854" w:hanging="360"/>
      </w:pPr>
      <w:rPr>
        <w:rFonts w:ascii="Symbol" w:hAnsi="Symbol" w:hint="default"/>
      </w:rPr>
    </w:lvl>
    <w:lvl w:ilvl="1">
      <w:start w:val="1"/>
      <w:numFmt w:val="bullet"/>
      <w:pStyle w:val="24"/>
      <w:lvlText w:val=""/>
      <w:lvlJc w:val="left"/>
      <w:pPr>
        <w:ind w:left="2574" w:hanging="360"/>
      </w:pPr>
      <w:rPr>
        <w:rFonts w:ascii="Symbol" w:hAnsi="Symbol"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51" w15:restartNumberingAfterBreak="0">
    <w:nsid w:val="66516C30"/>
    <w:multiLevelType w:val="multilevel"/>
    <w:tmpl w:val="56CC5AB2"/>
    <w:lvl w:ilvl="0">
      <w:start w:val="1"/>
      <w:numFmt w:val="decimal"/>
      <w:pStyle w:val="111"/>
      <w:lvlText w:val="%1."/>
      <w:lvlJc w:val="left"/>
      <w:pPr>
        <w:ind w:left="360" w:hanging="360"/>
      </w:pPr>
    </w:lvl>
    <w:lvl w:ilvl="1">
      <w:start w:val="1"/>
      <w:numFmt w:val="decimal"/>
      <w:pStyle w:val="222"/>
      <w:lvlText w:val="%1.%2."/>
      <w:lvlJc w:val="left"/>
      <w:pPr>
        <w:ind w:left="792" w:hanging="432"/>
      </w:pPr>
    </w:lvl>
    <w:lvl w:ilvl="2">
      <w:start w:val="1"/>
      <w:numFmt w:val="decimal"/>
      <w:pStyle w:val="333"/>
      <w:lvlText w:val="%1.%2.%3."/>
      <w:lvlJc w:val="left"/>
      <w:pPr>
        <w:ind w:left="2346" w:hanging="504"/>
      </w:pPr>
      <w:rPr>
        <w:lang w:val="ru-RU"/>
      </w:rPr>
    </w:lvl>
    <w:lvl w:ilvl="3">
      <w:start w:val="1"/>
      <w:numFmt w:val="decimal"/>
      <w:pStyle w:val="444"/>
      <w:lvlText w:val="%1.%2.%3.%4."/>
      <w:lvlJc w:val="left"/>
      <w:pPr>
        <w:ind w:left="249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D47016C"/>
    <w:multiLevelType w:val="multilevel"/>
    <w:tmpl w:val="6D47016C"/>
    <w:lvl w:ilvl="0">
      <w:start w:val="1"/>
      <w:numFmt w:val="bullet"/>
      <w:pStyle w:val="ListBullet2"/>
      <w:lvlText w:val=""/>
      <w:lvlJc w:val="left"/>
      <w:pPr>
        <w:tabs>
          <w:tab w:val="left" w:pos="717"/>
        </w:tabs>
        <w:ind w:left="714" w:hanging="357"/>
      </w:pPr>
      <w:rPr>
        <w:rFonts w:ascii="Symbol" w:hAnsi="Symbol"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3" w15:restartNumberingAfterBreak="0">
    <w:nsid w:val="6D930206"/>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4" w15:restartNumberingAfterBreak="0">
    <w:nsid w:val="6E79757B"/>
    <w:multiLevelType w:val="multilevel"/>
    <w:tmpl w:val="6E79757B"/>
    <w:lvl w:ilvl="0">
      <w:start w:val="1"/>
      <w:numFmt w:val="bullet"/>
      <w:pStyle w:val="a9"/>
      <w:lvlText w:val=""/>
      <w:lvlJc w:val="left"/>
      <w:pPr>
        <w:tabs>
          <w:tab w:val="left" w:pos="1211"/>
        </w:tabs>
        <w:ind w:left="0" w:firstLine="851"/>
      </w:pPr>
      <w:rPr>
        <w:rFonts w:ascii="Symbol" w:hAnsi="Symbol" w:hint="default"/>
        <w:color w:val="auto"/>
      </w:rPr>
    </w:lvl>
    <w:lvl w:ilvl="1">
      <w:start w:val="1"/>
      <w:numFmt w:val="bullet"/>
      <w:lvlText w:val=""/>
      <w:lvlJc w:val="left"/>
      <w:pPr>
        <w:tabs>
          <w:tab w:val="left" w:pos="2061"/>
        </w:tabs>
        <w:ind w:left="851" w:firstLine="850"/>
      </w:pPr>
      <w:rPr>
        <w:rFonts w:ascii="Symbol" w:hAnsi="Symbol" w:hint="default"/>
        <w:color w:val="auto"/>
      </w:rPr>
    </w:lvl>
    <w:lvl w:ilvl="2">
      <w:start w:val="1"/>
      <w:numFmt w:val="bullet"/>
      <w:lvlText w:val=""/>
      <w:lvlJc w:val="left"/>
      <w:pPr>
        <w:tabs>
          <w:tab w:val="left" w:pos="2061"/>
        </w:tabs>
        <w:ind w:left="850" w:firstLine="851"/>
      </w:pPr>
      <w:rPr>
        <w:rFonts w:ascii="Symbol" w:hAnsi="Symbol" w:hint="default"/>
        <w:color w:val="auto"/>
      </w:rPr>
    </w:lvl>
    <w:lvl w:ilvl="3">
      <w:start w:val="1"/>
      <w:numFmt w:val="bullet"/>
      <w:lvlText w:val=""/>
      <w:lvlJc w:val="left"/>
      <w:pPr>
        <w:tabs>
          <w:tab w:val="left" w:pos="2911"/>
        </w:tabs>
        <w:ind w:left="1701" w:firstLine="850"/>
      </w:pPr>
      <w:rPr>
        <w:rFonts w:ascii="Symbol" w:hAnsi="Symbol" w:hint="default"/>
        <w:color w:val="auto"/>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bullet"/>
      <w:lvlText w:val=""/>
      <w:lvlJc w:val="left"/>
      <w:pPr>
        <w:tabs>
          <w:tab w:val="left" w:pos="3240"/>
        </w:tabs>
        <w:ind w:left="3240" w:hanging="360"/>
      </w:pPr>
      <w:rPr>
        <w:rFonts w:ascii="Symbol" w:hAnsi="Symbol" w:hint="default"/>
      </w:rPr>
    </w:lvl>
  </w:abstractNum>
  <w:abstractNum w:abstractNumId="55" w15:restartNumberingAfterBreak="0">
    <w:nsid w:val="70C33AE6"/>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72474E25"/>
    <w:multiLevelType w:val="multilevel"/>
    <w:tmpl w:val="72474E25"/>
    <w:lvl w:ilvl="0">
      <w:start w:val="1"/>
      <w:numFmt w:val="decimal"/>
      <w:lvlText w:val="%1."/>
      <w:lvlJc w:val="left"/>
      <w:pPr>
        <w:ind w:left="1134" w:hanging="454"/>
      </w:pPr>
    </w:lvl>
    <w:lvl w:ilvl="1">
      <w:start w:val="1"/>
      <w:numFmt w:val="decimal"/>
      <w:pStyle w:val="aa"/>
      <w:isLgl/>
      <w:lvlText w:val="%1.%2"/>
      <w:lvlJc w:val="left"/>
      <w:pPr>
        <w:ind w:left="1134" w:hanging="454"/>
      </w:pPr>
    </w:lvl>
    <w:lvl w:ilvl="2">
      <w:start w:val="1"/>
      <w:numFmt w:val="decimal"/>
      <w:isLgl/>
      <w:lvlText w:val="%1.%2.%3"/>
      <w:lvlJc w:val="left"/>
      <w:pPr>
        <w:ind w:left="1247" w:hanging="567"/>
      </w:pPr>
    </w:lvl>
    <w:lvl w:ilvl="3">
      <w:start w:val="1"/>
      <w:numFmt w:val="decimal"/>
      <w:isLgl/>
      <w:lvlText w:val="%1.%2.%3.%4"/>
      <w:lvlJc w:val="left"/>
      <w:pPr>
        <w:ind w:left="1588" w:hanging="908"/>
      </w:pPr>
    </w:lvl>
    <w:lvl w:ilvl="4">
      <w:start w:val="1"/>
      <w:numFmt w:val="decimal"/>
      <w:isLgl/>
      <w:lvlText w:val="%1.%2.%3.%4.%5"/>
      <w:lvlJc w:val="left"/>
      <w:pPr>
        <w:ind w:left="1701" w:hanging="1021"/>
      </w:pPr>
    </w:lvl>
    <w:lvl w:ilvl="5">
      <w:start w:val="1"/>
      <w:numFmt w:val="decimal"/>
      <w:isLgl/>
      <w:lvlText w:val="%1.%2.%3.%4.%5.%6"/>
      <w:lvlJc w:val="left"/>
      <w:pPr>
        <w:ind w:left="1814" w:hanging="1134"/>
      </w:pPr>
    </w:lvl>
    <w:lvl w:ilvl="6">
      <w:start w:val="1"/>
      <w:numFmt w:val="decimal"/>
      <w:isLgl/>
      <w:lvlText w:val="%1.%2.%3.%4.%5.%6.%7"/>
      <w:lvlJc w:val="left"/>
      <w:pPr>
        <w:ind w:left="2869" w:hanging="1800"/>
      </w:pPr>
    </w:lvl>
    <w:lvl w:ilvl="7">
      <w:start w:val="1"/>
      <w:numFmt w:val="decimal"/>
      <w:isLgl/>
      <w:lvlText w:val="%1.%2.%3.%4.%5.%6.%7.%8"/>
      <w:lvlJc w:val="left"/>
      <w:pPr>
        <w:ind w:left="3229" w:hanging="2160"/>
      </w:pPr>
    </w:lvl>
    <w:lvl w:ilvl="8">
      <w:start w:val="1"/>
      <w:numFmt w:val="decimal"/>
      <w:isLgl/>
      <w:lvlText w:val="%1.%2.%3.%4.%5.%6.%7.%8.%9"/>
      <w:lvlJc w:val="left"/>
      <w:pPr>
        <w:ind w:left="3589" w:hanging="2520"/>
      </w:pPr>
    </w:lvl>
  </w:abstractNum>
  <w:abstractNum w:abstractNumId="57" w15:restartNumberingAfterBreak="0">
    <w:nsid w:val="753D6C11"/>
    <w:multiLevelType w:val="multilevel"/>
    <w:tmpl w:val="F4040304"/>
    <w:lvl w:ilvl="0">
      <w:start w:val="1"/>
      <w:numFmt w:val="decimal"/>
      <w:lvlText w:val="%1."/>
      <w:lvlJc w:val="left"/>
      <w:pPr>
        <w:ind w:left="1069" w:hanging="360"/>
      </w:pPr>
      <w:rPr>
        <w:rFonts w:hint="default"/>
      </w:rPr>
    </w:lvl>
    <w:lvl w:ilvl="1">
      <w:start w:val="1"/>
      <w:numFmt w:val="decimal"/>
      <w:pStyle w:val="RTL10"/>
      <w:isLgl/>
      <w:lvlText w:val="%1.%2."/>
      <w:lvlJc w:val="left"/>
      <w:pPr>
        <w:ind w:left="1429" w:hanging="720"/>
      </w:pPr>
      <w:rPr>
        <w:rFonts w:hint="default"/>
        <w:sz w:val="28"/>
        <w:szCs w:val="28"/>
      </w:rPr>
    </w:lvl>
    <w:lvl w:ilvl="2">
      <w:start w:val="1"/>
      <w:numFmt w:val="decimal"/>
      <w:pStyle w:val="RTL3"/>
      <w:isLgl/>
      <w:lvlText w:val="%1.%2.%3."/>
      <w:lvlJc w:val="left"/>
      <w:pPr>
        <w:ind w:left="1855"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3000" w:hanging="1440"/>
      </w:pPr>
      <w:rPr>
        <w:rFonts w:hint="default"/>
      </w:rPr>
    </w:lvl>
    <w:lvl w:ilvl="6">
      <w:start w:val="1"/>
      <w:numFmt w:val="decimal"/>
      <w:pStyle w:val="RTL8"/>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58" w15:restartNumberingAfterBreak="0">
    <w:nsid w:val="7855252F"/>
    <w:multiLevelType w:val="multilevel"/>
    <w:tmpl w:val="7855252F"/>
    <w:lvl w:ilvl="0">
      <w:start w:val="1"/>
      <w:numFmt w:val="bullet"/>
      <w:pStyle w:val="119106-78"/>
      <w:lvlText w:val=""/>
      <w:lvlJc w:val="left"/>
      <w:pPr>
        <w:tabs>
          <w:tab w:val="left" w:pos="1277"/>
        </w:tabs>
        <w:ind w:left="1277" w:hanging="426"/>
      </w:pPr>
      <w:rPr>
        <w:rFonts w:ascii="Symbol" w:hAnsi="Symbol" w:hint="default"/>
        <w:color w:val="auto"/>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9" w15:restartNumberingAfterBreak="0">
    <w:nsid w:val="79243C53"/>
    <w:multiLevelType w:val="hybridMultilevel"/>
    <w:tmpl w:val="5A18ACB2"/>
    <w:lvl w:ilvl="0" w:tplc="B2864E12">
      <w:start w:val="1"/>
      <w:numFmt w:val="decimal"/>
      <w:pStyle w:val="13"/>
      <w:lvlText w:val="%1."/>
      <w:lvlJc w:val="left"/>
      <w:pPr>
        <w:ind w:left="720" w:hanging="360"/>
      </w:pPr>
    </w:lvl>
    <w:lvl w:ilvl="1" w:tplc="815E69A6">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9B97AED"/>
    <w:multiLevelType w:val="hybridMultilevel"/>
    <w:tmpl w:val="D166E998"/>
    <w:lvl w:ilvl="0" w:tplc="DBC81FF4">
      <w:start w:val="1"/>
      <w:numFmt w:val="bullet"/>
      <w:pStyle w:val="14"/>
      <w:lvlText w:val=""/>
      <w:lvlJc w:val="left"/>
      <w:pPr>
        <w:ind w:left="1212" w:hanging="360"/>
      </w:pPr>
      <w:rPr>
        <w:rFonts w:ascii="Symbol" w:hAnsi="Symbol" w:hint="default"/>
      </w:rPr>
    </w:lvl>
    <w:lvl w:ilvl="1" w:tplc="F490B84E">
      <w:start w:val="1"/>
      <w:numFmt w:val="bullet"/>
      <w:lvlText w:val="o"/>
      <w:lvlJc w:val="left"/>
      <w:pPr>
        <w:ind w:left="2575" w:hanging="360"/>
      </w:pPr>
      <w:rPr>
        <w:rFonts w:ascii="Courier New" w:hAnsi="Courier New" w:cs="Courier New" w:hint="default"/>
      </w:rPr>
    </w:lvl>
    <w:lvl w:ilvl="2" w:tplc="04190005">
      <w:start w:val="1"/>
      <w:numFmt w:val="bullet"/>
      <w:lvlText w:val=""/>
      <w:lvlJc w:val="left"/>
      <w:pPr>
        <w:ind w:left="3295" w:hanging="360"/>
      </w:pPr>
      <w:rPr>
        <w:rFonts w:ascii="Wingdings" w:hAnsi="Wingdings" w:hint="default"/>
      </w:rPr>
    </w:lvl>
    <w:lvl w:ilvl="3" w:tplc="04190001">
      <w:start w:val="1"/>
      <w:numFmt w:val="bullet"/>
      <w:lvlText w:val=""/>
      <w:lvlJc w:val="left"/>
      <w:pPr>
        <w:ind w:left="4015" w:hanging="360"/>
      </w:pPr>
      <w:rPr>
        <w:rFonts w:ascii="Symbol" w:hAnsi="Symbol" w:hint="default"/>
      </w:rPr>
    </w:lvl>
    <w:lvl w:ilvl="4" w:tplc="04190003">
      <w:start w:val="1"/>
      <w:numFmt w:val="bullet"/>
      <w:lvlText w:val="o"/>
      <w:lvlJc w:val="left"/>
      <w:pPr>
        <w:ind w:left="4735" w:hanging="360"/>
      </w:pPr>
      <w:rPr>
        <w:rFonts w:ascii="Courier New" w:hAnsi="Courier New" w:cs="Courier New" w:hint="default"/>
      </w:rPr>
    </w:lvl>
    <w:lvl w:ilvl="5" w:tplc="04190005">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61" w15:restartNumberingAfterBreak="0">
    <w:nsid w:val="7B2F18DD"/>
    <w:multiLevelType w:val="multilevel"/>
    <w:tmpl w:val="060A06E0"/>
    <w:styleLink w:val="WWOutlineListStyle"/>
    <w:lvl w:ilvl="0">
      <w:start w:val="1"/>
      <w:numFmt w:val="decimal"/>
      <w:lvlText w:val="%1"/>
      <w:lvlJc w:val="left"/>
      <w:pPr>
        <w:ind w:left="0" w:firstLine="0"/>
      </w:pPr>
    </w:lvl>
    <w:lvl w:ilvl="1">
      <w:start w:val="1"/>
      <w:numFmt w:val="decimal"/>
      <w:lvlText w:val="%1.%2"/>
      <w:lvlJc w:val="left"/>
      <w:pPr>
        <w:ind w:left="0" w:firstLine="0"/>
      </w:pPr>
      <w:rPr>
        <w:rFonts w:cs="Times New Roman"/>
        <w:b/>
        <w:sz w:val="24"/>
        <w:szCs w:val="24"/>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2" w15:restartNumberingAfterBreak="0">
    <w:nsid w:val="7ED211F8"/>
    <w:multiLevelType w:val="multilevel"/>
    <w:tmpl w:val="59323BF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sz w:val="24"/>
        <w:szCs w:val="24"/>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2232" w:hanging="792"/>
      </w:pPr>
      <w:rPr>
        <w:rFonts w:hint="default"/>
      </w:rPr>
    </w:lvl>
    <w:lvl w:ilvl="5">
      <w:start w:val="1"/>
      <w:numFmt w:val="decimal"/>
      <w:pStyle w:val="RTL6"/>
      <w:lvlText w:val="%1.%2.%3.%4.%5.%6."/>
      <w:lvlJc w:val="left"/>
      <w:pPr>
        <w:ind w:left="2736" w:hanging="936"/>
      </w:pPr>
      <w:rPr>
        <w:rFonts w:hint="default"/>
      </w:rPr>
    </w:lvl>
    <w:lvl w:ilvl="6">
      <w:start w:val="1"/>
      <w:numFmt w:val="decimal"/>
      <w:pStyle w:val="RTL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3"/>
  </w:num>
  <w:num w:numId="2">
    <w:abstractNumId w:val="57"/>
  </w:num>
  <w:num w:numId="3">
    <w:abstractNumId w:val="0"/>
  </w:num>
  <w:num w:numId="4">
    <w:abstractNumId w:val="2"/>
  </w:num>
  <w:num w:numId="5">
    <w:abstractNumId w:val="3"/>
  </w:num>
  <w:num w:numId="6">
    <w:abstractNumId w:val="6"/>
  </w:num>
  <w:num w:numId="7">
    <w:abstractNumId w:val="5"/>
  </w:num>
  <w:num w:numId="8">
    <w:abstractNumId w:val="4"/>
  </w:num>
  <w:num w:numId="9">
    <w:abstractNumId w:val="35"/>
  </w:num>
  <w:num w:numId="10">
    <w:abstractNumId w:val="1"/>
  </w:num>
  <w:num w:numId="11">
    <w:abstractNumId w:val="46"/>
  </w:num>
  <w:num w:numId="12">
    <w:abstractNumId w:val="54"/>
  </w:num>
  <w:num w:numId="13">
    <w:abstractNumId w:val="43"/>
  </w:num>
  <w:num w:numId="14">
    <w:abstractNumId w:val="27"/>
  </w:num>
  <w:num w:numId="15">
    <w:abstractNumId w:val="23"/>
  </w:num>
  <w:num w:numId="16">
    <w:abstractNumId w:val="62"/>
  </w:num>
  <w:num w:numId="17">
    <w:abstractNumId w:val="47"/>
  </w:num>
  <w:num w:numId="18">
    <w:abstractNumId w:val="38"/>
  </w:num>
  <w:num w:numId="19">
    <w:abstractNumId w:val="40"/>
  </w:num>
  <w:num w:numId="2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8"/>
  </w:num>
  <w:num w:numId="22">
    <w:abstractNumId w:val="44"/>
  </w:num>
  <w:num w:numId="23">
    <w:abstractNumId w:val="52"/>
  </w:num>
  <w:num w:numId="24">
    <w:abstractNumId w:val="13"/>
  </w:num>
  <w:num w:numId="25">
    <w:abstractNumId w:val="58"/>
  </w:num>
  <w:num w:numId="26">
    <w:abstractNumId w:val="14"/>
  </w:num>
  <w:num w:numId="27">
    <w:abstractNumId w:val="28"/>
  </w:num>
  <w:num w:numId="28">
    <w:abstractNumId w:val="24"/>
  </w:num>
  <w:num w:numId="29">
    <w:abstractNumId w:val="17"/>
  </w:num>
  <w:num w:numId="30">
    <w:abstractNumId w:val="22"/>
  </w:num>
  <w:num w:numId="31">
    <w:abstractNumId w:val="53"/>
  </w:num>
  <w:num w:numId="32">
    <w:abstractNumId w:val="10"/>
  </w:num>
  <w:num w:numId="33">
    <w:abstractNumId w:val="25"/>
  </w:num>
  <w:num w:numId="34">
    <w:abstractNumId w:val="37"/>
  </w:num>
  <w:num w:numId="35">
    <w:abstractNumId w:val="51"/>
  </w:num>
  <w:num w:numId="36">
    <w:abstractNumId w:val="59"/>
  </w:num>
  <w:num w:numId="37">
    <w:abstractNumId w:val="11"/>
  </w:num>
  <w:num w:numId="38">
    <w:abstractNumId w:val="41"/>
  </w:num>
  <w:num w:numId="39">
    <w:abstractNumId w:val="8"/>
  </w:num>
  <w:num w:numId="40">
    <w:abstractNumId w:val="55"/>
  </w:num>
  <w:num w:numId="41">
    <w:abstractNumId w:val="60"/>
  </w:num>
  <w:num w:numId="42">
    <w:abstractNumId w:val="39"/>
  </w:num>
  <w:num w:numId="43">
    <w:abstractNumId w:val="16"/>
  </w:num>
  <w:num w:numId="44">
    <w:abstractNumId w:val="50"/>
  </w:num>
  <w:num w:numId="45">
    <w:abstractNumId w:val="20"/>
  </w:num>
  <w:num w:numId="46">
    <w:abstractNumId w:val="18"/>
  </w:num>
  <w:num w:numId="47">
    <w:abstractNumId w:val="61"/>
  </w:num>
  <w:num w:numId="48">
    <w:abstractNumId w:val="9"/>
  </w:num>
  <w:num w:numId="49">
    <w:abstractNumId w:val="21"/>
  </w:num>
  <w:num w:numId="50">
    <w:abstractNumId w:val="26"/>
  </w:num>
  <w:num w:numId="51">
    <w:abstractNumId w:val="29"/>
  </w:num>
  <w:num w:numId="52">
    <w:abstractNumId w:val="31"/>
  </w:num>
  <w:num w:numId="53">
    <w:abstractNumId w:val="34"/>
  </w:num>
  <w:num w:numId="54">
    <w:abstractNumId w:val="45"/>
  </w:num>
  <w:num w:numId="55">
    <w:abstractNumId w:val="49"/>
  </w:num>
  <w:num w:numId="56">
    <w:abstractNumId w:val="19"/>
  </w:num>
  <w:num w:numId="57">
    <w:abstractNumId w:val="32"/>
  </w:num>
  <w:num w:numId="58">
    <w:abstractNumId w:val="7"/>
  </w:num>
  <w:num w:numId="59">
    <w:abstractNumId w:val="15"/>
  </w:num>
  <w:num w:numId="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30"/>
  </w:num>
  <w:num w:numId="63">
    <w:abstractNumId w:val="36"/>
  </w:num>
  <w:num w:numId="64">
    <w:abstractNumId w:val="4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proofState w:grammar="clean"/>
  <w:defaultTabStop w:val="709"/>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43"/>
    <w:rsid w:val="0000062D"/>
    <w:rsid w:val="0000207C"/>
    <w:rsid w:val="00002A56"/>
    <w:rsid w:val="0000305F"/>
    <w:rsid w:val="00004640"/>
    <w:rsid w:val="00004C5A"/>
    <w:rsid w:val="00004ECE"/>
    <w:rsid w:val="000051C4"/>
    <w:rsid w:val="00005DBB"/>
    <w:rsid w:val="00006AAB"/>
    <w:rsid w:val="00006B94"/>
    <w:rsid w:val="000106EC"/>
    <w:rsid w:val="00010E85"/>
    <w:rsid w:val="00011631"/>
    <w:rsid w:val="00011DC4"/>
    <w:rsid w:val="00012473"/>
    <w:rsid w:val="00012948"/>
    <w:rsid w:val="00012DC3"/>
    <w:rsid w:val="00012E1E"/>
    <w:rsid w:val="00013C1B"/>
    <w:rsid w:val="00013DD2"/>
    <w:rsid w:val="00015446"/>
    <w:rsid w:val="00015F50"/>
    <w:rsid w:val="000167B3"/>
    <w:rsid w:val="00016E4B"/>
    <w:rsid w:val="00016E83"/>
    <w:rsid w:val="00016F67"/>
    <w:rsid w:val="00017760"/>
    <w:rsid w:val="00017E88"/>
    <w:rsid w:val="00020243"/>
    <w:rsid w:val="00020434"/>
    <w:rsid w:val="00020520"/>
    <w:rsid w:val="00021563"/>
    <w:rsid w:val="00022618"/>
    <w:rsid w:val="00022BB0"/>
    <w:rsid w:val="00024C53"/>
    <w:rsid w:val="00025122"/>
    <w:rsid w:val="000254B6"/>
    <w:rsid w:val="00026F08"/>
    <w:rsid w:val="0002749D"/>
    <w:rsid w:val="00030A13"/>
    <w:rsid w:val="000315D5"/>
    <w:rsid w:val="000324EA"/>
    <w:rsid w:val="000326E5"/>
    <w:rsid w:val="00032AE5"/>
    <w:rsid w:val="000336DC"/>
    <w:rsid w:val="00033C93"/>
    <w:rsid w:val="000356B6"/>
    <w:rsid w:val="00035D0D"/>
    <w:rsid w:val="0003672E"/>
    <w:rsid w:val="00037042"/>
    <w:rsid w:val="00037193"/>
    <w:rsid w:val="000375DB"/>
    <w:rsid w:val="000431FC"/>
    <w:rsid w:val="0004503C"/>
    <w:rsid w:val="00045494"/>
    <w:rsid w:val="000454FF"/>
    <w:rsid w:val="00045655"/>
    <w:rsid w:val="00046AC3"/>
    <w:rsid w:val="00046ED5"/>
    <w:rsid w:val="00047883"/>
    <w:rsid w:val="00047973"/>
    <w:rsid w:val="00050008"/>
    <w:rsid w:val="000507E6"/>
    <w:rsid w:val="000508AB"/>
    <w:rsid w:val="00050CD2"/>
    <w:rsid w:val="000511F6"/>
    <w:rsid w:val="00051AC8"/>
    <w:rsid w:val="00051AF0"/>
    <w:rsid w:val="00051BC9"/>
    <w:rsid w:val="000524F5"/>
    <w:rsid w:val="0005280B"/>
    <w:rsid w:val="00052BA7"/>
    <w:rsid w:val="00052F3E"/>
    <w:rsid w:val="000537A5"/>
    <w:rsid w:val="00053CBB"/>
    <w:rsid w:val="0005497E"/>
    <w:rsid w:val="00054A93"/>
    <w:rsid w:val="000553C4"/>
    <w:rsid w:val="00055F10"/>
    <w:rsid w:val="0005687E"/>
    <w:rsid w:val="00057FEE"/>
    <w:rsid w:val="000604A0"/>
    <w:rsid w:val="00060AB2"/>
    <w:rsid w:val="000611D4"/>
    <w:rsid w:val="00061C3C"/>
    <w:rsid w:val="00062BAC"/>
    <w:rsid w:val="00062D43"/>
    <w:rsid w:val="000636AF"/>
    <w:rsid w:val="0006375E"/>
    <w:rsid w:val="00063E97"/>
    <w:rsid w:val="00064875"/>
    <w:rsid w:val="00064B25"/>
    <w:rsid w:val="00065145"/>
    <w:rsid w:val="00067CF2"/>
    <w:rsid w:val="00070B50"/>
    <w:rsid w:val="000712B5"/>
    <w:rsid w:val="00072993"/>
    <w:rsid w:val="00072B4E"/>
    <w:rsid w:val="00073733"/>
    <w:rsid w:val="000742C3"/>
    <w:rsid w:val="00074A65"/>
    <w:rsid w:val="0007549B"/>
    <w:rsid w:val="000757BB"/>
    <w:rsid w:val="000766DF"/>
    <w:rsid w:val="00077A65"/>
    <w:rsid w:val="00077B96"/>
    <w:rsid w:val="000807EB"/>
    <w:rsid w:val="00081F09"/>
    <w:rsid w:val="00083334"/>
    <w:rsid w:val="0008413B"/>
    <w:rsid w:val="000846B2"/>
    <w:rsid w:val="00084741"/>
    <w:rsid w:val="00084B7F"/>
    <w:rsid w:val="00086189"/>
    <w:rsid w:val="00087C1D"/>
    <w:rsid w:val="00090739"/>
    <w:rsid w:val="00090D1D"/>
    <w:rsid w:val="00090FC6"/>
    <w:rsid w:val="000911CF"/>
    <w:rsid w:val="00091889"/>
    <w:rsid w:val="00091999"/>
    <w:rsid w:val="00092217"/>
    <w:rsid w:val="000935AB"/>
    <w:rsid w:val="00094119"/>
    <w:rsid w:val="0009458D"/>
    <w:rsid w:val="00094912"/>
    <w:rsid w:val="00094D33"/>
    <w:rsid w:val="0009514D"/>
    <w:rsid w:val="0009555E"/>
    <w:rsid w:val="00096044"/>
    <w:rsid w:val="00096502"/>
    <w:rsid w:val="00096B77"/>
    <w:rsid w:val="00096BC8"/>
    <w:rsid w:val="000978DD"/>
    <w:rsid w:val="000978F8"/>
    <w:rsid w:val="00097AB0"/>
    <w:rsid w:val="000A0F7E"/>
    <w:rsid w:val="000A292E"/>
    <w:rsid w:val="000A2C34"/>
    <w:rsid w:val="000A3D2A"/>
    <w:rsid w:val="000A4999"/>
    <w:rsid w:val="000A51CB"/>
    <w:rsid w:val="000A64A1"/>
    <w:rsid w:val="000A6DFE"/>
    <w:rsid w:val="000A7A58"/>
    <w:rsid w:val="000B08AA"/>
    <w:rsid w:val="000B0DB8"/>
    <w:rsid w:val="000B1459"/>
    <w:rsid w:val="000B2400"/>
    <w:rsid w:val="000B2E1E"/>
    <w:rsid w:val="000B3035"/>
    <w:rsid w:val="000B4F10"/>
    <w:rsid w:val="000B657A"/>
    <w:rsid w:val="000B664A"/>
    <w:rsid w:val="000B66C5"/>
    <w:rsid w:val="000C098D"/>
    <w:rsid w:val="000C1BC9"/>
    <w:rsid w:val="000C1E88"/>
    <w:rsid w:val="000C26E6"/>
    <w:rsid w:val="000C4115"/>
    <w:rsid w:val="000C4339"/>
    <w:rsid w:val="000C46CD"/>
    <w:rsid w:val="000C5855"/>
    <w:rsid w:val="000C5CD2"/>
    <w:rsid w:val="000C6613"/>
    <w:rsid w:val="000C6FAA"/>
    <w:rsid w:val="000C7A44"/>
    <w:rsid w:val="000C7F83"/>
    <w:rsid w:val="000D01BF"/>
    <w:rsid w:val="000D0305"/>
    <w:rsid w:val="000D168A"/>
    <w:rsid w:val="000D1C53"/>
    <w:rsid w:val="000D2216"/>
    <w:rsid w:val="000D33BF"/>
    <w:rsid w:val="000D39AA"/>
    <w:rsid w:val="000D3B8D"/>
    <w:rsid w:val="000D40E5"/>
    <w:rsid w:val="000D4CB3"/>
    <w:rsid w:val="000D4EF4"/>
    <w:rsid w:val="000D5B0B"/>
    <w:rsid w:val="000D5F69"/>
    <w:rsid w:val="000D6440"/>
    <w:rsid w:val="000D6AA4"/>
    <w:rsid w:val="000D6E78"/>
    <w:rsid w:val="000D6FC4"/>
    <w:rsid w:val="000E02CA"/>
    <w:rsid w:val="000E0881"/>
    <w:rsid w:val="000E1067"/>
    <w:rsid w:val="000E1384"/>
    <w:rsid w:val="000E1972"/>
    <w:rsid w:val="000E19A1"/>
    <w:rsid w:val="000E1B09"/>
    <w:rsid w:val="000E281B"/>
    <w:rsid w:val="000E2EBF"/>
    <w:rsid w:val="000E36EC"/>
    <w:rsid w:val="000E3A53"/>
    <w:rsid w:val="000E4002"/>
    <w:rsid w:val="000E47EF"/>
    <w:rsid w:val="000E4C7B"/>
    <w:rsid w:val="000E6F1A"/>
    <w:rsid w:val="000E7193"/>
    <w:rsid w:val="000E76FD"/>
    <w:rsid w:val="000E77CC"/>
    <w:rsid w:val="000F01F1"/>
    <w:rsid w:val="000F1234"/>
    <w:rsid w:val="000F23F3"/>
    <w:rsid w:val="000F51EF"/>
    <w:rsid w:val="000F5295"/>
    <w:rsid w:val="000F5EA8"/>
    <w:rsid w:val="000F64E0"/>
    <w:rsid w:val="000F75BC"/>
    <w:rsid w:val="000F7B42"/>
    <w:rsid w:val="00100082"/>
    <w:rsid w:val="001008A4"/>
    <w:rsid w:val="001019C6"/>
    <w:rsid w:val="00101F58"/>
    <w:rsid w:val="00102617"/>
    <w:rsid w:val="00102F59"/>
    <w:rsid w:val="001047C7"/>
    <w:rsid w:val="0010484C"/>
    <w:rsid w:val="001055E3"/>
    <w:rsid w:val="00105957"/>
    <w:rsid w:val="0010595D"/>
    <w:rsid w:val="001059EA"/>
    <w:rsid w:val="00105E55"/>
    <w:rsid w:val="001065F0"/>
    <w:rsid w:val="00106E01"/>
    <w:rsid w:val="00106E06"/>
    <w:rsid w:val="00106FFE"/>
    <w:rsid w:val="001070F9"/>
    <w:rsid w:val="00107B99"/>
    <w:rsid w:val="00110690"/>
    <w:rsid w:val="00111A12"/>
    <w:rsid w:val="00111EEC"/>
    <w:rsid w:val="00113447"/>
    <w:rsid w:val="0011704D"/>
    <w:rsid w:val="00120799"/>
    <w:rsid w:val="00120B9A"/>
    <w:rsid w:val="00121122"/>
    <w:rsid w:val="001216F7"/>
    <w:rsid w:val="0012170B"/>
    <w:rsid w:val="00121BC7"/>
    <w:rsid w:val="00121C72"/>
    <w:rsid w:val="00121C99"/>
    <w:rsid w:val="001228EF"/>
    <w:rsid w:val="00123916"/>
    <w:rsid w:val="00124092"/>
    <w:rsid w:val="001249A9"/>
    <w:rsid w:val="00124C89"/>
    <w:rsid w:val="0012522C"/>
    <w:rsid w:val="001259F3"/>
    <w:rsid w:val="00126DCB"/>
    <w:rsid w:val="001270C4"/>
    <w:rsid w:val="00127672"/>
    <w:rsid w:val="00127679"/>
    <w:rsid w:val="00127C3B"/>
    <w:rsid w:val="00130FB0"/>
    <w:rsid w:val="00131BD8"/>
    <w:rsid w:val="00133483"/>
    <w:rsid w:val="00133A0B"/>
    <w:rsid w:val="00133FE3"/>
    <w:rsid w:val="001342A8"/>
    <w:rsid w:val="001349DE"/>
    <w:rsid w:val="00134C9C"/>
    <w:rsid w:val="001351BF"/>
    <w:rsid w:val="00135B72"/>
    <w:rsid w:val="00135BC1"/>
    <w:rsid w:val="00135EEE"/>
    <w:rsid w:val="00136901"/>
    <w:rsid w:val="00136FDA"/>
    <w:rsid w:val="001402E6"/>
    <w:rsid w:val="001403D9"/>
    <w:rsid w:val="00141CC2"/>
    <w:rsid w:val="0014271B"/>
    <w:rsid w:val="00142A15"/>
    <w:rsid w:val="00142A7C"/>
    <w:rsid w:val="0014349E"/>
    <w:rsid w:val="00143B32"/>
    <w:rsid w:val="00143FEA"/>
    <w:rsid w:val="001440D6"/>
    <w:rsid w:val="001443E1"/>
    <w:rsid w:val="00144768"/>
    <w:rsid w:val="001449D1"/>
    <w:rsid w:val="00144BEC"/>
    <w:rsid w:val="001458BF"/>
    <w:rsid w:val="00145A6B"/>
    <w:rsid w:val="00146E46"/>
    <w:rsid w:val="001473E8"/>
    <w:rsid w:val="00147859"/>
    <w:rsid w:val="00150973"/>
    <w:rsid w:val="00150AD6"/>
    <w:rsid w:val="00153539"/>
    <w:rsid w:val="00154452"/>
    <w:rsid w:val="00154846"/>
    <w:rsid w:val="0015512D"/>
    <w:rsid w:val="00155438"/>
    <w:rsid w:val="0015645D"/>
    <w:rsid w:val="001600E2"/>
    <w:rsid w:val="001614B6"/>
    <w:rsid w:val="00161610"/>
    <w:rsid w:val="00161EA3"/>
    <w:rsid w:val="0016249C"/>
    <w:rsid w:val="00162CBC"/>
    <w:rsid w:val="001639A3"/>
    <w:rsid w:val="001648BF"/>
    <w:rsid w:val="00165084"/>
    <w:rsid w:val="001653E4"/>
    <w:rsid w:val="00166834"/>
    <w:rsid w:val="0016698C"/>
    <w:rsid w:val="00167506"/>
    <w:rsid w:val="00170DA4"/>
    <w:rsid w:val="00170F68"/>
    <w:rsid w:val="00170F78"/>
    <w:rsid w:val="001710DE"/>
    <w:rsid w:val="00171D79"/>
    <w:rsid w:val="001720C5"/>
    <w:rsid w:val="001722F0"/>
    <w:rsid w:val="0017296C"/>
    <w:rsid w:val="00173341"/>
    <w:rsid w:val="001736C5"/>
    <w:rsid w:val="00173BC2"/>
    <w:rsid w:val="00174946"/>
    <w:rsid w:val="00174A5C"/>
    <w:rsid w:val="00175959"/>
    <w:rsid w:val="00175A7A"/>
    <w:rsid w:val="001769B2"/>
    <w:rsid w:val="00177280"/>
    <w:rsid w:val="001774B2"/>
    <w:rsid w:val="00177C94"/>
    <w:rsid w:val="00177EA4"/>
    <w:rsid w:val="00180679"/>
    <w:rsid w:val="0018068C"/>
    <w:rsid w:val="001808AB"/>
    <w:rsid w:val="001809A5"/>
    <w:rsid w:val="00180C75"/>
    <w:rsid w:val="00180CDD"/>
    <w:rsid w:val="001818C6"/>
    <w:rsid w:val="00181A5B"/>
    <w:rsid w:val="001824E9"/>
    <w:rsid w:val="001830F4"/>
    <w:rsid w:val="00183A78"/>
    <w:rsid w:val="00185383"/>
    <w:rsid w:val="001855CA"/>
    <w:rsid w:val="0018570F"/>
    <w:rsid w:val="001857B2"/>
    <w:rsid w:val="001860B5"/>
    <w:rsid w:val="00186B10"/>
    <w:rsid w:val="001879B3"/>
    <w:rsid w:val="00187C6D"/>
    <w:rsid w:val="00187EAD"/>
    <w:rsid w:val="0019145F"/>
    <w:rsid w:val="001916BC"/>
    <w:rsid w:val="00192035"/>
    <w:rsid w:val="001921E0"/>
    <w:rsid w:val="001922C6"/>
    <w:rsid w:val="00193ECB"/>
    <w:rsid w:val="00193F5B"/>
    <w:rsid w:val="001947FF"/>
    <w:rsid w:val="00195180"/>
    <w:rsid w:val="00195E54"/>
    <w:rsid w:val="001961BA"/>
    <w:rsid w:val="00197FF0"/>
    <w:rsid w:val="001A2CAA"/>
    <w:rsid w:val="001A35A7"/>
    <w:rsid w:val="001A3797"/>
    <w:rsid w:val="001A39E5"/>
    <w:rsid w:val="001A4AA9"/>
    <w:rsid w:val="001A4FCC"/>
    <w:rsid w:val="001A593F"/>
    <w:rsid w:val="001A5E42"/>
    <w:rsid w:val="001A5EE1"/>
    <w:rsid w:val="001A5FF5"/>
    <w:rsid w:val="001A6A45"/>
    <w:rsid w:val="001A738F"/>
    <w:rsid w:val="001B143F"/>
    <w:rsid w:val="001B2BD3"/>
    <w:rsid w:val="001B3848"/>
    <w:rsid w:val="001B4783"/>
    <w:rsid w:val="001B4AA1"/>
    <w:rsid w:val="001B59E8"/>
    <w:rsid w:val="001B5C7B"/>
    <w:rsid w:val="001B799F"/>
    <w:rsid w:val="001C21F5"/>
    <w:rsid w:val="001C29E9"/>
    <w:rsid w:val="001C31D2"/>
    <w:rsid w:val="001C37D5"/>
    <w:rsid w:val="001C3A74"/>
    <w:rsid w:val="001C435B"/>
    <w:rsid w:val="001C463A"/>
    <w:rsid w:val="001C56D3"/>
    <w:rsid w:val="001C6ECA"/>
    <w:rsid w:val="001C7E48"/>
    <w:rsid w:val="001D06F0"/>
    <w:rsid w:val="001D2C93"/>
    <w:rsid w:val="001D2DDA"/>
    <w:rsid w:val="001D3FC6"/>
    <w:rsid w:val="001D3FCE"/>
    <w:rsid w:val="001D41B4"/>
    <w:rsid w:val="001D4BB4"/>
    <w:rsid w:val="001D51B6"/>
    <w:rsid w:val="001D55EC"/>
    <w:rsid w:val="001D60ED"/>
    <w:rsid w:val="001D613E"/>
    <w:rsid w:val="001D7590"/>
    <w:rsid w:val="001D7AFB"/>
    <w:rsid w:val="001E0366"/>
    <w:rsid w:val="001E098C"/>
    <w:rsid w:val="001E1373"/>
    <w:rsid w:val="001E2A04"/>
    <w:rsid w:val="001E36D8"/>
    <w:rsid w:val="001E3F7D"/>
    <w:rsid w:val="001E46D0"/>
    <w:rsid w:val="001E4A82"/>
    <w:rsid w:val="001E4FA3"/>
    <w:rsid w:val="001E65F0"/>
    <w:rsid w:val="001E70C9"/>
    <w:rsid w:val="001E771D"/>
    <w:rsid w:val="001E7BE1"/>
    <w:rsid w:val="001F032D"/>
    <w:rsid w:val="001F0475"/>
    <w:rsid w:val="001F0E55"/>
    <w:rsid w:val="001F1C2B"/>
    <w:rsid w:val="001F29FD"/>
    <w:rsid w:val="001F3574"/>
    <w:rsid w:val="001F3614"/>
    <w:rsid w:val="001F4087"/>
    <w:rsid w:val="001F4309"/>
    <w:rsid w:val="001F4AE7"/>
    <w:rsid w:val="001F55D7"/>
    <w:rsid w:val="001F7318"/>
    <w:rsid w:val="001F732B"/>
    <w:rsid w:val="00200F55"/>
    <w:rsid w:val="00201206"/>
    <w:rsid w:val="002016E3"/>
    <w:rsid w:val="00201774"/>
    <w:rsid w:val="00202F98"/>
    <w:rsid w:val="002030D1"/>
    <w:rsid w:val="002039B1"/>
    <w:rsid w:val="00203DD6"/>
    <w:rsid w:val="002042B2"/>
    <w:rsid w:val="00204465"/>
    <w:rsid w:val="00204ADC"/>
    <w:rsid w:val="00205914"/>
    <w:rsid w:val="0020629D"/>
    <w:rsid w:val="00206816"/>
    <w:rsid w:val="00206CC3"/>
    <w:rsid w:val="00206D98"/>
    <w:rsid w:val="00206F2A"/>
    <w:rsid w:val="00207CA5"/>
    <w:rsid w:val="00210045"/>
    <w:rsid w:val="002101BA"/>
    <w:rsid w:val="00212BAE"/>
    <w:rsid w:val="00213722"/>
    <w:rsid w:val="00214522"/>
    <w:rsid w:val="00214937"/>
    <w:rsid w:val="00215048"/>
    <w:rsid w:val="002159A9"/>
    <w:rsid w:val="002169E4"/>
    <w:rsid w:val="00216CF2"/>
    <w:rsid w:val="00217C2B"/>
    <w:rsid w:val="00220D99"/>
    <w:rsid w:val="002218B3"/>
    <w:rsid w:val="0022263D"/>
    <w:rsid w:val="00222844"/>
    <w:rsid w:val="00222C76"/>
    <w:rsid w:val="00223236"/>
    <w:rsid w:val="002253B8"/>
    <w:rsid w:val="00225867"/>
    <w:rsid w:val="0022591C"/>
    <w:rsid w:val="00225C1D"/>
    <w:rsid w:val="00225E58"/>
    <w:rsid w:val="00226B51"/>
    <w:rsid w:val="00227444"/>
    <w:rsid w:val="00227485"/>
    <w:rsid w:val="00227507"/>
    <w:rsid w:val="002275C7"/>
    <w:rsid w:val="00230876"/>
    <w:rsid w:val="002308A8"/>
    <w:rsid w:val="002309AC"/>
    <w:rsid w:val="00230C75"/>
    <w:rsid w:val="00230EA6"/>
    <w:rsid w:val="00232A7C"/>
    <w:rsid w:val="0023305B"/>
    <w:rsid w:val="00233441"/>
    <w:rsid w:val="0023421C"/>
    <w:rsid w:val="002349D2"/>
    <w:rsid w:val="00235085"/>
    <w:rsid w:val="00235FD0"/>
    <w:rsid w:val="002362AE"/>
    <w:rsid w:val="00236664"/>
    <w:rsid w:val="00237356"/>
    <w:rsid w:val="00237C82"/>
    <w:rsid w:val="0024254C"/>
    <w:rsid w:val="002427CF"/>
    <w:rsid w:val="002427F5"/>
    <w:rsid w:val="00242C16"/>
    <w:rsid w:val="00242DAB"/>
    <w:rsid w:val="002442F1"/>
    <w:rsid w:val="00245EA7"/>
    <w:rsid w:val="00246ABE"/>
    <w:rsid w:val="00246F08"/>
    <w:rsid w:val="002503B8"/>
    <w:rsid w:val="002506BC"/>
    <w:rsid w:val="0025123C"/>
    <w:rsid w:val="0025138F"/>
    <w:rsid w:val="00251845"/>
    <w:rsid w:val="00254043"/>
    <w:rsid w:val="00254178"/>
    <w:rsid w:val="002547D1"/>
    <w:rsid w:val="002547E2"/>
    <w:rsid w:val="00255127"/>
    <w:rsid w:val="00255D3C"/>
    <w:rsid w:val="00256635"/>
    <w:rsid w:val="00256E2A"/>
    <w:rsid w:val="00260309"/>
    <w:rsid w:val="00260874"/>
    <w:rsid w:val="00261275"/>
    <w:rsid w:val="00261CCB"/>
    <w:rsid w:val="002621A5"/>
    <w:rsid w:val="0026276D"/>
    <w:rsid w:val="00262860"/>
    <w:rsid w:val="00262DC6"/>
    <w:rsid w:val="00262E4E"/>
    <w:rsid w:val="002634CC"/>
    <w:rsid w:val="00264402"/>
    <w:rsid w:val="00264D0A"/>
    <w:rsid w:val="00265D08"/>
    <w:rsid w:val="002664CF"/>
    <w:rsid w:val="002702AA"/>
    <w:rsid w:val="0027067A"/>
    <w:rsid w:val="0027081E"/>
    <w:rsid w:val="00270D33"/>
    <w:rsid w:val="0027225F"/>
    <w:rsid w:val="0027254D"/>
    <w:rsid w:val="002729A7"/>
    <w:rsid w:val="00273EA8"/>
    <w:rsid w:val="002744B2"/>
    <w:rsid w:val="002744EC"/>
    <w:rsid w:val="00274E13"/>
    <w:rsid w:val="0027518A"/>
    <w:rsid w:val="0027548E"/>
    <w:rsid w:val="002760B9"/>
    <w:rsid w:val="00276C08"/>
    <w:rsid w:val="00281244"/>
    <w:rsid w:val="00281A89"/>
    <w:rsid w:val="00282F71"/>
    <w:rsid w:val="00283F96"/>
    <w:rsid w:val="00284087"/>
    <w:rsid w:val="00284435"/>
    <w:rsid w:val="0028484A"/>
    <w:rsid w:val="00285AB0"/>
    <w:rsid w:val="00285DE3"/>
    <w:rsid w:val="00286063"/>
    <w:rsid w:val="002861F5"/>
    <w:rsid w:val="002865FC"/>
    <w:rsid w:val="0028687D"/>
    <w:rsid w:val="002900F9"/>
    <w:rsid w:val="0029148A"/>
    <w:rsid w:val="00292067"/>
    <w:rsid w:val="0029254C"/>
    <w:rsid w:val="00292558"/>
    <w:rsid w:val="00292A25"/>
    <w:rsid w:val="00292AF6"/>
    <w:rsid w:val="00293291"/>
    <w:rsid w:val="0029329E"/>
    <w:rsid w:val="00293EDA"/>
    <w:rsid w:val="002946E3"/>
    <w:rsid w:val="00294809"/>
    <w:rsid w:val="00294CAA"/>
    <w:rsid w:val="00295610"/>
    <w:rsid w:val="00295F3A"/>
    <w:rsid w:val="002968C9"/>
    <w:rsid w:val="002969E6"/>
    <w:rsid w:val="00297194"/>
    <w:rsid w:val="0029744B"/>
    <w:rsid w:val="002A0796"/>
    <w:rsid w:val="002A2378"/>
    <w:rsid w:val="002A24C9"/>
    <w:rsid w:val="002A2E8D"/>
    <w:rsid w:val="002A43C7"/>
    <w:rsid w:val="002A450E"/>
    <w:rsid w:val="002A4B78"/>
    <w:rsid w:val="002A555C"/>
    <w:rsid w:val="002A7609"/>
    <w:rsid w:val="002A7A01"/>
    <w:rsid w:val="002B028F"/>
    <w:rsid w:val="002B119D"/>
    <w:rsid w:val="002B1419"/>
    <w:rsid w:val="002B1994"/>
    <w:rsid w:val="002B1BE6"/>
    <w:rsid w:val="002B4922"/>
    <w:rsid w:val="002B5208"/>
    <w:rsid w:val="002B53A1"/>
    <w:rsid w:val="002B6043"/>
    <w:rsid w:val="002B614F"/>
    <w:rsid w:val="002B63F2"/>
    <w:rsid w:val="002B6837"/>
    <w:rsid w:val="002B7AA7"/>
    <w:rsid w:val="002C0303"/>
    <w:rsid w:val="002C084A"/>
    <w:rsid w:val="002C0B67"/>
    <w:rsid w:val="002C10D4"/>
    <w:rsid w:val="002C1692"/>
    <w:rsid w:val="002C1ABA"/>
    <w:rsid w:val="002C2FE9"/>
    <w:rsid w:val="002C38D8"/>
    <w:rsid w:val="002C5332"/>
    <w:rsid w:val="002C5C57"/>
    <w:rsid w:val="002C796A"/>
    <w:rsid w:val="002C7AD0"/>
    <w:rsid w:val="002C7FBF"/>
    <w:rsid w:val="002D2242"/>
    <w:rsid w:val="002D262A"/>
    <w:rsid w:val="002D2B28"/>
    <w:rsid w:val="002D34A0"/>
    <w:rsid w:val="002D3A6B"/>
    <w:rsid w:val="002D3FD1"/>
    <w:rsid w:val="002D475C"/>
    <w:rsid w:val="002D5291"/>
    <w:rsid w:val="002D59C4"/>
    <w:rsid w:val="002D5F34"/>
    <w:rsid w:val="002D6EB0"/>
    <w:rsid w:val="002D73E7"/>
    <w:rsid w:val="002D750A"/>
    <w:rsid w:val="002D7B65"/>
    <w:rsid w:val="002D7F47"/>
    <w:rsid w:val="002E01B2"/>
    <w:rsid w:val="002E08DA"/>
    <w:rsid w:val="002E1AA4"/>
    <w:rsid w:val="002E1DDB"/>
    <w:rsid w:val="002E1F97"/>
    <w:rsid w:val="002E20EB"/>
    <w:rsid w:val="002E3708"/>
    <w:rsid w:val="002E3C20"/>
    <w:rsid w:val="002E4665"/>
    <w:rsid w:val="002E4886"/>
    <w:rsid w:val="002E4C3A"/>
    <w:rsid w:val="002E4E51"/>
    <w:rsid w:val="002E5C60"/>
    <w:rsid w:val="002E6A4C"/>
    <w:rsid w:val="002E6A92"/>
    <w:rsid w:val="002E72CD"/>
    <w:rsid w:val="002F0AB1"/>
    <w:rsid w:val="002F1844"/>
    <w:rsid w:val="002F1C20"/>
    <w:rsid w:val="002F21D4"/>
    <w:rsid w:val="002F280E"/>
    <w:rsid w:val="002F3979"/>
    <w:rsid w:val="002F39DB"/>
    <w:rsid w:val="002F4D1A"/>
    <w:rsid w:val="002F5364"/>
    <w:rsid w:val="002F7305"/>
    <w:rsid w:val="002F7576"/>
    <w:rsid w:val="002F77B1"/>
    <w:rsid w:val="002F7A57"/>
    <w:rsid w:val="002F7C5A"/>
    <w:rsid w:val="002F7E01"/>
    <w:rsid w:val="002F7F9A"/>
    <w:rsid w:val="00300AFF"/>
    <w:rsid w:val="00301B88"/>
    <w:rsid w:val="00301D76"/>
    <w:rsid w:val="00303649"/>
    <w:rsid w:val="003041E6"/>
    <w:rsid w:val="00304C66"/>
    <w:rsid w:val="0030507B"/>
    <w:rsid w:val="003054BE"/>
    <w:rsid w:val="0030559E"/>
    <w:rsid w:val="00311109"/>
    <w:rsid w:val="003112E4"/>
    <w:rsid w:val="003113D4"/>
    <w:rsid w:val="00312019"/>
    <w:rsid w:val="003120AE"/>
    <w:rsid w:val="00313217"/>
    <w:rsid w:val="003147F7"/>
    <w:rsid w:val="00315226"/>
    <w:rsid w:val="00315573"/>
    <w:rsid w:val="00315823"/>
    <w:rsid w:val="003162B9"/>
    <w:rsid w:val="00316413"/>
    <w:rsid w:val="00316B48"/>
    <w:rsid w:val="00316DFA"/>
    <w:rsid w:val="00317F50"/>
    <w:rsid w:val="003201A0"/>
    <w:rsid w:val="00321228"/>
    <w:rsid w:val="003231C0"/>
    <w:rsid w:val="00325A33"/>
    <w:rsid w:val="003261CA"/>
    <w:rsid w:val="0032641C"/>
    <w:rsid w:val="00326A40"/>
    <w:rsid w:val="003273CC"/>
    <w:rsid w:val="00327557"/>
    <w:rsid w:val="003276DF"/>
    <w:rsid w:val="003278B8"/>
    <w:rsid w:val="00327C4D"/>
    <w:rsid w:val="00330EF5"/>
    <w:rsid w:val="00331534"/>
    <w:rsid w:val="00331869"/>
    <w:rsid w:val="00331DC3"/>
    <w:rsid w:val="00332613"/>
    <w:rsid w:val="003326AC"/>
    <w:rsid w:val="00332E6F"/>
    <w:rsid w:val="00333180"/>
    <w:rsid w:val="003331B4"/>
    <w:rsid w:val="003342EE"/>
    <w:rsid w:val="00334760"/>
    <w:rsid w:val="00334852"/>
    <w:rsid w:val="00334B0C"/>
    <w:rsid w:val="00334FA5"/>
    <w:rsid w:val="00335E56"/>
    <w:rsid w:val="00335F11"/>
    <w:rsid w:val="003400C9"/>
    <w:rsid w:val="00341672"/>
    <w:rsid w:val="00342E2F"/>
    <w:rsid w:val="00343C01"/>
    <w:rsid w:val="00343C47"/>
    <w:rsid w:val="003443A5"/>
    <w:rsid w:val="00344452"/>
    <w:rsid w:val="003445D1"/>
    <w:rsid w:val="003451EF"/>
    <w:rsid w:val="00345341"/>
    <w:rsid w:val="0034673C"/>
    <w:rsid w:val="0034798B"/>
    <w:rsid w:val="0035068A"/>
    <w:rsid w:val="00350F74"/>
    <w:rsid w:val="00352767"/>
    <w:rsid w:val="003535A5"/>
    <w:rsid w:val="00353E5C"/>
    <w:rsid w:val="00354A4B"/>
    <w:rsid w:val="00355086"/>
    <w:rsid w:val="00355C9F"/>
    <w:rsid w:val="00357CC4"/>
    <w:rsid w:val="00361446"/>
    <w:rsid w:val="00362159"/>
    <w:rsid w:val="0036215B"/>
    <w:rsid w:val="00362B6E"/>
    <w:rsid w:val="003650DC"/>
    <w:rsid w:val="00365616"/>
    <w:rsid w:val="00365BDA"/>
    <w:rsid w:val="00365FBD"/>
    <w:rsid w:val="00371034"/>
    <w:rsid w:val="003711B9"/>
    <w:rsid w:val="0037297B"/>
    <w:rsid w:val="003729C4"/>
    <w:rsid w:val="00372F81"/>
    <w:rsid w:val="00373111"/>
    <w:rsid w:val="003736EB"/>
    <w:rsid w:val="00373A32"/>
    <w:rsid w:val="00373B18"/>
    <w:rsid w:val="00373E49"/>
    <w:rsid w:val="00373EAC"/>
    <w:rsid w:val="003751D1"/>
    <w:rsid w:val="00375401"/>
    <w:rsid w:val="00375C39"/>
    <w:rsid w:val="00375E62"/>
    <w:rsid w:val="00376EFF"/>
    <w:rsid w:val="00377B9A"/>
    <w:rsid w:val="00377F62"/>
    <w:rsid w:val="00380762"/>
    <w:rsid w:val="00380B4A"/>
    <w:rsid w:val="003815C2"/>
    <w:rsid w:val="00382358"/>
    <w:rsid w:val="00382DDF"/>
    <w:rsid w:val="003831D5"/>
    <w:rsid w:val="003843CB"/>
    <w:rsid w:val="00384655"/>
    <w:rsid w:val="00385A15"/>
    <w:rsid w:val="003871D1"/>
    <w:rsid w:val="003875AC"/>
    <w:rsid w:val="00387804"/>
    <w:rsid w:val="003878FD"/>
    <w:rsid w:val="00387A72"/>
    <w:rsid w:val="00390098"/>
    <w:rsid w:val="00390A54"/>
    <w:rsid w:val="00390ECA"/>
    <w:rsid w:val="00391268"/>
    <w:rsid w:val="00391BE5"/>
    <w:rsid w:val="00392D84"/>
    <w:rsid w:val="003937B2"/>
    <w:rsid w:val="00394103"/>
    <w:rsid w:val="0039426F"/>
    <w:rsid w:val="00394397"/>
    <w:rsid w:val="00394904"/>
    <w:rsid w:val="00397FFD"/>
    <w:rsid w:val="003A08E2"/>
    <w:rsid w:val="003A12DA"/>
    <w:rsid w:val="003A3247"/>
    <w:rsid w:val="003A342B"/>
    <w:rsid w:val="003A38E1"/>
    <w:rsid w:val="003A3EF8"/>
    <w:rsid w:val="003A4E19"/>
    <w:rsid w:val="003A55F8"/>
    <w:rsid w:val="003A5EFF"/>
    <w:rsid w:val="003A6B6A"/>
    <w:rsid w:val="003B0AD7"/>
    <w:rsid w:val="003B0C63"/>
    <w:rsid w:val="003B0D08"/>
    <w:rsid w:val="003B169F"/>
    <w:rsid w:val="003B1CDD"/>
    <w:rsid w:val="003B1E56"/>
    <w:rsid w:val="003B4343"/>
    <w:rsid w:val="003B47A7"/>
    <w:rsid w:val="003B4898"/>
    <w:rsid w:val="003B4AD7"/>
    <w:rsid w:val="003B6FBD"/>
    <w:rsid w:val="003B792D"/>
    <w:rsid w:val="003C041F"/>
    <w:rsid w:val="003C046A"/>
    <w:rsid w:val="003C048E"/>
    <w:rsid w:val="003C053B"/>
    <w:rsid w:val="003C0C0D"/>
    <w:rsid w:val="003C1FEA"/>
    <w:rsid w:val="003C2D7E"/>
    <w:rsid w:val="003C369F"/>
    <w:rsid w:val="003C4143"/>
    <w:rsid w:val="003C4A14"/>
    <w:rsid w:val="003C53A5"/>
    <w:rsid w:val="003C54AC"/>
    <w:rsid w:val="003C5AAF"/>
    <w:rsid w:val="003C5B99"/>
    <w:rsid w:val="003C5DDD"/>
    <w:rsid w:val="003C6D16"/>
    <w:rsid w:val="003C731D"/>
    <w:rsid w:val="003D0818"/>
    <w:rsid w:val="003D0BFC"/>
    <w:rsid w:val="003D0F99"/>
    <w:rsid w:val="003D106B"/>
    <w:rsid w:val="003D110E"/>
    <w:rsid w:val="003D207E"/>
    <w:rsid w:val="003D2371"/>
    <w:rsid w:val="003D29E3"/>
    <w:rsid w:val="003D30B1"/>
    <w:rsid w:val="003D336D"/>
    <w:rsid w:val="003D438A"/>
    <w:rsid w:val="003D45EA"/>
    <w:rsid w:val="003D4CDD"/>
    <w:rsid w:val="003D4DCB"/>
    <w:rsid w:val="003D6B33"/>
    <w:rsid w:val="003E0685"/>
    <w:rsid w:val="003E0E0D"/>
    <w:rsid w:val="003E1B5C"/>
    <w:rsid w:val="003E2764"/>
    <w:rsid w:val="003E28C0"/>
    <w:rsid w:val="003E2B76"/>
    <w:rsid w:val="003E2B7B"/>
    <w:rsid w:val="003E2EF0"/>
    <w:rsid w:val="003E36E4"/>
    <w:rsid w:val="003E38C1"/>
    <w:rsid w:val="003E41DB"/>
    <w:rsid w:val="003E5C2A"/>
    <w:rsid w:val="003E63EB"/>
    <w:rsid w:val="003E6704"/>
    <w:rsid w:val="003E7524"/>
    <w:rsid w:val="003E7AD4"/>
    <w:rsid w:val="003F00A5"/>
    <w:rsid w:val="003F0869"/>
    <w:rsid w:val="003F15E6"/>
    <w:rsid w:val="003F174A"/>
    <w:rsid w:val="003F191E"/>
    <w:rsid w:val="003F192E"/>
    <w:rsid w:val="003F1CDD"/>
    <w:rsid w:val="003F2F89"/>
    <w:rsid w:val="003F42AC"/>
    <w:rsid w:val="003F4616"/>
    <w:rsid w:val="003F54B5"/>
    <w:rsid w:val="003F5820"/>
    <w:rsid w:val="003F5FFC"/>
    <w:rsid w:val="003F742B"/>
    <w:rsid w:val="00400042"/>
    <w:rsid w:val="00400734"/>
    <w:rsid w:val="00401CEC"/>
    <w:rsid w:val="00401E13"/>
    <w:rsid w:val="004024ED"/>
    <w:rsid w:val="00402688"/>
    <w:rsid w:val="00404A29"/>
    <w:rsid w:val="00404E10"/>
    <w:rsid w:val="00405739"/>
    <w:rsid w:val="00405C51"/>
    <w:rsid w:val="004069FE"/>
    <w:rsid w:val="00407143"/>
    <w:rsid w:val="00410292"/>
    <w:rsid w:val="004103CE"/>
    <w:rsid w:val="004105D4"/>
    <w:rsid w:val="00410AD8"/>
    <w:rsid w:val="0041126D"/>
    <w:rsid w:val="0041253E"/>
    <w:rsid w:val="00412737"/>
    <w:rsid w:val="00412D99"/>
    <w:rsid w:val="00412F87"/>
    <w:rsid w:val="004132C0"/>
    <w:rsid w:val="0041394C"/>
    <w:rsid w:val="004142FF"/>
    <w:rsid w:val="0041499B"/>
    <w:rsid w:val="0041577F"/>
    <w:rsid w:val="004161DD"/>
    <w:rsid w:val="00416302"/>
    <w:rsid w:val="004164D9"/>
    <w:rsid w:val="004166F3"/>
    <w:rsid w:val="004171A7"/>
    <w:rsid w:val="00420AE2"/>
    <w:rsid w:val="004210A7"/>
    <w:rsid w:val="00421435"/>
    <w:rsid w:val="004228F6"/>
    <w:rsid w:val="00423926"/>
    <w:rsid w:val="00424290"/>
    <w:rsid w:val="004243E9"/>
    <w:rsid w:val="0042553C"/>
    <w:rsid w:val="00425662"/>
    <w:rsid w:val="0042598C"/>
    <w:rsid w:val="00426C97"/>
    <w:rsid w:val="00427F97"/>
    <w:rsid w:val="004314DE"/>
    <w:rsid w:val="00431F93"/>
    <w:rsid w:val="004324A5"/>
    <w:rsid w:val="0043253F"/>
    <w:rsid w:val="00433213"/>
    <w:rsid w:val="0043362C"/>
    <w:rsid w:val="004336DA"/>
    <w:rsid w:val="0043391D"/>
    <w:rsid w:val="00433AA5"/>
    <w:rsid w:val="004340AC"/>
    <w:rsid w:val="004347D8"/>
    <w:rsid w:val="00434D7D"/>
    <w:rsid w:val="00434F35"/>
    <w:rsid w:val="00435DA3"/>
    <w:rsid w:val="004360BF"/>
    <w:rsid w:val="004369AA"/>
    <w:rsid w:val="00437C89"/>
    <w:rsid w:val="0044058C"/>
    <w:rsid w:val="00440DB8"/>
    <w:rsid w:val="00442AFB"/>
    <w:rsid w:val="0044568E"/>
    <w:rsid w:val="00445AED"/>
    <w:rsid w:val="0044600F"/>
    <w:rsid w:val="0044699E"/>
    <w:rsid w:val="00446E9D"/>
    <w:rsid w:val="00446F90"/>
    <w:rsid w:val="00447D41"/>
    <w:rsid w:val="00447FE2"/>
    <w:rsid w:val="00450859"/>
    <w:rsid w:val="00450F3C"/>
    <w:rsid w:val="00451390"/>
    <w:rsid w:val="00451993"/>
    <w:rsid w:val="0045217E"/>
    <w:rsid w:val="00453390"/>
    <w:rsid w:val="0045383A"/>
    <w:rsid w:val="004543DB"/>
    <w:rsid w:val="0045487B"/>
    <w:rsid w:val="00455C02"/>
    <w:rsid w:val="00456F22"/>
    <w:rsid w:val="004579CE"/>
    <w:rsid w:val="00457C99"/>
    <w:rsid w:val="00457F4D"/>
    <w:rsid w:val="00460EAB"/>
    <w:rsid w:val="004612BA"/>
    <w:rsid w:val="00462160"/>
    <w:rsid w:val="004633E1"/>
    <w:rsid w:val="00463815"/>
    <w:rsid w:val="004645E4"/>
    <w:rsid w:val="00464D98"/>
    <w:rsid w:val="004657BD"/>
    <w:rsid w:val="00466337"/>
    <w:rsid w:val="00467392"/>
    <w:rsid w:val="00467CF6"/>
    <w:rsid w:val="00470B42"/>
    <w:rsid w:val="00472555"/>
    <w:rsid w:val="00472707"/>
    <w:rsid w:val="00472E99"/>
    <w:rsid w:val="00472EDA"/>
    <w:rsid w:val="00473F6C"/>
    <w:rsid w:val="004755C2"/>
    <w:rsid w:val="00476111"/>
    <w:rsid w:val="00476C46"/>
    <w:rsid w:val="004778FA"/>
    <w:rsid w:val="00477B13"/>
    <w:rsid w:val="0048053C"/>
    <w:rsid w:val="00480A04"/>
    <w:rsid w:val="00480EC6"/>
    <w:rsid w:val="00481E92"/>
    <w:rsid w:val="00482866"/>
    <w:rsid w:val="00482943"/>
    <w:rsid w:val="00483BC3"/>
    <w:rsid w:val="00484118"/>
    <w:rsid w:val="00484AC3"/>
    <w:rsid w:val="00484FFC"/>
    <w:rsid w:val="0048577D"/>
    <w:rsid w:val="00485F96"/>
    <w:rsid w:val="0048660C"/>
    <w:rsid w:val="00486CB2"/>
    <w:rsid w:val="00486D9F"/>
    <w:rsid w:val="004875E9"/>
    <w:rsid w:val="004876EB"/>
    <w:rsid w:val="0048775D"/>
    <w:rsid w:val="00487F49"/>
    <w:rsid w:val="00490EDE"/>
    <w:rsid w:val="004930FB"/>
    <w:rsid w:val="004934EC"/>
    <w:rsid w:val="00493577"/>
    <w:rsid w:val="004948B3"/>
    <w:rsid w:val="00494E43"/>
    <w:rsid w:val="00494FDA"/>
    <w:rsid w:val="00495079"/>
    <w:rsid w:val="004951DB"/>
    <w:rsid w:val="00496068"/>
    <w:rsid w:val="00496106"/>
    <w:rsid w:val="00496A8E"/>
    <w:rsid w:val="004978A0"/>
    <w:rsid w:val="004A03F9"/>
    <w:rsid w:val="004A0DF9"/>
    <w:rsid w:val="004A128B"/>
    <w:rsid w:val="004A1601"/>
    <w:rsid w:val="004A1A7C"/>
    <w:rsid w:val="004A1FDC"/>
    <w:rsid w:val="004A1FEB"/>
    <w:rsid w:val="004A219A"/>
    <w:rsid w:val="004A33DE"/>
    <w:rsid w:val="004A3C06"/>
    <w:rsid w:val="004A4CE9"/>
    <w:rsid w:val="004A4D8A"/>
    <w:rsid w:val="004A5207"/>
    <w:rsid w:val="004A5B33"/>
    <w:rsid w:val="004A605F"/>
    <w:rsid w:val="004A60A3"/>
    <w:rsid w:val="004A650F"/>
    <w:rsid w:val="004A748E"/>
    <w:rsid w:val="004B0277"/>
    <w:rsid w:val="004B1150"/>
    <w:rsid w:val="004B1660"/>
    <w:rsid w:val="004B3197"/>
    <w:rsid w:val="004B3884"/>
    <w:rsid w:val="004B3CF4"/>
    <w:rsid w:val="004B41D0"/>
    <w:rsid w:val="004B506C"/>
    <w:rsid w:val="004B569D"/>
    <w:rsid w:val="004B57CD"/>
    <w:rsid w:val="004B6746"/>
    <w:rsid w:val="004B6962"/>
    <w:rsid w:val="004C0615"/>
    <w:rsid w:val="004C1945"/>
    <w:rsid w:val="004C2497"/>
    <w:rsid w:val="004C25B9"/>
    <w:rsid w:val="004C2873"/>
    <w:rsid w:val="004C39EE"/>
    <w:rsid w:val="004C43DE"/>
    <w:rsid w:val="004C44F1"/>
    <w:rsid w:val="004C45DB"/>
    <w:rsid w:val="004C5935"/>
    <w:rsid w:val="004C66A9"/>
    <w:rsid w:val="004C6DBD"/>
    <w:rsid w:val="004C6E2F"/>
    <w:rsid w:val="004C78A8"/>
    <w:rsid w:val="004D015E"/>
    <w:rsid w:val="004D07AC"/>
    <w:rsid w:val="004D0A15"/>
    <w:rsid w:val="004D0D9B"/>
    <w:rsid w:val="004D0FB5"/>
    <w:rsid w:val="004D1FF7"/>
    <w:rsid w:val="004D22FA"/>
    <w:rsid w:val="004D2C64"/>
    <w:rsid w:val="004D3430"/>
    <w:rsid w:val="004D4EC1"/>
    <w:rsid w:val="004D5171"/>
    <w:rsid w:val="004D55EE"/>
    <w:rsid w:val="004D5632"/>
    <w:rsid w:val="004D6FC7"/>
    <w:rsid w:val="004D7FC2"/>
    <w:rsid w:val="004E031D"/>
    <w:rsid w:val="004E0411"/>
    <w:rsid w:val="004E0429"/>
    <w:rsid w:val="004E1933"/>
    <w:rsid w:val="004E1DF6"/>
    <w:rsid w:val="004E2832"/>
    <w:rsid w:val="004E4085"/>
    <w:rsid w:val="004E4859"/>
    <w:rsid w:val="004E532B"/>
    <w:rsid w:val="004E5D65"/>
    <w:rsid w:val="004E615C"/>
    <w:rsid w:val="004E6377"/>
    <w:rsid w:val="004E68BA"/>
    <w:rsid w:val="004E6B8C"/>
    <w:rsid w:val="004E6FA4"/>
    <w:rsid w:val="004F0DBD"/>
    <w:rsid w:val="004F1292"/>
    <w:rsid w:val="004F14C6"/>
    <w:rsid w:val="004F2382"/>
    <w:rsid w:val="004F2583"/>
    <w:rsid w:val="004F292A"/>
    <w:rsid w:val="004F44F9"/>
    <w:rsid w:val="004F4B6F"/>
    <w:rsid w:val="004F516B"/>
    <w:rsid w:val="004F6EB6"/>
    <w:rsid w:val="004F733E"/>
    <w:rsid w:val="004F7642"/>
    <w:rsid w:val="00500512"/>
    <w:rsid w:val="00500770"/>
    <w:rsid w:val="00500FB9"/>
    <w:rsid w:val="0050273D"/>
    <w:rsid w:val="00502C12"/>
    <w:rsid w:val="0050315F"/>
    <w:rsid w:val="005031B6"/>
    <w:rsid w:val="0050362E"/>
    <w:rsid w:val="0050434B"/>
    <w:rsid w:val="00504A0D"/>
    <w:rsid w:val="0050513F"/>
    <w:rsid w:val="0050555F"/>
    <w:rsid w:val="00505CB7"/>
    <w:rsid w:val="0050758C"/>
    <w:rsid w:val="005075BA"/>
    <w:rsid w:val="00507DF3"/>
    <w:rsid w:val="00510107"/>
    <w:rsid w:val="00510128"/>
    <w:rsid w:val="00510830"/>
    <w:rsid w:val="00510ED2"/>
    <w:rsid w:val="00511486"/>
    <w:rsid w:val="00511E01"/>
    <w:rsid w:val="00512B90"/>
    <w:rsid w:val="00513B72"/>
    <w:rsid w:val="00513E41"/>
    <w:rsid w:val="00514585"/>
    <w:rsid w:val="00514743"/>
    <w:rsid w:val="005148B2"/>
    <w:rsid w:val="00514DC7"/>
    <w:rsid w:val="005153DC"/>
    <w:rsid w:val="00515BD8"/>
    <w:rsid w:val="00515FCB"/>
    <w:rsid w:val="005164A9"/>
    <w:rsid w:val="0051745F"/>
    <w:rsid w:val="0052055B"/>
    <w:rsid w:val="0052119C"/>
    <w:rsid w:val="00521435"/>
    <w:rsid w:val="00521739"/>
    <w:rsid w:val="00521D16"/>
    <w:rsid w:val="00522269"/>
    <w:rsid w:val="00522431"/>
    <w:rsid w:val="00523E5E"/>
    <w:rsid w:val="00523FC8"/>
    <w:rsid w:val="0052473F"/>
    <w:rsid w:val="005247A8"/>
    <w:rsid w:val="00526134"/>
    <w:rsid w:val="00527A1A"/>
    <w:rsid w:val="00527F7D"/>
    <w:rsid w:val="00530232"/>
    <w:rsid w:val="005315E7"/>
    <w:rsid w:val="0053273C"/>
    <w:rsid w:val="00533480"/>
    <w:rsid w:val="00534E1D"/>
    <w:rsid w:val="00536756"/>
    <w:rsid w:val="005367E2"/>
    <w:rsid w:val="00536BAC"/>
    <w:rsid w:val="00537596"/>
    <w:rsid w:val="00537852"/>
    <w:rsid w:val="005416BD"/>
    <w:rsid w:val="00541F60"/>
    <w:rsid w:val="005426AE"/>
    <w:rsid w:val="00542E9C"/>
    <w:rsid w:val="00542FD8"/>
    <w:rsid w:val="0054359C"/>
    <w:rsid w:val="00543FC3"/>
    <w:rsid w:val="005441E2"/>
    <w:rsid w:val="00544816"/>
    <w:rsid w:val="00544F7C"/>
    <w:rsid w:val="005450B9"/>
    <w:rsid w:val="0054529D"/>
    <w:rsid w:val="005458A2"/>
    <w:rsid w:val="00545A7E"/>
    <w:rsid w:val="00545EDD"/>
    <w:rsid w:val="0054715E"/>
    <w:rsid w:val="00547FF9"/>
    <w:rsid w:val="00551EB3"/>
    <w:rsid w:val="005520FE"/>
    <w:rsid w:val="005522AA"/>
    <w:rsid w:val="005528DD"/>
    <w:rsid w:val="00553AF7"/>
    <w:rsid w:val="0055423F"/>
    <w:rsid w:val="00554EEF"/>
    <w:rsid w:val="00555B51"/>
    <w:rsid w:val="00555EC1"/>
    <w:rsid w:val="0055660E"/>
    <w:rsid w:val="00556C0D"/>
    <w:rsid w:val="00557DD7"/>
    <w:rsid w:val="00561233"/>
    <w:rsid w:val="00561771"/>
    <w:rsid w:val="00561DEC"/>
    <w:rsid w:val="00562836"/>
    <w:rsid w:val="00563895"/>
    <w:rsid w:val="0056542A"/>
    <w:rsid w:val="005665C8"/>
    <w:rsid w:val="005714D9"/>
    <w:rsid w:val="00572861"/>
    <w:rsid w:val="00572868"/>
    <w:rsid w:val="00573208"/>
    <w:rsid w:val="00574A3F"/>
    <w:rsid w:val="00574F6A"/>
    <w:rsid w:val="005751AC"/>
    <w:rsid w:val="00575A76"/>
    <w:rsid w:val="0057701C"/>
    <w:rsid w:val="005772E3"/>
    <w:rsid w:val="00577C85"/>
    <w:rsid w:val="005808B2"/>
    <w:rsid w:val="00582850"/>
    <w:rsid w:val="00584D4D"/>
    <w:rsid w:val="00585A6E"/>
    <w:rsid w:val="00586C41"/>
    <w:rsid w:val="00587DAA"/>
    <w:rsid w:val="0059134C"/>
    <w:rsid w:val="00591DB8"/>
    <w:rsid w:val="0059213F"/>
    <w:rsid w:val="00592371"/>
    <w:rsid w:val="00592778"/>
    <w:rsid w:val="0059282B"/>
    <w:rsid w:val="00592872"/>
    <w:rsid w:val="00593502"/>
    <w:rsid w:val="0059379E"/>
    <w:rsid w:val="0059381E"/>
    <w:rsid w:val="005938D3"/>
    <w:rsid w:val="00593B2E"/>
    <w:rsid w:val="00593FB5"/>
    <w:rsid w:val="005947FB"/>
    <w:rsid w:val="00594AFB"/>
    <w:rsid w:val="00595A93"/>
    <w:rsid w:val="00595AE6"/>
    <w:rsid w:val="005A2100"/>
    <w:rsid w:val="005A3041"/>
    <w:rsid w:val="005A4E7A"/>
    <w:rsid w:val="005A654C"/>
    <w:rsid w:val="005A6CD0"/>
    <w:rsid w:val="005B0A0C"/>
    <w:rsid w:val="005B0FF1"/>
    <w:rsid w:val="005B1317"/>
    <w:rsid w:val="005B1855"/>
    <w:rsid w:val="005B1A03"/>
    <w:rsid w:val="005B1BC6"/>
    <w:rsid w:val="005B1C74"/>
    <w:rsid w:val="005B229C"/>
    <w:rsid w:val="005B2BD6"/>
    <w:rsid w:val="005B2D39"/>
    <w:rsid w:val="005B2E2F"/>
    <w:rsid w:val="005B403D"/>
    <w:rsid w:val="005B4A39"/>
    <w:rsid w:val="005B5CA9"/>
    <w:rsid w:val="005B5D75"/>
    <w:rsid w:val="005B6F7A"/>
    <w:rsid w:val="005B7524"/>
    <w:rsid w:val="005B7803"/>
    <w:rsid w:val="005B7C7A"/>
    <w:rsid w:val="005C0D8F"/>
    <w:rsid w:val="005C0D93"/>
    <w:rsid w:val="005C1A73"/>
    <w:rsid w:val="005C254D"/>
    <w:rsid w:val="005C3B43"/>
    <w:rsid w:val="005C508D"/>
    <w:rsid w:val="005C50EA"/>
    <w:rsid w:val="005C5508"/>
    <w:rsid w:val="005C5608"/>
    <w:rsid w:val="005C5613"/>
    <w:rsid w:val="005C563A"/>
    <w:rsid w:val="005C60BF"/>
    <w:rsid w:val="005C6933"/>
    <w:rsid w:val="005C7458"/>
    <w:rsid w:val="005C7A45"/>
    <w:rsid w:val="005C7C75"/>
    <w:rsid w:val="005D0983"/>
    <w:rsid w:val="005D4BD0"/>
    <w:rsid w:val="005D4D49"/>
    <w:rsid w:val="005D50D4"/>
    <w:rsid w:val="005D5EDF"/>
    <w:rsid w:val="005D6385"/>
    <w:rsid w:val="005D65FC"/>
    <w:rsid w:val="005D68C3"/>
    <w:rsid w:val="005D7238"/>
    <w:rsid w:val="005D7D74"/>
    <w:rsid w:val="005E036B"/>
    <w:rsid w:val="005E0FC3"/>
    <w:rsid w:val="005E1212"/>
    <w:rsid w:val="005E1768"/>
    <w:rsid w:val="005E1DF1"/>
    <w:rsid w:val="005E2D97"/>
    <w:rsid w:val="005E458A"/>
    <w:rsid w:val="005E54FD"/>
    <w:rsid w:val="005E678A"/>
    <w:rsid w:val="005E70DD"/>
    <w:rsid w:val="005E7877"/>
    <w:rsid w:val="005F0CB3"/>
    <w:rsid w:val="005F1037"/>
    <w:rsid w:val="005F45F0"/>
    <w:rsid w:val="005F4FAB"/>
    <w:rsid w:val="005F532D"/>
    <w:rsid w:val="005F5EAE"/>
    <w:rsid w:val="005F60FD"/>
    <w:rsid w:val="005F63BA"/>
    <w:rsid w:val="005F6DEA"/>
    <w:rsid w:val="005F7181"/>
    <w:rsid w:val="005F76B5"/>
    <w:rsid w:val="00600A74"/>
    <w:rsid w:val="00601036"/>
    <w:rsid w:val="00602798"/>
    <w:rsid w:val="00602A09"/>
    <w:rsid w:val="00602C1E"/>
    <w:rsid w:val="006030EC"/>
    <w:rsid w:val="00603477"/>
    <w:rsid w:val="00604672"/>
    <w:rsid w:val="0060547D"/>
    <w:rsid w:val="00605DB2"/>
    <w:rsid w:val="00606782"/>
    <w:rsid w:val="00606B1C"/>
    <w:rsid w:val="00607160"/>
    <w:rsid w:val="00610174"/>
    <w:rsid w:val="006101DA"/>
    <w:rsid w:val="00610993"/>
    <w:rsid w:val="00611EAE"/>
    <w:rsid w:val="006121BE"/>
    <w:rsid w:val="00612A11"/>
    <w:rsid w:val="00613456"/>
    <w:rsid w:val="006135A2"/>
    <w:rsid w:val="00613A6A"/>
    <w:rsid w:val="00614F2E"/>
    <w:rsid w:val="0061536D"/>
    <w:rsid w:val="00615644"/>
    <w:rsid w:val="00615712"/>
    <w:rsid w:val="00615EF5"/>
    <w:rsid w:val="00616650"/>
    <w:rsid w:val="00616813"/>
    <w:rsid w:val="00616847"/>
    <w:rsid w:val="00616AA2"/>
    <w:rsid w:val="00617450"/>
    <w:rsid w:val="00617528"/>
    <w:rsid w:val="00617A87"/>
    <w:rsid w:val="00620B52"/>
    <w:rsid w:val="00621637"/>
    <w:rsid w:val="0062182A"/>
    <w:rsid w:val="006230A6"/>
    <w:rsid w:val="00623777"/>
    <w:rsid w:val="00623B81"/>
    <w:rsid w:val="00625931"/>
    <w:rsid w:val="006266B2"/>
    <w:rsid w:val="00626BC8"/>
    <w:rsid w:val="00626D42"/>
    <w:rsid w:val="006273E4"/>
    <w:rsid w:val="00627942"/>
    <w:rsid w:val="00627C58"/>
    <w:rsid w:val="00627ED1"/>
    <w:rsid w:val="00627FF8"/>
    <w:rsid w:val="00630184"/>
    <w:rsid w:val="0063193E"/>
    <w:rsid w:val="0063198C"/>
    <w:rsid w:val="00631AE8"/>
    <w:rsid w:val="00632A93"/>
    <w:rsid w:val="00634152"/>
    <w:rsid w:val="006341B9"/>
    <w:rsid w:val="00634200"/>
    <w:rsid w:val="006345C5"/>
    <w:rsid w:val="0063470E"/>
    <w:rsid w:val="00634B93"/>
    <w:rsid w:val="00634B9F"/>
    <w:rsid w:val="006351D3"/>
    <w:rsid w:val="00636F51"/>
    <w:rsid w:val="0063710E"/>
    <w:rsid w:val="0063743E"/>
    <w:rsid w:val="00637ACC"/>
    <w:rsid w:val="00640434"/>
    <w:rsid w:val="00640765"/>
    <w:rsid w:val="006413AE"/>
    <w:rsid w:val="00642578"/>
    <w:rsid w:val="006432C2"/>
    <w:rsid w:val="00643EDF"/>
    <w:rsid w:val="00644ECE"/>
    <w:rsid w:val="00645FBC"/>
    <w:rsid w:val="0064654C"/>
    <w:rsid w:val="00646C9C"/>
    <w:rsid w:val="00647444"/>
    <w:rsid w:val="00647DB2"/>
    <w:rsid w:val="00647E9F"/>
    <w:rsid w:val="00650BBF"/>
    <w:rsid w:val="00652272"/>
    <w:rsid w:val="006523C4"/>
    <w:rsid w:val="0065273A"/>
    <w:rsid w:val="00653858"/>
    <w:rsid w:val="006540E0"/>
    <w:rsid w:val="00654CFB"/>
    <w:rsid w:val="00655235"/>
    <w:rsid w:val="006564BD"/>
    <w:rsid w:val="00657AD1"/>
    <w:rsid w:val="00657BBF"/>
    <w:rsid w:val="00657FF6"/>
    <w:rsid w:val="0066029E"/>
    <w:rsid w:val="00660A0F"/>
    <w:rsid w:val="0066114F"/>
    <w:rsid w:val="00663E17"/>
    <w:rsid w:val="00663F5B"/>
    <w:rsid w:val="00663FCE"/>
    <w:rsid w:val="006644E1"/>
    <w:rsid w:val="00664743"/>
    <w:rsid w:val="00665D66"/>
    <w:rsid w:val="00666FF3"/>
    <w:rsid w:val="0066705D"/>
    <w:rsid w:val="00667076"/>
    <w:rsid w:val="00667820"/>
    <w:rsid w:val="0066798C"/>
    <w:rsid w:val="00670193"/>
    <w:rsid w:val="00670E35"/>
    <w:rsid w:val="00670FD5"/>
    <w:rsid w:val="00671143"/>
    <w:rsid w:val="00671873"/>
    <w:rsid w:val="00671E0C"/>
    <w:rsid w:val="006723A8"/>
    <w:rsid w:val="00672708"/>
    <w:rsid w:val="00672768"/>
    <w:rsid w:val="00673952"/>
    <w:rsid w:val="006743D5"/>
    <w:rsid w:val="00674AE2"/>
    <w:rsid w:val="00677699"/>
    <w:rsid w:val="006812C2"/>
    <w:rsid w:val="00681B9F"/>
    <w:rsid w:val="00681D1D"/>
    <w:rsid w:val="00683106"/>
    <w:rsid w:val="00683654"/>
    <w:rsid w:val="00685199"/>
    <w:rsid w:val="00685BD8"/>
    <w:rsid w:val="00686283"/>
    <w:rsid w:val="00687D47"/>
    <w:rsid w:val="00690533"/>
    <w:rsid w:val="00690641"/>
    <w:rsid w:val="00690713"/>
    <w:rsid w:val="00690942"/>
    <w:rsid w:val="00691198"/>
    <w:rsid w:val="006911D0"/>
    <w:rsid w:val="006913C4"/>
    <w:rsid w:val="00691826"/>
    <w:rsid w:val="006925B3"/>
    <w:rsid w:val="006928BC"/>
    <w:rsid w:val="0069465D"/>
    <w:rsid w:val="006951AC"/>
    <w:rsid w:val="00695FDF"/>
    <w:rsid w:val="00697292"/>
    <w:rsid w:val="00697CD2"/>
    <w:rsid w:val="006A0705"/>
    <w:rsid w:val="006A2DBC"/>
    <w:rsid w:val="006A32C2"/>
    <w:rsid w:val="006A3C5A"/>
    <w:rsid w:val="006A4DBC"/>
    <w:rsid w:val="006A5355"/>
    <w:rsid w:val="006A6B85"/>
    <w:rsid w:val="006A7899"/>
    <w:rsid w:val="006A7A39"/>
    <w:rsid w:val="006A7F27"/>
    <w:rsid w:val="006B063E"/>
    <w:rsid w:val="006B22B0"/>
    <w:rsid w:val="006B23B1"/>
    <w:rsid w:val="006B23C0"/>
    <w:rsid w:val="006B2474"/>
    <w:rsid w:val="006B28E7"/>
    <w:rsid w:val="006B2AE0"/>
    <w:rsid w:val="006B3643"/>
    <w:rsid w:val="006B3815"/>
    <w:rsid w:val="006B3CB6"/>
    <w:rsid w:val="006B4324"/>
    <w:rsid w:val="006B5312"/>
    <w:rsid w:val="006B6064"/>
    <w:rsid w:val="006B6D6D"/>
    <w:rsid w:val="006B79C1"/>
    <w:rsid w:val="006B7B5D"/>
    <w:rsid w:val="006B7D60"/>
    <w:rsid w:val="006C1BC7"/>
    <w:rsid w:val="006C1DD3"/>
    <w:rsid w:val="006C264D"/>
    <w:rsid w:val="006C3192"/>
    <w:rsid w:val="006C3B97"/>
    <w:rsid w:val="006C46EA"/>
    <w:rsid w:val="006C51CD"/>
    <w:rsid w:val="006C5629"/>
    <w:rsid w:val="006C6345"/>
    <w:rsid w:val="006C674B"/>
    <w:rsid w:val="006D0ECF"/>
    <w:rsid w:val="006D1864"/>
    <w:rsid w:val="006D1B4B"/>
    <w:rsid w:val="006D2923"/>
    <w:rsid w:val="006D2BEA"/>
    <w:rsid w:val="006D361A"/>
    <w:rsid w:val="006D3DE5"/>
    <w:rsid w:val="006D440C"/>
    <w:rsid w:val="006D5DBE"/>
    <w:rsid w:val="006D65C3"/>
    <w:rsid w:val="006E070C"/>
    <w:rsid w:val="006E0D38"/>
    <w:rsid w:val="006E0F03"/>
    <w:rsid w:val="006E144A"/>
    <w:rsid w:val="006E17F0"/>
    <w:rsid w:val="006E26FF"/>
    <w:rsid w:val="006E2776"/>
    <w:rsid w:val="006E2BB1"/>
    <w:rsid w:val="006E2C62"/>
    <w:rsid w:val="006E2E28"/>
    <w:rsid w:val="006E2EC1"/>
    <w:rsid w:val="006E316C"/>
    <w:rsid w:val="006E3B1B"/>
    <w:rsid w:val="006E4246"/>
    <w:rsid w:val="006E49A6"/>
    <w:rsid w:val="006E49A8"/>
    <w:rsid w:val="006E4E5E"/>
    <w:rsid w:val="006E5B7B"/>
    <w:rsid w:val="006E6CAB"/>
    <w:rsid w:val="006E6D52"/>
    <w:rsid w:val="006E7580"/>
    <w:rsid w:val="006E7E91"/>
    <w:rsid w:val="006F037F"/>
    <w:rsid w:val="006F1D96"/>
    <w:rsid w:val="006F36D6"/>
    <w:rsid w:val="006F3707"/>
    <w:rsid w:val="006F530E"/>
    <w:rsid w:val="006F6207"/>
    <w:rsid w:val="006F62E4"/>
    <w:rsid w:val="006F6A7A"/>
    <w:rsid w:val="006F6AEB"/>
    <w:rsid w:val="006F71B2"/>
    <w:rsid w:val="006F7D65"/>
    <w:rsid w:val="007003BB"/>
    <w:rsid w:val="00701DC4"/>
    <w:rsid w:val="007021DC"/>
    <w:rsid w:val="007027D5"/>
    <w:rsid w:val="00703F87"/>
    <w:rsid w:val="00704260"/>
    <w:rsid w:val="00704B16"/>
    <w:rsid w:val="0070557D"/>
    <w:rsid w:val="00706672"/>
    <w:rsid w:val="00706EC4"/>
    <w:rsid w:val="00706F57"/>
    <w:rsid w:val="0070708E"/>
    <w:rsid w:val="007073DD"/>
    <w:rsid w:val="00707D15"/>
    <w:rsid w:val="00707F31"/>
    <w:rsid w:val="0071070A"/>
    <w:rsid w:val="00710B91"/>
    <w:rsid w:val="00710DBB"/>
    <w:rsid w:val="00711A54"/>
    <w:rsid w:val="00712354"/>
    <w:rsid w:val="00713385"/>
    <w:rsid w:val="00713F1D"/>
    <w:rsid w:val="00714728"/>
    <w:rsid w:val="00715ABB"/>
    <w:rsid w:val="007165BB"/>
    <w:rsid w:val="007167FB"/>
    <w:rsid w:val="00717900"/>
    <w:rsid w:val="007179E6"/>
    <w:rsid w:val="00717E93"/>
    <w:rsid w:val="0072079C"/>
    <w:rsid w:val="00724749"/>
    <w:rsid w:val="00724F90"/>
    <w:rsid w:val="00726D07"/>
    <w:rsid w:val="00727288"/>
    <w:rsid w:val="00727821"/>
    <w:rsid w:val="00730592"/>
    <w:rsid w:val="00730CB4"/>
    <w:rsid w:val="00731D6D"/>
    <w:rsid w:val="00731F47"/>
    <w:rsid w:val="00732701"/>
    <w:rsid w:val="00735832"/>
    <w:rsid w:val="00735B63"/>
    <w:rsid w:val="00735F94"/>
    <w:rsid w:val="00737825"/>
    <w:rsid w:val="00740F8E"/>
    <w:rsid w:val="0074118E"/>
    <w:rsid w:val="00741548"/>
    <w:rsid w:val="0074197D"/>
    <w:rsid w:val="00741B32"/>
    <w:rsid w:val="00741B91"/>
    <w:rsid w:val="007425B2"/>
    <w:rsid w:val="007440E4"/>
    <w:rsid w:val="0074410A"/>
    <w:rsid w:val="00745AEC"/>
    <w:rsid w:val="00747418"/>
    <w:rsid w:val="0075097F"/>
    <w:rsid w:val="007509B2"/>
    <w:rsid w:val="00750CCE"/>
    <w:rsid w:val="007516E1"/>
    <w:rsid w:val="0075294B"/>
    <w:rsid w:val="00752E2F"/>
    <w:rsid w:val="00753B62"/>
    <w:rsid w:val="00754588"/>
    <w:rsid w:val="00754B40"/>
    <w:rsid w:val="00756416"/>
    <w:rsid w:val="00756494"/>
    <w:rsid w:val="00756715"/>
    <w:rsid w:val="00756F0A"/>
    <w:rsid w:val="0076037D"/>
    <w:rsid w:val="007606AA"/>
    <w:rsid w:val="007608E7"/>
    <w:rsid w:val="0076090B"/>
    <w:rsid w:val="00761EAB"/>
    <w:rsid w:val="0076420D"/>
    <w:rsid w:val="00764680"/>
    <w:rsid w:val="00765226"/>
    <w:rsid w:val="00765E52"/>
    <w:rsid w:val="007661F6"/>
    <w:rsid w:val="00766930"/>
    <w:rsid w:val="00766E28"/>
    <w:rsid w:val="00767B71"/>
    <w:rsid w:val="0077078C"/>
    <w:rsid w:val="00770AF0"/>
    <w:rsid w:val="00771042"/>
    <w:rsid w:val="00772CAB"/>
    <w:rsid w:val="0077457A"/>
    <w:rsid w:val="00774620"/>
    <w:rsid w:val="007748E9"/>
    <w:rsid w:val="00774F5C"/>
    <w:rsid w:val="00775DFC"/>
    <w:rsid w:val="007760B8"/>
    <w:rsid w:val="007766A4"/>
    <w:rsid w:val="007768FF"/>
    <w:rsid w:val="007838C9"/>
    <w:rsid w:val="00783FF7"/>
    <w:rsid w:val="007848CF"/>
    <w:rsid w:val="0078546A"/>
    <w:rsid w:val="00785FCE"/>
    <w:rsid w:val="007860D6"/>
    <w:rsid w:val="00786119"/>
    <w:rsid w:val="0078695E"/>
    <w:rsid w:val="00786DA4"/>
    <w:rsid w:val="00787551"/>
    <w:rsid w:val="00787651"/>
    <w:rsid w:val="00787EF1"/>
    <w:rsid w:val="00787FA8"/>
    <w:rsid w:val="00790420"/>
    <w:rsid w:val="007907BB"/>
    <w:rsid w:val="00791D09"/>
    <w:rsid w:val="0079256D"/>
    <w:rsid w:val="00792690"/>
    <w:rsid w:val="00792BD7"/>
    <w:rsid w:val="00792D51"/>
    <w:rsid w:val="00792E4A"/>
    <w:rsid w:val="0079358B"/>
    <w:rsid w:val="00793BDA"/>
    <w:rsid w:val="00794662"/>
    <w:rsid w:val="007950E8"/>
    <w:rsid w:val="00795510"/>
    <w:rsid w:val="00795E77"/>
    <w:rsid w:val="0079716D"/>
    <w:rsid w:val="007A0173"/>
    <w:rsid w:val="007A04C6"/>
    <w:rsid w:val="007A07FF"/>
    <w:rsid w:val="007A1DDF"/>
    <w:rsid w:val="007A318A"/>
    <w:rsid w:val="007A3256"/>
    <w:rsid w:val="007A49C4"/>
    <w:rsid w:val="007A5E67"/>
    <w:rsid w:val="007A68E3"/>
    <w:rsid w:val="007A69A0"/>
    <w:rsid w:val="007A726C"/>
    <w:rsid w:val="007A7C0D"/>
    <w:rsid w:val="007A7FEF"/>
    <w:rsid w:val="007B07F5"/>
    <w:rsid w:val="007B14DA"/>
    <w:rsid w:val="007B15EC"/>
    <w:rsid w:val="007B240D"/>
    <w:rsid w:val="007B252D"/>
    <w:rsid w:val="007B3D34"/>
    <w:rsid w:val="007B3D92"/>
    <w:rsid w:val="007B3EC2"/>
    <w:rsid w:val="007B53AD"/>
    <w:rsid w:val="007B72D0"/>
    <w:rsid w:val="007C058E"/>
    <w:rsid w:val="007C061D"/>
    <w:rsid w:val="007C0A18"/>
    <w:rsid w:val="007C0B8D"/>
    <w:rsid w:val="007C108D"/>
    <w:rsid w:val="007C1418"/>
    <w:rsid w:val="007C16FA"/>
    <w:rsid w:val="007C2684"/>
    <w:rsid w:val="007C26AD"/>
    <w:rsid w:val="007C28BA"/>
    <w:rsid w:val="007C2AF3"/>
    <w:rsid w:val="007C3F06"/>
    <w:rsid w:val="007C4040"/>
    <w:rsid w:val="007C4444"/>
    <w:rsid w:val="007C472D"/>
    <w:rsid w:val="007C51E7"/>
    <w:rsid w:val="007D0632"/>
    <w:rsid w:val="007D0BA6"/>
    <w:rsid w:val="007D0DE5"/>
    <w:rsid w:val="007D1223"/>
    <w:rsid w:val="007D1573"/>
    <w:rsid w:val="007D17ED"/>
    <w:rsid w:val="007D445D"/>
    <w:rsid w:val="007D4A55"/>
    <w:rsid w:val="007D5078"/>
    <w:rsid w:val="007D57DE"/>
    <w:rsid w:val="007D65DD"/>
    <w:rsid w:val="007D6858"/>
    <w:rsid w:val="007D7205"/>
    <w:rsid w:val="007D7F99"/>
    <w:rsid w:val="007E1634"/>
    <w:rsid w:val="007E2DCA"/>
    <w:rsid w:val="007E36E8"/>
    <w:rsid w:val="007E4102"/>
    <w:rsid w:val="007E4544"/>
    <w:rsid w:val="007E4EC6"/>
    <w:rsid w:val="007E5A0C"/>
    <w:rsid w:val="007E5B4E"/>
    <w:rsid w:val="007E6195"/>
    <w:rsid w:val="007E6C22"/>
    <w:rsid w:val="007F09F4"/>
    <w:rsid w:val="007F0F66"/>
    <w:rsid w:val="007F11B7"/>
    <w:rsid w:val="007F189F"/>
    <w:rsid w:val="007F1A26"/>
    <w:rsid w:val="007F239B"/>
    <w:rsid w:val="007F2B9B"/>
    <w:rsid w:val="007F3230"/>
    <w:rsid w:val="007F4065"/>
    <w:rsid w:val="007F4716"/>
    <w:rsid w:val="007F6F15"/>
    <w:rsid w:val="007F730A"/>
    <w:rsid w:val="007F7419"/>
    <w:rsid w:val="007F7B5E"/>
    <w:rsid w:val="00800107"/>
    <w:rsid w:val="008006AE"/>
    <w:rsid w:val="00800818"/>
    <w:rsid w:val="008016C2"/>
    <w:rsid w:val="00802470"/>
    <w:rsid w:val="00802D75"/>
    <w:rsid w:val="0080317D"/>
    <w:rsid w:val="0080410E"/>
    <w:rsid w:val="008049C7"/>
    <w:rsid w:val="0080662C"/>
    <w:rsid w:val="00806DC4"/>
    <w:rsid w:val="00806F4E"/>
    <w:rsid w:val="0080792C"/>
    <w:rsid w:val="008079E7"/>
    <w:rsid w:val="00807B91"/>
    <w:rsid w:val="00807F7D"/>
    <w:rsid w:val="00810406"/>
    <w:rsid w:val="008105B0"/>
    <w:rsid w:val="00811DF3"/>
    <w:rsid w:val="00813318"/>
    <w:rsid w:val="008139E0"/>
    <w:rsid w:val="00813CC5"/>
    <w:rsid w:val="00813E4C"/>
    <w:rsid w:val="008141FA"/>
    <w:rsid w:val="00815253"/>
    <w:rsid w:val="0081536D"/>
    <w:rsid w:val="008158C3"/>
    <w:rsid w:val="00820557"/>
    <w:rsid w:val="00820D38"/>
    <w:rsid w:val="00822056"/>
    <w:rsid w:val="00822173"/>
    <w:rsid w:val="00822AD1"/>
    <w:rsid w:val="00823D39"/>
    <w:rsid w:val="00824425"/>
    <w:rsid w:val="008245DD"/>
    <w:rsid w:val="008245FB"/>
    <w:rsid w:val="00824AA3"/>
    <w:rsid w:val="0082591E"/>
    <w:rsid w:val="0082654C"/>
    <w:rsid w:val="00826BE4"/>
    <w:rsid w:val="008311E7"/>
    <w:rsid w:val="008321BC"/>
    <w:rsid w:val="008339CF"/>
    <w:rsid w:val="008347D0"/>
    <w:rsid w:val="00834BCC"/>
    <w:rsid w:val="00835087"/>
    <w:rsid w:val="008358D4"/>
    <w:rsid w:val="0083654A"/>
    <w:rsid w:val="00837436"/>
    <w:rsid w:val="00837963"/>
    <w:rsid w:val="0084036E"/>
    <w:rsid w:val="00840B36"/>
    <w:rsid w:val="00840C7D"/>
    <w:rsid w:val="00841DAE"/>
    <w:rsid w:val="00841FA9"/>
    <w:rsid w:val="008428F8"/>
    <w:rsid w:val="00843A5D"/>
    <w:rsid w:val="00843B24"/>
    <w:rsid w:val="00844233"/>
    <w:rsid w:val="00844487"/>
    <w:rsid w:val="008462AE"/>
    <w:rsid w:val="00846963"/>
    <w:rsid w:val="00846D36"/>
    <w:rsid w:val="0084789C"/>
    <w:rsid w:val="00847CD5"/>
    <w:rsid w:val="00847E10"/>
    <w:rsid w:val="00847E16"/>
    <w:rsid w:val="00847F45"/>
    <w:rsid w:val="0085065F"/>
    <w:rsid w:val="0085113F"/>
    <w:rsid w:val="008514B2"/>
    <w:rsid w:val="00851682"/>
    <w:rsid w:val="00851E4E"/>
    <w:rsid w:val="00852375"/>
    <w:rsid w:val="00852F23"/>
    <w:rsid w:val="00853A26"/>
    <w:rsid w:val="00853C8F"/>
    <w:rsid w:val="008540D3"/>
    <w:rsid w:val="008547A2"/>
    <w:rsid w:val="00855381"/>
    <w:rsid w:val="0085549A"/>
    <w:rsid w:val="0085600B"/>
    <w:rsid w:val="008571A7"/>
    <w:rsid w:val="008573B9"/>
    <w:rsid w:val="00857452"/>
    <w:rsid w:val="008576A2"/>
    <w:rsid w:val="008622C6"/>
    <w:rsid w:val="008623A8"/>
    <w:rsid w:val="00862C07"/>
    <w:rsid w:val="00863003"/>
    <w:rsid w:val="00863CE9"/>
    <w:rsid w:val="00863D7E"/>
    <w:rsid w:val="00872B4D"/>
    <w:rsid w:val="00873BE4"/>
    <w:rsid w:val="008740C6"/>
    <w:rsid w:val="0087412D"/>
    <w:rsid w:val="00874B2E"/>
    <w:rsid w:val="00874B75"/>
    <w:rsid w:val="00875128"/>
    <w:rsid w:val="008755A8"/>
    <w:rsid w:val="008772EA"/>
    <w:rsid w:val="0087785A"/>
    <w:rsid w:val="00880DBE"/>
    <w:rsid w:val="00881AFB"/>
    <w:rsid w:val="00883615"/>
    <w:rsid w:val="00885770"/>
    <w:rsid w:val="00886B50"/>
    <w:rsid w:val="008875C2"/>
    <w:rsid w:val="00890BEA"/>
    <w:rsid w:val="008920B4"/>
    <w:rsid w:val="00892978"/>
    <w:rsid w:val="00893E6A"/>
    <w:rsid w:val="00894064"/>
    <w:rsid w:val="00894798"/>
    <w:rsid w:val="0089517A"/>
    <w:rsid w:val="0089567F"/>
    <w:rsid w:val="00896102"/>
    <w:rsid w:val="008A1F6C"/>
    <w:rsid w:val="008A26D3"/>
    <w:rsid w:val="008A3049"/>
    <w:rsid w:val="008A31B0"/>
    <w:rsid w:val="008A328E"/>
    <w:rsid w:val="008A33C6"/>
    <w:rsid w:val="008A380A"/>
    <w:rsid w:val="008A46A6"/>
    <w:rsid w:val="008A5C54"/>
    <w:rsid w:val="008A75D3"/>
    <w:rsid w:val="008B04FA"/>
    <w:rsid w:val="008B0CD7"/>
    <w:rsid w:val="008B0F6B"/>
    <w:rsid w:val="008B1384"/>
    <w:rsid w:val="008B1D27"/>
    <w:rsid w:val="008B39AE"/>
    <w:rsid w:val="008B41F7"/>
    <w:rsid w:val="008B4DBD"/>
    <w:rsid w:val="008B5EBF"/>
    <w:rsid w:val="008B6447"/>
    <w:rsid w:val="008B7299"/>
    <w:rsid w:val="008B74B0"/>
    <w:rsid w:val="008B79F6"/>
    <w:rsid w:val="008B7C42"/>
    <w:rsid w:val="008C0113"/>
    <w:rsid w:val="008C0441"/>
    <w:rsid w:val="008C073C"/>
    <w:rsid w:val="008C0EFA"/>
    <w:rsid w:val="008C19F9"/>
    <w:rsid w:val="008C20C6"/>
    <w:rsid w:val="008C2E60"/>
    <w:rsid w:val="008C31B1"/>
    <w:rsid w:val="008C38A1"/>
    <w:rsid w:val="008C3C78"/>
    <w:rsid w:val="008C46FB"/>
    <w:rsid w:val="008C6083"/>
    <w:rsid w:val="008C69D2"/>
    <w:rsid w:val="008C6BF6"/>
    <w:rsid w:val="008C6E88"/>
    <w:rsid w:val="008C7DD8"/>
    <w:rsid w:val="008C7F23"/>
    <w:rsid w:val="008D0520"/>
    <w:rsid w:val="008D0A3B"/>
    <w:rsid w:val="008D120B"/>
    <w:rsid w:val="008D1789"/>
    <w:rsid w:val="008D1B43"/>
    <w:rsid w:val="008D28C5"/>
    <w:rsid w:val="008D2A3C"/>
    <w:rsid w:val="008D2A74"/>
    <w:rsid w:val="008D35AC"/>
    <w:rsid w:val="008D3CD7"/>
    <w:rsid w:val="008D4207"/>
    <w:rsid w:val="008D4B8D"/>
    <w:rsid w:val="008D79D3"/>
    <w:rsid w:val="008D7DAD"/>
    <w:rsid w:val="008E1697"/>
    <w:rsid w:val="008E1782"/>
    <w:rsid w:val="008E2B9A"/>
    <w:rsid w:val="008E3A53"/>
    <w:rsid w:val="008E4C26"/>
    <w:rsid w:val="008E4DEF"/>
    <w:rsid w:val="008E6DC2"/>
    <w:rsid w:val="008E7783"/>
    <w:rsid w:val="008F0AA6"/>
    <w:rsid w:val="008F0AE3"/>
    <w:rsid w:val="008F1264"/>
    <w:rsid w:val="008F134B"/>
    <w:rsid w:val="008F2520"/>
    <w:rsid w:val="008F380A"/>
    <w:rsid w:val="008F3AC7"/>
    <w:rsid w:val="008F3E8F"/>
    <w:rsid w:val="008F5580"/>
    <w:rsid w:val="008F5B50"/>
    <w:rsid w:val="008F6370"/>
    <w:rsid w:val="008F63E1"/>
    <w:rsid w:val="00900882"/>
    <w:rsid w:val="00901C41"/>
    <w:rsid w:val="0090377E"/>
    <w:rsid w:val="00903F12"/>
    <w:rsid w:val="00903FC3"/>
    <w:rsid w:val="0090425D"/>
    <w:rsid w:val="0090504B"/>
    <w:rsid w:val="0090755B"/>
    <w:rsid w:val="00907ABD"/>
    <w:rsid w:val="00907CD1"/>
    <w:rsid w:val="00910507"/>
    <w:rsid w:val="00910FAB"/>
    <w:rsid w:val="00911255"/>
    <w:rsid w:val="009112A5"/>
    <w:rsid w:val="00912405"/>
    <w:rsid w:val="009128F6"/>
    <w:rsid w:val="0091344F"/>
    <w:rsid w:val="00913743"/>
    <w:rsid w:val="009143E0"/>
    <w:rsid w:val="009145DC"/>
    <w:rsid w:val="00914B2A"/>
    <w:rsid w:val="0091568C"/>
    <w:rsid w:val="00916175"/>
    <w:rsid w:val="00917547"/>
    <w:rsid w:val="00920B6B"/>
    <w:rsid w:val="00921929"/>
    <w:rsid w:val="00921BD4"/>
    <w:rsid w:val="00921FE4"/>
    <w:rsid w:val="0092220F"/>
    <w:rsid w:val="009227CA"/>
    <w:rsid w:val="00922D2C"/>
    <w:rsid w:val="00923D83"/>
    <w:rsid w:val="00925316"/>
    <w:rsid w:val="0092577B"/>
    <w:rsid w:val="00927013"/>
    <w:rsid w:val="00927325"/>
    <w:rsid w:val="00927BD6"/>
    <w:rsid w:val="00930728"/>
    <w:rsid w:val="00930B62"/>
    <w:rsid w:val="00930F42"/>
    <w:rsid w:val="009319EB"/>
    <w:rsid w:val="0093257D"/>
    <w:rsid w:val="00933277"/>
    <w:rsid w:val="009333C7"/>
    <w:rsid w:val="009336AD"/>
    <w:rsid w:val="0093478B"/>
    <w:rsid w:val="00934EA9"/>
    <w:rsid w:val="009359E4"/>
    <w:rsid w:val="009365D5"/>
    <w:rsid w:val="00936850"/>
    <w:rsid w:val="00936DAC"/>
    <w:rsid w:val="00936F39"/>
    <w:rsid w:val="00936FA3"/>
    <w:rsid w:val="00937921"/>
    <w:rsid w:val="00937CCF"/>
    <w:rsid w:val="00940552"/>
    <w:rsid w:val="009419D7"/>
    <w:rsid w:val="00942A4A"/>
    <w:rsid w:val="00944429"/>
    <w:rsid w:val="00944B5F"/>
    <w:rsid w:val="00944BA4"/>
    <w:rsid w:val="00944E5C"/>
    <w:rsid w:val="00946670"/>
    <w:rsid w:val="009478D7"/>
    <w:rsid w:val="009509C0"/>
    <w:rsid w:val="00950E4A"/>
    <w:rsid w:val="00951318"/>
    <w:rsid w:val="00951E29"/>
    <w:rsid w:val="009529E2"/>
    <w:rsid w:val="0095302E"/>
    <w:rsid w:val="00953083"/>
    <w:rsid w:val="00953665"/>
    <w:rsid w:val="00953A2A"/>
    <w:rsid w:val="00953AB7"/>
    <w:rsid w:val="00954536"/>
    <w:rsid w:val="009549D4"/>
    <w:rsid w:val="00955F24"/>
    <w:rsid w:val="009560F2"/>
    <w:rsid w:val="00956A96"/>
    <w:rsid w:val="00957AF9"/>
    <w:rsid w:val="009611BC"/>
    <w:rsid w:val="009622B7"/>
    <w:rsid w:val="00962537"/>
    <w:rsid w:val="00962C1F"/>
    <w:rsid w:val="00963346"/>
    <w:rsid w:val="0096362B"/>
    <w:rsid w:val="0096408C"/>
    <w:rsid w:val="009640A2"/>
    <w:rsid w:val="009655F6"/>
    <w:rsid w:val="00966870"/>
    <w:rsid w:val="00966BA7"/>
    <w:rsid w:val="00970DAD"/>
    <w:rsid w:val="00971AEE"/>
    <w:rsid w:val="00971F1C"/>
    <w:rsid w:val="00972120"/>
    <w:rsid w:val="0097239E"/>
    <w:rsid w:val="00973B5C"/>
    <w:rsid w:val="009740A8"/>
    <w:rsid w:val="00974198"/>
    <w:rsid w:val="009753E0"/>
    <w:rsid w:val="00975948"/>
    <w:rsid w:val="00976B98"/>
    <w:rsid w:val="00977055"/>
    <w:rsid w:val="00977F65"/>
    <w:rsid w:val="0098032B"/>
    <w:rsid w:val="00980686"/>
    <w:rsid w:val="0098071B"/>
    <w:rsid w:val="00980D75"/>
    <w:rsid w:val="009810BF"/>
    <w:rsid w:val="0098143F"/>
    <w:rsid w:val="00981957"/>
    <w:rsid w:val="00981BEE"/>
    <w:rsid w:val="00983E9B"/>
    <w:rsid w:val="00984992"/>
    <w:rsid w:val="00984ED1"/>
    <w:rsid w:val="009854D4"/>
    <w:rsid w:val="00986C39"/>
    <w:rsid w:val="00986FDB"/>
    <w:rsid w:val="009871BC"/>
    <w:rsid w:val="009904E3"/>
    <w:rsid w:val="00994CBC"/>
    <w:rsid w:val="00994CC8"/>
    <w:rsid w:val="00994FA9"/>
    <w:rsid w:val="009952B6"/>
    <w:rsid w:val="009952CC"/>
    <w:rsid w:val="00995A48"/>
    <w:rsid w:val="00995EB5"/>
    <w:rsid w:val="00996200"/>
    <w:rsid w:val="00996516"/>
    <w:rsid w:val="00996956"/>
    <w:rsid w:val="00996960"/>
    <w:rsid w:val="00997613"/>
    <w:rsid w:val="009A0494"/>
    <w:rsid w:val="009A1F06"/>
    <w:rsid w:val="009A2B5F"/>
    <w:rsid w:val="009A406B"/>
    <w:rsid w:val="009A4135"/>
    <w:rsid w:val="009A415C"/>
    <w:rsid w:val="009A445E"/>
    <w:rsid w:val="009A4A01"/>
    <w:rsid w:val="009A524F"/>
    <w:rsid w:val="009A58FE"/>
    <w:rsid w:val="009A5CBD"/>
    <w:rsid w:val="009A675A"/>
    <w:rsid w:val="009A6DE1"/>
    <w:rsid w:val="009A7F63"/>
    <w:rsid w:val="009B06E3"/>
    <w:rsid w:val="009B0F88"/>
    <w:rsid w:val="009B1365"/>
    <w:rsid w:val="009B1544"/>
    <w:rsid w:val="009B1A42"/>
    <w:rsid w:val="009B22D1"/>
    <w:rsid w:val="009B28C4"/>
    <w:rsid w:val="009B2B5D"/>
    <w:rsid w:val="009B2B8B"/>
    <w:rsid w:val="009B38CC"/>
    <w:rsid w:val="009B3F83"/>
    <w:rsid w:val="009B42AE"/>
    <w:rsid w:val="009B5004"/>
    <w:rsid w:val="009B6695"/>
    <w:rsid w:val="009B7057"/>
    <w:rsid w:val="009B7774"/>
    <w:rsid w:val="009C08F8"/>
    <w:rsid w:val="009C0A9E"/>
    <w:rsid w:val="009C0E78"/>
    <w:rsid w:val="009C34FC"/>
    <w:rsid w:val="009C44A3"/>
    <w:rsid w:val="009C52C2"/>
    <w:rsid w:val="009C5FAE"/>
    <w:rsid w:val="009C6554"/>
    <w:rsid w:val="009C6B1F"/>
    <w:rsid w:val="009C7288"/>
    <w:rsid w:val="009C7D0D"/>
    <w:rsid w:val="009C7DFB"/>
    <w:rsid w:val="009D0291"/>
    <w:rsid w:val="009D02F4"/>
    <w:rsid w:val="009D089C"/>
    <w:rsid w:val="009D0A4F"/>
    <w:rsid w:val="009D1283"/>
    <w:rsid w:val="009D1653"/>
    <w:rsid w:val="009D2D5C"/>
    <w:rsid w:val="009D2F32"/>
    <w:rsid w:val="009D3C06"/>
    <w:rsid w:val="009D3DCC"/>
    <w:rsid w:val="009D5AD1"/>
    <w:rsid w:val="009D60AB"/>
    <w:rsid w:val="009D6AF2"/>
    <w:rsid w:val="009E0A23"/>
    <w:rsid w:val="009E13E3"/>
    <w:rsid w:val="009E1D6D"/>
    <w:rsid w:val="009E335A"/>
    <w:rsid w:val="009E3E11"/>
    <w:rsid w:val="009E434D"/>
    <w:rsid w:val="009E59DB"/>
    <w:rsid w:val="009E5F40"/>
    <w:rsid w:val="009E74CD"/>
    <w:rsid w:val="009E7817"/>
    <w:rsid w:val="009E7F0F"/>
    <w:rsid w:val="009F0E9B"/>
    <w:rsid w:val="009F18FA"/>
    <w:rsid w:val="009F271B"/>
    <w:rsid w:val="009F29DE"/>
    <w:rsid w:val="009F3915"/>
    <w:rsid w:val="009F3A1B"/>
    <w:rsid w:val="009F3DEC"/>
    <w:rsid w:val="009F4DBA"/>
    <w:rsid w:val="009F650B"/>
    <w:rsid w:val="009F6591"/>
    <w:rsid w:val="009F6CA2"/>
    <w:rsid w:val="009F6E39"/>
    <w:rsid w:val="009F73FC"/>
    <w:rsid w:val="009F748E"/>
    <w:rsid w:val="009F7698"/>
    <w:rsid w:val="00A006DD"/>
    <w:rsid w:val="00A00991"/>
    <w:rsid w:val="00A01017"/>
    <w:rsid w:val="00A01277"/>
    <w:rsid w:val="00A02560"/>
    <w:rsid w:val="00A02F28"/>
    <w:rsid w:val="00A035BF"/>
    <w:rsid w:val="00A03EE7"/>
    <w:rsid w:val="00A0440E"/>
    <w:rsid w:val="00A045CD"/>
    <w:rsid w:val="00A05884"/>
    <w:rsid w:val="00A05CAA"/>
    <w:rsid w:val="00A05E75"/>
    <w:rsid w:val="00A06534"/>
    <w:rsid w:val="00A06E7D"/>
    <w:rsid w:val="00A07A92"/>
    <w:rsid w:val="00A1037A"/>
    <w:rsid w:val="00A10926"/>
    <w:rsid w:val="00A131F5"/>
    <w:rsid w:val="00A1374F"/>
    <w:rsid w:val="00A137B9"/>
    <w:rsid w:val="00A140C2"/>
    <w:rsid w:val="00A15B1A"/>
    <w:rsid w:val="00A16716"/>
    <w:rsid w:val="00A16B2D"/>
    <w:rsid w:val="00A16E50"/>
    <w:rsid w:val="00A173BB"/>
    <w:rsid w:val="00A2113C"/>
    <w:rsid w:val="00A22657"/>
    <w:rsid w:val="00A232C4"/>
    <w:rsid w:val="00A2412D"/>
    <w:rsid w:val="00A24777"/>
    <w:rsid w:val="00A24B4E"/>
    <w:rsid w:val="00A2506F"/>
    <w:rsid w:val="00A26620"/>
    <w:rsid w:val="00A26B0E"/>
    <w:rsid w:val="00A26E6F"/>
    <w:rsid w:val="00A26F23"/>
    <w:rsid w:val="00A300C9"/>
    <w:rsid w:val="00A31063"/>
    <w:rsid w:val="00A31E67"/>
    <w:rsid w:val="00A32EEF"/>
    <w:rsid w:val="00A33BB2"/>
    <w:rsid w:val="00A343E7"/>
    <w:rsid w:val="00A3492E"/>
    <w:rsid w:val="00A35EB0"/>
    <w:rsid w:val="00A35EE4"/>
    <w:rsid w:val="00A3691F"/>
    <w:rsid w:val="00A36B9D"/>
    <w:rsid w:val="00A37370"/>
    <w:rsid w:val="00A3762A"/>
    <w:rsid w:val="00A37859"/>
    <w:rsid w:val="00A4028F"/>
    <w:rsid w:val="00A41445"/>
    <w:rsid w:val="00A42173"/>
    <w:rsid w:val="00A42424"/>
    <w:rsid w:val="00A432F7"/>
    <w:rsid w:val="00A4450A"/>
    <w:rsid w:val="00A4488C"/>
    <w:rsid w:val="00A4578D"/>
    <w:rsid w:val="00A4752E"/>
    <w:rsid w:val="00A5017C"/>
    <w:rsid w:val="00A50FDF"/>
    <w:rsid w:val="00A510A8"/>
    <w:rsid w:val="00A514FD"/>
    <w:rsid w:val="00A52EEE"/>
    <w:rsid w:val="00A53073"/>
    <w:rsid w:val="00A532F8"/>
    <w:rsid w:val="00A54897"/>
    <w:rsid w:val="00A548F5"/>
    <w:rsid w:val="00A54D0F"/>
    <w:rsid w:val="00A55775"/>
    <w:rsid w:val="00A558D5"/>
    <w:rsid w:val="00A5682B"/>
    <w:rsid w:val="00A571FC"/>
    <w:rsid w:val="00A5728A"/>
    <w:rsid w:val="00A57473"/>
    <w:rsid w:val="00A57D57"/>
    <w:rsid w:val="00A60082"/>
    <w:rsid w:val="00A61B1D"/>
    <w:rsid w:val="00A61EB2"/>
    <w:rsid w:val="00A62375"/>
    <w:rsid w:val="00A6253E"/>
    <w:rsid w:val="00A62A6C"/>
    <w:rsid w:val="00A62BBE"/>
    <w:rsid w:val="00A63180"/>
    <w:rsid w:val="00A63BC9"/>
    <w:rsid w:val="00A63DFF"/>
    <w:rsid w:val="00A6423D"/>
    <w:rsid w:val="00A65364"/>
    <w:rsid w:val="00A65AB5"/>
    <w:rsid w:val="00A65F51"/>
    <w:rsid w:val="00A66509"/>
    <w:rsid w:val="00A66C51"/>
    <w:rsid w:val="00A672E2"/>
    <w:rsid w:val="00A6746C"/>
    <w:rsid w:val="00A70AEF"/>
    <w:rsid w:val="00A711A6"/>
    <w:rsid w:val="00A71AF0"/>
    <w:rsid w:val="00A739F7"/>
    <w:rsid w:val="00A752C4"/>
    <w:rsid w:val="00A753E8"/>
    <w:rsid w:val="00A755ED"/>
    <w:rsid w:val="00A769CC"/>
    <w:rsid w:val="00A775AE"/>
    <w:rsid w:val="00A77BF9"/>
    <w:rsid w:val="00A80005"/>
    <w:rsid w:val="00A8061A"/>
    <w:rsid w:val="00A81195"/>
    <w:rsid w:val="00A81BD3"/>
    <w:rsid w:val="00A81CDA"/>
    <w:rsid w:val="00A8236E"/>
    <w:rsid w:val="00A824E8"/>
    <w:rsid w:val="00A82A8C"/>
    <w:rsid w:val="00A830F4"/>
    <w:rsid w:val="00A83433"/>
    <w:rsid w:val="00A83FF9"/>
    <w:rsid w:val="00A847B3"/>
    <w:rsid w:val="00A84F38"/>
    <w:rsid w:val="00A8567E"/>
    <w:rsid w:val="00A857C1"/>
    <w:rsid w:val="00A857DD"/>
    <w:rsid w:val="00A85C2D"/>
    <w:rsid w:val="00A86F0D"/>
    <w:rsid w:val="00A872AD"/>
    <w:rsid w:val="00A919C1"/>
    <w:rsid w:val="00A929B8"/>
    <w:rsid w:val="00A93472"/>
    <w:rsid w:val="00A93957"/>
    <w:rsid w:val="00A945E0"/>
    <w:rsid w:val="00A95204"/>
    <w:rsid w:val="00A95B4C"/>
    <w:rsid w:val="00A972B6"/>
    <w:rsid w:val="00A9762B"/>
    <w:rsid w:val="00A976CD"/>
    <w:rsid w:val="00A97B33"/>
    <w:rsid w:val="00A97D97"/>
    <w:rsid w:val="00AA088F"/>
    <w:rsid w:val="00AA0C11"/>
    <w:rsid w:val="00AA1117"/>
    <w:rsid w:val="00AA146F"/>
    <w:rsid w:val="00AA31FD"/>
    <w:rsid w:val="00AA3EB5"/>
    <w:rsid w:val="00AA462D"/>
    <w:rsid w:val="00AA51AF"/>
    <w:rsid w:val="00AA6257"/>
    <w:rsid w:val="00AA6546"/>
    <w:rsid w:val="00AA6F12"/>
    <w:rsid w:val="00AA7692"/>
    <w:rsid w:val="00AB17D5"/>
    <w:rsid w:val="00AB1DA4"/>
    <w:rsid w:val="00AB23DE"/>
    <w:rsid w:val="00AB3C39"/>
    <w:rsid w:val="00AB4E2B"/>
    <w:rsid w:val="00AB5C18"/>
    <w:rsid w:val="00AB6C63"/>
    <w:rsid w:val="00AB6E72"/>
    <w:rsid w:val="00AC35E2"/>
    <w:rsid w:val="00AC3985"/>
    <w:rsid w:val="00AC3F54"/>
    <w:rsid w:val="00AC4292"/>
    <w:rsid w:val="00AC5008"/>
    <w:rsid w:val="00AC651C"/>
    <w:rsid w:val="00AC6835"/>
    <w:rsid w:val="00AC6998"/>
    <w:rsid w:val="00AC765C"/>
    <w:rsid w:val="00AC7C61"/>
    <w:rsid w:val="00AD0AC8"/>
    <w:rsid w:val="00AD1D4B"/>
    <w:rsid w:val="00AD24B5"/>
    <w:rsid w:val="00AD28B6"/>
    <w:rsid w:val="00AD3323"/>
    <w:rsid w:val="00AD3595"/>
    <w:rsid w:val="00AD3957"/>
    <w:rsid w:val="00AD513E"/>
    <w:rsid w:val="00AD594B"/>
    <w:rsid w:val="00AD676C"/>
    <w:rsid w:val="00AD685C"/>
    <w:rsid w:val="00AD72A7"/>
    <w:rsid w:val="00AD7683"/>
    <w:rsid w:val="00AE0189"/>
    <w:rsid w:val="00AE12A8"/>
    <w:rsid w:val="00AE1EE3"/>
    <w:rsid w:val="00AE21D1"/>
    <w:rsid w:val="00AE353E"/>
    <w:rsid w:val="00AE46CD"/>
    <w:rsid w:val="00AE501F"/>
    <w:rsid w:val="00AE5E36"/>
    <w:rsid w:val="00AE5FD5"/>
    <w:rsid w:val="00AE74DF"/>
    <w:rsid w:val="00AF0E7C"/>
    <w:rsid w:val="00AF1FA9"/>
    <w:rsid w:val="00AF25CF"/>
    <w:rsid w:val="00AF2BBC"/>
    <w:rsid w:val="00AF331F"/>
    <w:rsid w:val="00AF403A"/>
    <w:rsid w:val="00AF435D"/>
    <w:rsid w:val="00AF4CCF"/>
    <w:rsid w:val="00AF6B1B"/>
    <w:rsid w:val="00AF6D1C"/>
    <w:rsid w:val="00AF71DC"/>
    <w:rsid w:val="00AF72EF"/>
    <w:rsid w:val="00AF75CE"/>
    <w:rsid w:val="00AF7D94"/>
    <w:rsid w:val="00B012C3"/>
    <w:rsid w:val="00B01E56"/>
    <w:rsid w:val="00B01E7F"/>
    <w:rsid w:val="00B02A0F"/>
    <w:rsid w:val="00B02AF6"/>
    <w:rsid w:val="00B02C8D"/>
    <w:rsid w:val="00B03A51"/>
    <w:rsid w:val="00B04715"/>
    <w:rsid w:val="00B05B66"/>
    <w:rsid w:val="00B05EDD"/>
    <w:rsid w:val="00B06914"/>
    <w:rsid w:val="00B06B8F"/>
    <w:rsid w:val="00B07049"/>
    <w:rsid w:val="00B076C9"/>
    <w:rsid w:val="00B11127"/>
    <w:rsid w:val="00B11772"/>
    <w:rsid w:val="00B11A75"/>
    <w:rsid w:val="00B12D18"/>
    <w:rsid w:val="00B12D43"/>
    <w:rsid w:val="00B15827"/>
    <w:rsid w:val="00B15B3A"/>
    <w:rsid w:val="00B1605D"/>
    <w:rsid w:val="00B16465"/>
    <w:rsid w:val="00B1753D"/>
    <w:rsid w:val="00B178EC"/>
    <w:rsid w:val="00B17B9C"/>
    <w:rsid w:val="00B17F6A"/>
    <w:rsid w:val="00B21C6C"/>
    <w:rsid w:val="00B223E1"/>
    <w:rsid w:val="00B2290E"/>
    <w:rsid w:val="00B23365"/>
    <w:rsid w:val="00B2489B"/>
    <w:rsid w:val="00B249F7"/>
    <w:rsid w:val="00B2529F"/>
    <w:rsid w:val="00B264D6"/>
    <w:rsid w:val="00B2708D"/>
    <w:rsid w:val="00B2767E"/>
    <w:rsid w:val="00B325DE"/>
    <w:rsid w:val="00B341DB"/>
    <w:rsid w:val="00B3480C"/>
    <w:rsid w:val="00B353B9"/>
    <w:rsid w:val="00B35A36"/>
    <w:rsid w:val="00B3611E"/>
    <w:rsid w:val="00B367AA"/>
    <w:rsid w:val="00B3756A"/>
    <w:rsid w:val="00B376AA"/>
    <w:rsid w:val="00B40803"/>
    <w:rsid w:val="00B40EE2"/>
    <w:rsid w:val="00B41029"/>
    <w:rsid w:val="00B411BB"/>
    <w:rsid w:val="00B4124E"/>
    <w:rsid w:val="00B43C57"/>
    <w:rsid w:val="00B446DE"/>
    <w:rsid w:val="00B45466"/>
    <w:rsid w:val="00B45B9E"/>
    <w:rsid w:val="00B46F93"/>
    <w:rsid w:val="00B47F1D"/>
    <w:rsid w:val="00B50155"/>
    <w:rsid w:val="00B5018B"/>
    <w:rsid w:val="00B5051F"/>
    <w:rsid w:val="00B50C5D"/>
    <w:rsid w:val="00B52055"/>
    <w:rsid w:val="00B5280C"/>
    <w:rsid w:val="00B53512"/>
    <w:rsid w:val="00B5392D"/>
    <w:rsid w:val="00B53A6F"/>
    <w:rsid w:val="00B53C0F"/>
    <w:rsid w:val="00B53CF8"/>
    <w:rsid w:val="00B53DEF"/>
    <w:rsid w:val="00B54510"/>
    <w:rsid w:val="00B54C7A"/>
    <w:rsid w:val="00B55313"/>
    <w:rsid w:val="00B55AA8"/>
    <w:rsid w:val="00B55CD9"/>
    <w:rsid w:val="00B573B8"/>
    <w:rsid w:val="00B575FA"/>
    <w:rsid w:val="00B639E1"/>
    <w:rsid w:val="00B63A48"/>
    <w:rsid w:val="00B646FF"/>
    <w:rsid w:val="00B65163"/>
    <w:rsid w:val="00B672AB"/>
    <w:rsid w:val="00B67E38"/>
    <w:rsid w:val="00B70025"/>
    <w:rsid w:val="00B705C3"/>
    <w:rsid w:val="00B709CB"/>
    <w:rsid w:val="00B71275"/>
    <w:rsid w:val="00B71C08"/>
    <w:rsid w:val="00B74CF0"/>
    <w:rsid w:val="00B74F6D"/>
    <w:rsid w:val="00B75596"/>
    <w:rsid w:val="00B75B68"/>
    <w:rsid w:val="00B75C64"/>
    <w:rsid w:val="00B7707C"/>
    <w:rsid w:val="00B8048F"/>
    <w:rsid w:val="00B807C5"/>
    <w:rsid w:val="00B81312"/>
    <w:rsid w:val="00B818DC"/>
    <w:rsid w:val="00B81C51"/>
    <w:rsid w:val="00B82999"/>
    <w:rsid w:val="00B82B7A"/>
    <w:rsid w:val="00B82EA5"/>
    <w:rsid w:val="00B83672"/>
    <w:rsid w:val="00B84B78"/>
    <w:rsid w:val="00B864A6"/>
    <w:rsid w:val="00B87A4D"/>
    <w:rsid w:val="00B904A8"/>
    <w:rsid w:val="00B90D73"/>
    <w:rsid w:val="00B91D11"/>
    <w:rsid w:val="00B93496"/>
    <w:rsid w:val="00B967E1"/>
    <w:rsid w:val="00B96B44"/>
    <w:rsid w:val="00B97222"/>
    <w:rsid w:val="00B9778F"/>
    <w:rsid w:val="00B97D59"/>
    <w:rsid w:val="00BA07D6"/>
    <w:rsid w:val="00BA116C"/>
    <w:rsid w:val="00BA1700"/>
    <w:rsid w:val="00BA19A8"/>
    <w:rsid w:val="00BA2B0A"/>
    <w:rsid w:val="00BA2C79"/>
    <w:rsid w:val="00BA435F"/>
    <w:rsid w:val="00BA5167"/>
    <w:rsid w:val="00BA7308"/>
    <w:rsid w:val="00BA74A4"/>
    <w:rsid w:val="00BA77DE"/>
    <w:rsid w:val="00BA7A6F"/>
    <w:rsid w:val="00BB0553"/>
    <w:rsid w:val="00BB06EE"/>
    <w:rsid w:val="00BB1414"/>
    <w:rsid w:val="00BB260A"/>
    <w:rsid w:val="00BB2632"/>
    <w:rsid w:val="00BB291B"/>
    <w:rsid w:val="00BB2AA8"/>
    <w:rsid w:val="00BB3B95"/>
    <w:rsid w:val="00BB4DD7"/>
    <w:rsid w:val="00BB5656"/>
    <w:rsid w:val="00BB567A"/>
    <w:rsid w:val="00BB5C69"/>
    <w:rsid w:val="00BB612F"/>
    <w:rsid w:val="00BB62FE"/>
    <w:rsid w:val="00BB6E57"/>
    <w:rsid w:val="00BB75F8"/>
    <w:rsid w:val="00BB784E"/>
    <w:rsid w:val="00BC0793"/>
    <w:rsid w:val="00BC089C"/>
    <w:rsid w:val="00BC1872"/>
    <w:rsid w:val="00BC2D2F"/>
    <w:rsid w:val="00BC311F"/>
    <w:rsid w:val="00BC4048"/>
    <w:rsid w:val="00BC446E"/>
    <w:rsid w:val="00BC4F91"/>
    <w:rsid w:val="00BC5C9B"/>
    <w:rsid w:val="00BC6171"/>
    <w:rsid w:val="00BC6576"/>
    <w:rsid w:val="00BC6C81"/>
    <w:rsid w:val="00BC72E7"/>
    <w:rsid w:val="00BC799A"/>
    <w:rsid w:val="00BD0016"/>
    <w:rsid w:val="00BD08F0"/>
    <w:rsid w:val="00BD1372"/>
    <w:rsid w:val="00BD13EA"/>
    <w:rsid w:val="00BD191C"/>
    <w:rsid w:val="00BD1E06"/>
    <w:rsid w:val="00BD2156"/>
    <w:rsid w:val="00BD3FEB"/>
    <w:rsid w:val="00BD41D5"/>
    <w:rsid w:val="00BD47DB"/>
    <w:rsid w:val="00BD4AC4"/>
    <w:rsid w:val="00BD4B89"/>
    <w:rsid w:val="00BD5B0E"/>
    <w:rsid w:val="00BD5DD0"/>
    <w:rsid w:val="00BD618C"/>
    <w:rsid w:val="00BD7257"/>
    <w:rsid w:val="00BD77CD"/>
    <w:rsid w:val="00BE0579"/>
    <w:rsid w:val="00BE07B0"/>
    <w:rsid w:val="00BE1A6C"/>
    <w:rsid w:val="00BE20CB"/>
    <w:rsid w:val="00BE23D1"/>
    <w:rsid w:val="00BE2717"/>
    <w:rsid w:val="00BE4260"/>
    <w:rsid w:val="00BE4B46"/>
    <w:rsid w:val="00BE4ED7"/>
    <w:rsid w:val="00BE5D31"/>
    <w:rsid w:val="00BE5DC0"/>
    <w:rsid w:val="00BE5E9E"/>
    <w:rsid w:val="00BE715C"/>
    <w:rsid w:val="00BE7310"/>
    <w:rsid w:val="00BE76AE"/>
    <w:rsid w:val="00BE7702"/>
    <w:rsid w:val="00BE7C35"/>
    <w:rsid w:val="00BE7D24"/>
    <w:rsid w:val="00BF0FE3"/>
    <w:rsid w:val="00BF197D"/>
    <w:rsid w:val="00BF2128"/>
    <w:rsid w:val="00BF23EC"/>
    <w:rsid w:val="00BF2680"/>
    <w:rsid w:val="00BF28FB"/>
    <w:rsid w:val="00BF2A0D"/>
    <w:rsid w:val="00BF2CD1"/>
    <w:rsid w:val="00BF359C"/>
    <w:rsid w:val="00BF4148"/>
    <w:rsid w:val="00BF50E0"/>
    <w:rsid w:val="00BF59AE"/>
    <w:rsid w:val="00BF5B68"/>
    <w:rsid w:val="00BF5E66"/>
    <w:rsid w:val="00BF6C5C"/>
    <w:rsid w:val="00BF6E36"/>
    <w:rsid w:val="00BF7079"/>
    <w:rsid w:val="00C015DF"/>
    <w:rsid w:val="00C01761"/>
    <w:rsid w:val="00C018DA"/>
    <w:rsid w:val="00C02897"/>
    <w:rsid w:val="00C03703"/>
    <w:rsid w:val="00C03773"/>
    <w:rsid w:val="00C03D16"/>
    <w:rsid w:val="00C03D88"/>
    <w:rsid w:val="00C03FC7"/>
    <w:rsid w:val="00C04252"/>
    <w:rsid w:val="00C058C9"/>
    <w:rsid w:val="00C06BA9"/>
    <w:rsid w:val="00C06BF0"/>
    <w:rsid w:val="00C07564"/>
    <w:rsid w:val="00C11171"/>
    <w:rsid w:val="00C11D28"/>
    <w:rsid w:val="00C13F90"/>
    <w:rsid w:val="00C15A58"/>
    <w:rsid w:val="00C16783"/>
    <w:rsid w:val="00C17851"/>
    <w:rsid w:val="00C208D9"/>
    <w:rsid w:val="00C21B20"/>
    <w:rsid w:val="00C2221C"/>
    <w:rsid w:val="00C244A6"/>
    <w:rsid w:val="00C245A1"/>
    <w:rsid w:val="00C24BBE"/>
    <w:rsid w:val="00C24C71"/>
    <w:rsid w:val="00C251A3"/>
    <w:rsid w:val="00C25495"/>
    <w:rsid w:val="00C25788"/>
    <w:rsid w:val="00C26055"/>
    <w:rsid w:val="00C2615A"/>
    <w:rsid w:val="00C263F3"/>
    <w:rsid w:val="00C2641A"/>
    <w:rsid w:val="00C26E0D"/>
    <w:rsid w:val="00C2714F"/>
    <w:rsid w:val="00C27542"/>
    <w:rsid w:val="00C300AC"/>
    <w:rsid w:val="00C305A9"/>
    <w:rsid w:val="00C306E7"/>
    <w:rsid w:val="00C30AE1"/>
    <w:rsid w:val="00C31FD2"/>
    <w:rsid w:val="00C330E5"/>
    <w:rsid w:val="00C33353"/>
    <w:rsid w:val="00C3420D"/>
    <w:rsid w:val="00C35AE7"/>
    <w:rsid w:val="00C35F4D"/>
    <w:rsid w:val="00C368B4"/>
    <w:rsid w:val="00C368CE"/>
    <w:rsid w:val="00C36F71"/>
    <w:rsid w:val="00C37895"/>
    <w:rsid w:val="00C40B52"/>
    <w:rsid w:val="00C4285B"/>
    <w:rsid w:val="00C44139"/>
    <w:rsid w:val="00C4477C"/>
    <w:rsid w:val="00C46D22"/>
    <w:rsid w:val="00C50092"/>
    <w:rsid w:val="00C50DD6"/>
    <w:rsid w:val="00C520A5"/>
    <w:rsid w:val="00C53631"/>
    <w:rsid w:val="00C542B8"/>
    <w:rsid w:val="00C54BF5"/>
    <w:rsid w:val="00C55F28"/>
    <w:rsid w:val="00C56EAB"/>
    <w:rsid w:val="00C572E7"/>
    <w:rsid w:val="00C60234"/>
    <w:rsid w:val="00C610FF"/>
    <w:rsid w:val="00C61B5A"/>
    <w:rsid w:val="00C61E90"/>
    <w:rsid w:val="00C62036"/>
    <w:rsid w:val="00C640DD"/>
    <w:rsid w:val="00C64457"/>
    <w:rsid w:val="00C647D9"/>
    <w:rsid w:val="00C665A4"/>
    <w:rsid w:val="00C6666D"/>
    <w:rsid w:val="00C670B2"/>
    <w:rsid w:val="00C67AC0"/>
    <w:rsid w:val="00C67ACB"/>
    <w:rsid w:val="00C67C36"/>
    <w:rsid w:val="00C67D42"/>
    <w:rsid w:val="00C67FE5"/>
    <w:rsid w:val="00C708CC"/>
    <w:rsid w:val="00C70A41"/>
    <w:rsid w:val="00C70AF9"/>
    <w:rsid w:val="00C70FC8"/>
    <w:rsid w:val="00C72672"/>
    <w:rsid w:val="00C72C8D"/>
    <w:rsid w:val="00C7373A"/>
    <w:rsid w:val="00C73F37"/>
    <w:rsid w:val="00C745B2"/>
    <w:rsid w:val="00C76141"/>
    <w:rsid w:val="00C7647D"/>
    <w:rsid w:val="00C77B91"/>
    <w:rsid w:val="00C806E4"/>
    <w:rsid w:val="00C8085A"/>
    <w:rsid w:val="00C8162F"/>
    <w:rsid w:val="00C81743"/>
    <w:rsid w:val="00C81D6A"/>
    <w:rsid w:val="00C821E4"/>
    <w:rsid w:val="00C8375D"/>
    <w:rsid w:val="00C83AB1"/>
    <w:rsid w:val="00C83C0F"/>
    <w:rsid w:val="00C83EB7"/>
    <w:rsid w:val="00C84328"/>
    <w:rsid w:val="00C8545A"/>
    <w:rsid w:val="00C85EF7"/>
    <w:rsid w:val="00C86235"/>
    <w:rsid w:val="00C8696D"/>
    <w:rsid w:val="00C86ED9"/>
    <w:rsid w:val="00C873DA"/>
    <w:rsid w:val="00C87E45"/>
    <w:rsid w:val="00C87EC7"/>
    <w:rsid w:val="00C87F2C"/>
    <w:rsid w:val="00C910FB"/>
    <w:rsid w:val="00C91277"/>
    <w:rsid w:val="00C92775"/>
    <w:rsid w:val="00C928E7"/>
    <w:rsid w:val="00C929CD"/>
    <w:rsid w:val="00C9470E"/>
    <w:rsid w:val="00C947DE"/>
    <w:rsid w:val="00C94A87"/>
    <w:rsid w:val="00C961FD"/>
    <w:rsid w:val="00C96CFC"/>
    <w:rsid w:val="00C97468"/>
    <w:rsid w:val="00C974A5"/>
    <w:rsid w:val="00C97CEE"/>
    <w:rsid w:val="00C97D34"/>
    <w:rsid w:val="00CA0069"/>
    <w:rsid w:val="00CA0871"/>
    <w:rsid w:val="00CA20CB"/>
    <w:rsid w:val="00CA2D48"/>
    <w:rsid w:val="00CA2FBD"/>
    <w:rsid w:val="00CA52AF"/>
    <w:rsid w:val="00CA534C"/>
    <w:rsid w:val="00CA5903"/>
    <w:rsid w:val="00CA635F"/>
    <w:rsid w:val="00CA7D64"/>
    <w:rsid w:val="00CB0434"/>
    <w:rsid w:val="00CB0517"/>
    <w:rsid w:val="00CB0F11"/>
    <w:rsid w:val="00CB1137"/>
    <w:rsid w:val="00CB1B8B"/>
    <w:rsid w:val="00CB214A"/>
    <w:rsid w:val="00CB2319"/>
    <w:rsid w:val="00CB297F"/>
    <w:rsid w:val="00CB2C81"/>
    <w:rsid w:val="00CB31DF"/>
    <w:rsid w:val="00CB373C"/>
    <w:rsid w:val="00CB5C8F"/>
    <w:rsid w:val="00CB5CBF"/>
    <w:rsid w:val="00CB626B"/>
    <w:rsid w:val="00CB70B6"/>
    <w:rsid w:val="00CB7633"/>
    <w:rsid w:val="00CB7A26"/>
    <w:rsid w:val="00CB7B8C"/>
    <w:rsid w:val="00CB7F81"/>
    <w:rsid w:val="00CC0CA3"/>
    <w:rsid w:val="00CC24A6"/>
    <w:rsid w:val="00CC2638"/>
    <w:rsid w:val="00CC3A7C"/>
    <w:rsid w:val="00CC3C13"/>
    <w:rsid w:val="00CC3DE7"/>
    <w:rsid w:val="00CC4CFB"/>
    <w:rsid w:val="00CC57F3"/>
    <w:rsid w:val="00CC657B"/>
    <w:rsid w:val="00CC6877"/>
    <w:rsid w:val="00CC70DE"/>
    <w:rsid w:val="00CC7152"/>
    <w:rsid w:val="00CC7C7C"/>
    <w:rsid w:val="00CD0743"/>
    <w:rsid w:val="00CD097F"/>
    <w:rsid w:val="00CD0F61"/>
    <w:rsid w:val="00CD16F8"/>
    <w:rsid w:val="00CD2407"/>
    <w:rsid w:val="00CD25FD"/>
    <w:rsid w:val="00CD2DAE"/>
    <w:rsid w:val="00CD36AA"/>
    <w:rsid w:val="00CD3E32"/>
    <w:rsid w:val="00CD44C9"/>
    <w:rsid w:val="00CD4ABB"/>
    <w:rsid w:val="00CD6DD8"/>
    <w:rsid w:val="00CD6F16"/>
    <w:rsid w:val="00CD785E"/>
    <w:rsid w:val="00CE0578"/>
    <w:rsid w:val="00CE09FC"/>
    <w:rsid w:val="00CE0F22"/>
    <w:rsid w:val="00CE16FD"/>
    <w:rsid w:val="00CE1FDF"/>
    <w:rsid w:val="00CE3A05"/>
    <w:rsid w:val="00CE4688"/>
    <w:rsid w:val="00CE4A9B"/>
    <w:rsid w:val="00CE4CB4"/>
    <w:rsid w:val="00CE56A3"/>
    <w:rsid w:val="00CE5837"/>
    <w:rsid w:val="00CE5B32"/>
    <w:rsid w:val="00CE6250"/>
    <w:rsid w:val="00CE6458"/>
    <w:rsid w:val="00CE6467"/>
    <w:rsid w:val="00CE72B5"/>
    <w:rsid w:val="00CF045C"/>
    <w:rsid w:val="00CF1BA7"/>
    <w:rsid w:val="00CF25C8"/>
    <w:rsid w:val="00CF2733"/>
    <w:rsid w:val="00CF2B80"/>
    <w:rsid w:val="00CF386E"/>
    <w:rsid w:val="00CF421A"/>
    <w:rsid w:val="00CF4B4C"/>
    <w:rsid w:val="00CF6265"/>
    <w:rsid w:val="00CF6D8A"/>
    <w:rsid w:val="00CF7835"/>
    <w:rsid w:val="00CF7C68"/>
    <w:rsid w:val="00D005D9"/>
    <w:rsid w:val="00D0068A"/>
    <w:rsid w:val="00D0184A"/>
    <w:rsid w:val="00D02802"/>
    <w:rsid w:val="00D0407E"/>
    <w:rsid w:val="00D051EE"/>
    <w:rsid w:val="00D05A84"/>
    <w:rsid w:val="00D06837"/>
    <w:rsid w:val="00D0724F"/>
    <w:rsid w:val="00D0732F"/>
    <w:rsid w:val="00D07634"/>
    <w:rsid w:val="00D077E0"/>
    <w:rsid w:val="00D0795C"/>
    <w:rsid w:val="00D07BC2"/>
    <w:rsid w:val="00D07C03"/>
    <w:rsid w:val="00D1069D"/>
    <w:rsid w:val="00D10706"/>
    <w:rsid w:val="00D11486"/>
    <w:rsid w:val="00D130CB"/>
    <w:rsid w:val="00D137C3"/>
    <w:rsid w:val="00D1439F"/>
    <w:rsid w:val="00D14FA0"/>
    <w:rsid w:val="00D161B8"/>
    <w:rsid w:val="00D16A37"/>
    <w:rsid w:val="00D172CF"/>
    <w:rsid w:val="00D1781F"/>
    <w:rsid w:val="00D17DE6"/>
    <w:rsid w:val="00D20833"/>
    <w:rsid w:val="00D2153F"/>
    <w:rsid w:val="00D2165C"/>
    <w:rsid w:val="00D216FB"/>
    <w:rsid w:val="00D2202B"/>
    <w:rsid w:val="00D22163"/>
    <w:rsid w:val="00D2350D"/>
    <w:rsid w:val="00D23D47"/>
    <w:rsid w:val="00D23FC0"/>
    <w:rsid w:val="00D241C6"/>
    <w:rsid w:val="00D24207"/>
    <w:rsid w:val="00D260A9"/>
    <w:rsid w:val="00D2656B"/>
    <w:rsid w:val="00D268A7"/>
    <w:rsid w:val="00D3001B"/>
    <w:rsid w:val="00D30627"/>
    <w:rsid w:val="00D31D27"/>
    <w:rsid w:val="00D32BEC"/>
    <w:rsid w:val="00D332EE"/>
    <w:rsid w:val="00D33353"/>
    <w:rsid w:val="00D3502C"/>
    <w:rsid w:val="00D35472"/>
    <w:rsid w:val="00D355BF"/>
    <w:rsid w:val="00D3665B"/>
    <w:rsid w:val="00D36A05"/>
    <w:rsid w:val="00D36E36"/>
    <w:rsid w:val="00D373E7"/>
    <w:rsid w:val="00D3784F"/>
    <w:rsid w:val="00D408BA"/>
    <w:rsid w:val="00D40EB5"/>
    <w:rsid w:val="00D40F4B"/>
    <w:rsid w:val="00D417CE"/>
    <w:rsid w:val="00D4362A"/>
    <w:rsid w:val="00D43867"/>
    <w:rsid w:val="00D43908"/>
    <w:rsid w:val="00D43A98"/>
    <w:rsid w:val="00D45178"/>
    <w:rsid w:val="00D45409"/>
    <w:rsid w:val="00D4590F"/>
    <w:rsid w:val="00D465CF"/>
    <w:rsid w:val="00D50DA8"/>
    <w:rsid w:val="00D50F4C"/>
    <w:rsid w:val="00D51669"/>
    <w:rsid w:val="00D520C9"/>
    <w:rsid w:val="00D52B1F"/>
    <w:rsid w:val="00D533D3"/>
    <w:rsid w:val="00D5504A"/>
    <w:rsid w:val="00D552A3"/>
    <w:rsid w:val="00D5593A"/>
    <w:rsid w:val="00D56409"/>
    <w:rsid w:val="00D605A0"/>
    <w:rsid w:val="00D612AA"/>
    <w:rsid w:val="00D61774"/>
    <w:rsid w:val="00D61AF0"/>
    <w:rsid w:val="00D61FAA"/>
    <w:rsid w:val="00D6381C"/>
    <w:rsid w:val="00D64204"/>
    <w:rsid w:val="00D643F6"/>
    <w:rsid w:val="00D6457F"/>
    <w:rsid w:val="00D66FCB"/>
    <w:rsid w:val="00D712FF"/>
    <w:rsid w:val="00D7229A"/>
    <w:rsid w:val="00D7240F"/>
    <w:rsid w:val="00D72738"/>
    <w:rsid w:val="00D7438E"/>
    <w:rsid w:val="00D74529"/>
    <w:rsid w:val="00D7717E"/>
    <w:rsid w:val="00D7736B"/>
    <w:rsid w:val="00D77610"/>
    <w:rsid w:val="00D80DF5"/>
    <w:rsid w:val="00D8124F"/>
    <w:rsid w:val="00D81A38"/>
    <w:rsid w:val="00D8253D"/>
    <w:rsid w:val="00D82674"/>
    <w:rsid w:val="00D830C4"/>
    <w:rsid w:val="00D830D8"/>
    <w:rsid w:val="00D838A0"/>
    <w:rsid w:val="00D83EE8"/>
    <w:rsid w:val="00D8414B"/>
    <w:rsid w:val="00D8448C"/>
    <w:rsid w:val="00D844D9"/>
    <w:rsid w:val="00D854E0"/>
    <w:rsid w:val="00D85D22"/>
    <w:rsid w:val="00D86AAF"/>
    <w:rsid w:val="00D86C3A"/>
    <w:rsid w:val="00D8707C"/>
    <w:rsid w:val="00D90291"/>
    <w:rsid w:val="00D9061F"/>
    <w:rsid w:val="00D929DF"/>
    <w:rsid w:val="00D92A2F"/>
    <w:rsid w:val="00D92F20"/>
    <w:rsid w:val="00D93353"/>
    <w:rsid w:val="00D938A9"/>
    <w:rsid w:val="00D94C83"/>
    <w:rsid w:val="00D96074"/>
    <w:rsid w:val="00D9675A"/>
    <w:rsid w:val="00D968D7"/>
    <w:rsid w:val="00DA06E2"/>
    <w:rsid w:val="00DA187C"/>
    <w:rsid w:val="00DA1C38"/>
    <w:rsid w:val="00DA3FD2"/>
    <w:rsid w:val="00DA55EA"/>
    <w:rsid w:val="00DA5AA0"/>
    <w:rsid w:val="00DA65F7"/>
    <w:rsid w:val="00DA6F5A"/>
    <w:rsid w:val="00DA7C6B"/>
    <w:rsid w:val="00DA7F93"/>
    <w:rsid w:val="00DB154A"/>
    <w:rsid w:val="00DB18DC"/>
    <w:rsid w:val="00DB207A"/>
    <w:rsid w:val="00DB2E8A"/>
    <w:rsid w:val="00DB307C"/>
    <w:rsid w:val="00DB311D"/>
    <w:rsid w:val="00DB31A0"/>
    <w:rsid w:val="00DB354B"/>
    <w:rsid w:val="00DB3C0A"/>
    <w:rsid w:val="00DB3FC5"/>
    <w:rsid w:val="00DB471C"/>
    <w:rsid w:val="00DB4A17"/>
    <w:rsid w:val="00DB5056"/>
    <w:rsid w:val="00DB52DD"/>
    <w:rsid w:val="00DB543E"/>
    <w:rsid w:val="00DB5495"/>
    <w:rsid w:val="00DB6B44"/>
    <w:rsid w:val="00DB762A"/>
    <w:rsid w:val="00DB7865"/>
    <w:rsid w:val="00DC039F"/>
    <w:rsid w:val="00DC078F"/>
    <w:rsid w:val="00DC0ABB"/>
    <w:rsid w:val="00DC18ED"/>
    <w:rsid w:val="00DC1FB7"/>
    <w:rsid w:val="00DC3DD6"/>
    <w:rsid w:val="00DC3FA5"/>
    <w:rsid w:val="00DC44C2"/>
    <w:rsid w:val="00DC476A"/>
    <w:rsid w:val="00DC48D7"/>
    <w:rsid w:val="00DC4A00"/>
    <w:rsid w:val="00DC5EFB"/>
    <w:rsid w:val="00DC6348"/>
    <w:rsid w:val="00DC716E"/>
    <w:rsid w:val="00DC7947"/>
    <w:rsid w:val="00DC7D9A"/>
    <w:rsid w:val="00DD0399"/>
    <w:rsid w:val="00DD086B"/>
    <w:rsid w:val="00DD090E"/>
    <w:rsid w:val="00DD1053"/>
    <w:rsid w:val="00DD12E1"/>
    <w:rsid w:val="00DD170C"/>
    <w:rsid w:val="00DD190F"/>
    <w:rsid w:val="00DD1B72"/>
    <w:rsid w:val="00DD1E92"/>
    <w:rsid w:val="00DD28E9"/>
    <w:rsid w:val="00DD2E8B"/>
    <w:rsid w:val="00DD3A40"/>
    <w:rsid w:val="00DD3CA9"/>
    <w:rsid w:val="00DD4203"/>
    <w:rsid w:val="00DD4AA2"/>
    <w:rsid w:val="00DD4CB3"/>
    <w:rsid w:val="00DD5BDA"/>
    <w:rsid w:val="00DD5F9C"/>
    <w:rsid w:val="00DE02A4"/>
    <w:rsid w:val="00DE0853"/>
    <w:rsid w:val="00DE0C18"/>
    <w:rsid w:val="00DE1CD9"/>
    <w:rsid w:val="00DE2E7F"/>
    <w:rsid w:val="00DE3B9B"/>
    <w:rsid w:val="00DE4700"/>
    <w:rsid w:val="00DE499D"/>
    <w:rsid w:val="00DE53F7"/>
    <w:rsid w:val="00DE543E"/>
    <w:rsid w:val="00DE5671"/>
    <w:rsid w:val="00DE57C2"/>
    <w:rsid w:val="00DE591E"/>
    <w:rsid w:val="00DE5ED4"/>
    <w:rsid w:val="00DE60D5"/>
    <w:rsid w:val="00DE7002"/>
    <w:rsid w:val="00DE7774"/>
    <w:rsid w:val="00DF046C"/>
    <w:rsid w:val="00DF1698"/>
    <w:rsid w:val="00DF2684"/>
    <w:rsid w:val="00DF414A"/>
    <w:rsid w:val="00DF449C"/>
    <w:rsid w:val="00DF45A7"/>
    <w:rsid w:val="00DF55A9"/>
    <w:rsid w:val="00DF57CA"/>
    <w:rsid w:val="00DF6DA2"/>
    <w:rsid w:val="00DF70C1"/>
    <w:rsid w:val="00DF753D"/>
    <w:rsid w:val="00DF7759"/>
    <w:rsid w:val="00E00368"/>
    <w:rsid w:val="00E00BE1"/>
    <w:rsid w:val="00E01C13"/>
    <w:rsid w:val="00E02037"/>
    <w:rsid w:val="00E022BC"/>
    <w:rsid w:val="00E02AD9"/>
    <w:rsid w:val="00E02FD6"/>
    <w:rsid w:val="00E03372"/>
    <w:rsid w:val="00E03EB9"/>
    <w:rsid w:val="00E058C0"/>
    <w:rsid w:val="00E059D0"/>
    <w:rsid w:val="00E05ADC"/>
    <w:rsid w:val="00E066B7"/>
    <w:rsid w:val="00E06A72"/>
    <w:rsid w:val="00E06E40"/>
    <w:rsid w:val="00E10C85"/>
    <w:rsid w:val="00E10DCE"/>
    <w:rsid w:val="00E1100B"/>
    <w:rsid w:val="00E12AB8"/>
    <w:rsid w:val="00E12B8F"/>
    <w:rsid w:val="00E12D4F"/>
    <w:rsid w:val="00E12D61"/>
    <w:rsid w:val="00E137CC"/>
    <w:rsid w:val="00E142B8"/>
    <w:rsid w:val="00E14F47"/>
    <w:rsid w:val="00E15795"/>
    <w:rsid w:val="00E15E86"/>
    <w:rsid w:val="00E1635D"/>
    <w:rsid w:val="00E16D4D"/>
    <w:rsid w:val="00E17114"/>
    <w:rsid w:val="00E172DD"/>
    <w:rsid w:val="00E1730F"/>
    <w:rsid w:val="00E202C6"/>
    <w:rsid w:val="00E20B80"/>
    <w:rsid w:val="00E20F88"/>
    <w:rsid w:val="00E217A7"/>
    <w:rsid w:val="00E21B8A"/>
    <w:rsid w:val="00E220CC"/>
    <w:rsid w:val="00E22613"/>
    <w:rsid w:val="00E22B26"/>
    <w:rsid w:val="00E24C37"/>
    <w:rsid w:val="00E26725"/>
    <w:rsid w:val="00E27C52"/>
    <w:rsid w:val="00E3037F"/>
    <w:rsid w:val="00E309C9"/>
    <w:rsid w:val="00E31740"/>
    <w:rsid w:val="00E31B5F"/>
    <w:rsid w:val="00E31E64"/>
    <w:rsid w:val="00E33AAF"/>
    <w:rsid w:val="00E3460D"/>
    <w:rsid w:val="00E34830"/>
    <w:rsid w:val="00E34A0C"/>
    <w:rsid w:val="00E356A4"/>
    <w:rsid w:val="00E35A8B"/>
    <w:rsid w:val="00E35F72"/>
    <w:rsid w:val="00E36B4A"/>
    <w:rsid w:val="00E37924"/>
    <w:rsid w:val="00E379DA"/>
    <w:rsid w:val="00E37CDC"/>
    <w:rsid w:val="00E40DDB"/>
    <w:rsid w:val="00E41233"/>
    <w:rsid w:val="00E4144B"/>
    <w:rsid w:val="00E418DE"/>
    <w:rsid w:val="00E41EDE"/>
    <w:rsid w:val="00E421E7"/>
    <w:rsid w:val="00E424EE"/>
    <w:rsid w:val="00E42636"/>
    <w:rsid w:val="00E43200"/>
    <w:rsid w:val="00E43689"/>
    <w:rsid w:val="00E4395E"/>
    <w:rsid w:val="00E43EFC"/>
    <w:rsid w:val="00E44BBF"/>
    <w:rsid w:val="00E44C04"/>
    <w:rsid w:val="00E467D1"/>
    <w:rsid w:val="00E468C9"/>
    <w:rsid w:val="00E46968"/>
    <w:rsid w:val="00E471A8"/>
    <w:rsid w:val="00E47808"/>
    <w:rsid w:val="00E47A43"/>
    <w:rsid w:val="00E510A1"/>
    <w:rsid w:val="00E52443"/>
    <w:rsid w:val="00E53379"/>
    <w:rsid w:val="00E53B37"/>
    <w:rsid w:val="00E54E42"/>
    <w:rsid w:val="00E55763"/>
    <w:rsid w:val="00E559D6"/>
    <w:rsid w:val="00E561CE"/>
    <w:rsid w:val="00E56761"/>
    <w:rsid w:val="00E57659"/>
    <w:rsid w:val="00E57CB8"/>
    <w:rsid w:val="00E6085B"/>
    <w:rsid w:val="00E62AC2"/>
    <w:rsid w:val="00E63244"/>
    <w:rsid w:val="00E643CB"/>
    <w:rsid w:val="00E64453"/>
    <w:rsid w:val="00E653A1"/>
    <w:rsid w:val="00E66A2B"/>
    <w:rsid w:val="00E67046"/>
    <w:rsid w:val="00E67618"/>
    <w:rsid w:val="00E67A7C"/>
    <w:rsid w:val="00E710FF"/>
    <w:rsid w:val="00E71AEE"/>
    <w:rsid w:val="00E73E38"/>
    <w:rsid w:val="00E75351"/>
    <w:rsid w:val="00E758BB"/>
    <w:rsid w:val="00E76DA0"/>
    <w:rsid w:val="00E77452"/>
    <w:rsid w:val="00E77F5B"/>
    <w:rsid w:val="00E8092C"/>
    <w:rsid w:val="00E80ACF"/>
    <w:rsid w:val="00E80AD9"/>
    <w:rsid w:val="00E810BB"/>
    <w:rsid w:val="00E82D55"/>
    <w:rsid w:val="00E82E57"/>
    <w:rsid w:val="00E83129"/>
    <w:rsid w:val="00E8335A"/>
    <w:rsid w:val="00E8405B"/>
    <w:rsid w:val="00E852D0"/>
    <w:rsid w:val="00E85ACB"/>
    <w:rsid w:val="00E85BA0"/>
    <w:rsid w:val="00E861B7"/>
    <w:rsid w:val="00E875AC"/>
    <w:rsid w:val="00E90638"/>
    <w:rsid w:val="00E93731"/>
    <w:rsid w:val="00E93A08"/>
    <w:rsid w:val="00EA01EB"/>
    <w:rsid w:val="00EA0834"/>
    <w:rsid w:val="00EA09F1"/>
    <w:rsid w:val="00EA1983"/>
    <w:rsid w:val="00EA1AF6"/>
    <w:rsid w:val="00EA24DB"/>
    <w:rsid w:val="00EA2C14"/>
    <w:rsid w:val="00EA33FE"/>
    <w:rsid w:val="00EA41B7"/>
    <w:rsid w:val="00EA4D2A"/>
    <w:rsid w:val="00EA4EC5"/>
    <w:rsid w:val="00EA4EEF"/>
    <w:rsid w:val="00EA769D"/>
    <w:rsid w:val="00EB17E1"/>
    <w:rsid w:val="00EB1963"/>
    <w:rsid w:val="00EB23B2"/>
    <w:rsid w:val="00EB2984"/>
    <w:rsid w:val="00EB2DD6"/>
    <w:rsid w:val="00EB3312"/>
    <w:rsid w:val="00EB3532"/>
    <w:rsid w:val="00EB3A6E"/>
    <w:rsid w:val="00EB3AD7"/>
    <w:rsid w:val="00EB3AF4"/>
    <w:rsid w:val="00EB57C7"/>
    <w:rsid w:val="00EB5A90"/>
    <w:rsid w:val="00EB5B0C"/>
    <w:rsid w:val="00EB5C1C"/>
    <w:rsid w:val="00EB5E04"/>
    <w:rsid w:val="00EB672D"/>
    <w:rsid w:val="00EB76E3"/>
    <w:rsid w:val="00EB7A41"/>
    <w:rsid w:val="00EC12CB"/>
    <w:rsid w:val="00EC17D8"/>
    <w:rsid w:val="00EC25B3"/>
    <w:rsid w:val="00EC2ACB"/>
    <w:rsid w:val="00EC4F77"/>
    <w:rsid w:val="00EC52D8"/>
    <w:rsid w:val="00EC5DB5"/>
    <w:rsid w:val="00EC5FCC"/>
    <w:rsid w:val="00EC616D"/>
    <w:rsid w:val="00EC70DD"/>
    <w:rsid w:val="00EC731C"/>
    <w:rsid w:val="00ED12A6"/>
    <w:rsid w:val="00ED2D81"/>
    <w:rsid w:val="00ED2DAD"/>
    <w:rsid w:val="00ED370A"/>
    <w:rsid w:val="00ED3D98"/>
    <w:rsid w:val="00ED43E6"/>
    <w:rsid w:val="00ED51A7"/>
    <w:rsid w:val="00ED628F"/>
    <w:rsid w:val="00ED63F0"/>
    <w:rsid w:val="00ED6C73"/>
    <w:rsid w:val="00ED7203"/>
    <w:rsid w:val="00ED74E7"/>
    <w:rsid w:val="00ED7BDE"/>
    <w:rsid w:val="00EE11D8"/>
    <w:rsid w:val="00EE13B6"/>
    <w:rsid w:val="00EE16F3"/>
    <w:rsid w:val="00EE2AEC"/>
    <w:rsid w:val="00EE3043"/>
    <w:rsid w:val="00EE4D9D"/>
    <w:rsid w:val="00EE4DAB"/>
    <w:rsid w:val="00EE5312"/>
    <w:rsid w:val="00EE62EB"/>
    <w:rsid w:val="00EE6631"/>
    <w:rsid w:val="00EE685B"/>
    <w:rsid w:val="00EE7F49"/>
    <w:rsid w:val="00EF01A3"/>
    <w:rsid w:val="00EF02D0"/>
    <w:rsid w:val="00EF0738"/>
    <w:rsid w:val="00EF12BB"/>
    <w:rsid w:val="00EF1A5B"/>
    <w:rsid w:val="00EF1D5E"/>
    <w:rsid w:val="00EF1E1D"/>
    <w:rsid w:val="00EF26A2"/>
    <w:rsid w:val="00EF3354"/>
    <w:rsid w:val="00EF4196"/>
    <w:rsid w:val="00EF46C6"/>
    <w:rsid w:val="00EF6D7E"/>
    <w:rsid w:val="00EF7568"/>
    <w:rsid w:val="00EF7D19"/>
    <w:rsid w:val="00EF7FAF"/>
    <w:rsid w:val="00F00534"/>
    <w:rsid w:val="00F025D6"/>
    <w:rsid w:val="00F030E7"/>
    <w:rsid w:val="00F03272"/>
    <w:rsid w:val="00F03F19"/>
    <w:rsid w:val="00F03F92"/>
    <w:rsid w:val="00F0546C"/>
    <w:rsid w:val="00F05605"/>
    <w:rsid w:val="00F06399"/>
    <w:rsid w:val="00F06907"/>
    <w:rsid w:val="00F0768F"/>
    <w:rsid w:val="00F110BA"/>
    <w:rsid w:val="00F11179"/>
    <w:rsid w:val="00F1160F"/>
    <w:rsid w:val="00F11BD6"/>
    <w:rsid w:val="00F12779"/>
    <w:rsid w:val="00F129E0"/>
    <w:rsid w:val="00F134A9"/>
    <w:rsid w:val="00F13DFD"/>
    <w:rsid w:val="00F14279"/>
    <w:rsid w:val="00F14DF9"/>
    <w:rsid w:val="00F157B2"/>
    <w:rsid w:val="00F159A8"/>
    <w:rsid w:val="00F160B0"/>
    <w:rsid w:val="00F16674"/>
    <w:rsid w:val="00F16C58"/>
    <w:rsid w:val="00F16D7D"/>
    <w:rsid w:val="00F16DD8"/>
    <w:rsid w:val="00F16E29"/>
    <w:rsid w:val="00F173C6"/>
    <w:rsid w:val="00F20425"/>
    <w:rsid w:val="00F2079F"/>
    <w:rsid w:val="00F211A5"/>
    <w:rsid w:val="00F2164C"/>
    <w:rsid w:val="00F21788"/>
    <w:rsid w:val="00F223C4"/>
    <w:rsid w:val="00F227C6"/>
    <w:rsid w:val="00F2348A"/>
    <w:rsid w:val="00F2416E"/>
    <w:rsid w:val="00F247B6"/>
    <w:rsid w:val="00F24CEF"/>
    <w:rsid w:val="00F25B8E"/>
    <w:rsid w:val="00F25FBE"/>
    <w:rsid w:val="00F2697B"/>
    <w:rsid w:val="00F3029C"/>
    <w:rsid w:val="00F30F05"/>
    <w:rsid w:val="00F3139A"/>
    <w:rsid w:val="00F31961"/>
    <w:rsid w:val="00F31AD6"/>
    <w:rsid w:val="00F31D45"/>
    <w:rsid w:val="00F31F39"/>
    <w:rsid w:val="00F325E6"/>
    <w:rsid w:val="00F331C4"/>
    <w:rsid w:val="00F33427"/>
    <w:rsid w:val="00F337D5"/>
    <w:rsid w:val="00F33E84"/>
    <w:rsid w:val="00F3482B"/>
    <w:rsid w:val="00F34F92"/>
    <w:rsid w:val="00F359DA"/>
    <w:rsid w:val="00F36D39"/>
    <w:rsid w:val="00F37A64"/>
    <w:rsid w:val="00F37CCC"/>
    <w:rsid w:val="00F37DD8"/>
    <w:rsid w:val="00F37EBA"/>
    <w:rsid w:val="00F37F8C"/>
    <w:rsid w:val="00F409BF"/>
    <w:rsid w:val="00F40E06"/>
    <w:rsid w:val="00F414A2"/>
    <w:rsid w:val="00F41CF5"/>
    <w:rsid w:val="00F42736"/>
    <w:rsid w:val="00F42FAC"/>
    <w:rsid w:val="00F434CB"/>
    <w:rsid w:val="00F43722"/>
    <w:rsid w:val="00F4375F"/>
    <w:rsid w:val="00F43798"/>
    <w:rsid w:val="00F43B11"/>
    <w:rsid w:val="00F44550"/>
    <w:rsid w:val="00F44684"/>
    <w:rsid w:val="00F44DF9"/>
    <w:rsid w:val="00F44FC6"/>
    <w:rsid w:val="00F453F6"/>
    <w:rsid w:val="00F45E45"/>
    <w:rsid w:val="00F478ED"/>
    <w:rsid w:val="00F50224"/>
    <w:rsid w:val="00F51101"/>
    <w:rsid w:val="00F524A9"/>
    <w:rsid w:val="00F54288"/>
    <w:rsid w:val="00F553CE"/>
    <w:rsid w:val="00F559DB"/>
    <w:rsid w:val="00F559F0"/>
    <w:rsid w:val="00F55C9B"/>
    <w:rsid w:val="00F56CB7"/>
    <w:rsid w:val="00F57029"/>
    <w:rsid w:val="00F5776E"/>
    <w:rsid w:val="00F57F73"/>
    <w:rsid w:val="00F60E72"/>
    <w:rsid w:val="00F615F1"/>
    <w:rsid w:val="00F61731"/>
    <w:rsid w:val="00F61A58"/>
    <w:rsid w:val="00F61A6B"/>
    <w:rsid w:val="00F61F12"/>
    <w:rsid w:val="00F62316"/>
    <w:rsid w:val="00F64646"/>
    <w:rsid w:val="00F64B2D"/>
    <w:rsid w:val="00F66FEF"/>
    <w:rsid w:val="00F675C7"/>
    <w:rsid w:val="00F70ECB"/>
    <w:rsid w:val="00F711EE"/>
    <w:rsid w:val="00F721B2"/>
    <w:rsid w:val="00F7250E"/>
    <w:rsid w:val="00F73D4D"/>
    <w:rsid w:val="00F74131"/>
    <w:rsid w:val="00F80D86"/>
    <w:rsid w:val="00F811C9"/>
    <w:rsid w:val="00F81C30"/>
    <w:rsid w:val="00F821FF"/>
    <w:rsid w:val="00F82510"/>
    <w:rsid w:val="00F829F6"/>
    <w:rsid w:val="00F830A6"/>
    <w:rsid w:val="00F83648"/>
    <w:rsid w:val="00F83A0C"/>
    <w:rsid w:val="00F8474E"/>
    <w:rsid w:val="00F861DB"/>
    <w:rsid w:val="00F8716F"/>
    <w:rsid w:val="00F87393"/>
    <w:rsid w:val="00F87A18"/>
    <w:rsid w:val="00F87A61"/>
    <w:rsid w:val="00F906C3"/>
    <w:rsid w:val="00F911A2"/>
    <w:rsid w:val="00F91FA2"/>
    <w:rsid w:val="00F920FB"/>
    <w:rsid w:val="00F93DAD"/>
    <w:rsid w:val="00F9447C"/>
    <w:rsid w:val="00F94CA8"/>
    <w:rsid w:val="00F9739B"/>
    <w:rsid w:val="00FA104B"/>
    <w:rsid w:val="00FA16DC"/>
    <w:rsid w:val="00FA1D19"/>
    <w:rsid w:val="00FA21F1"/>
    <w:rsid w:val="00FA2441"/>
    <w:rsid w:val="00FA2449"/>
    <w:rsid w:val="00FA3839"/>
    <w:rsid w:val="00FA39C9"/>
    <w:rsid w:val="00FA44B0"/>
    <w:rsid w:val="00FA6CEE"/>
    <w:rsid w:val="00FB0121"/>
    <w:rsid w:val="00FB0533"/>
    <w:rsid w:val="00FB0B16"/>
    <w:rsid w:val="00FB1099"/>
    <w:rsid w:val="00FB2675"/>
    <w:rsid w:val="00FB2795"/>
    <w:rsid w:val="00FB38E2"/>
    <w:rsid w:val="00FB3CF9"/>
    <w:rsid w:val="00FB4206"/>
    <w:rsid w:val="00FB4C27"/>
    <w:rsid w:val="00FB579C"/>
    <w:rsid w:val="00FB5D65"/>
    <w:rsid w:val="00FB5F9C"/>
    <w:rsid w:val="00FB63F1"/>
    <w:rsid w:val="00FB69F3"/>
    <w:rsid w:val="00FB6A81"/>
    <w:rsid w:val="00FB7320"/>
    <w:rsid w:val="00FB77D6"/>
    <w:rsid w:val="00FB7B72"/>
    <w:rsid w:val="00FC032F"/>
    <w:rsid w:val="00FC0649"/>
    <w:rsid w:val="00FC085A"/>
    <w:rsid w:val="00FC10CE"/>
    <w:rsid w:val="00FC1D10"/>
    <w:rsid w:val="00FC2416"/>
    <w:rsid w:val="00FC2646"/>
    <w:rsid w:val="00FC2807"/>
    <w:rsid w:val="00FC2B07"/>
    <w:rsid w:val="00FC3273"/>
    <w:rsid w:val="00FC3F59"/>
    <w:rsid w:val="00FC437B"/>
    <w:rsid w:val="00FC4517"/>
    <w:rsid w:val="00FC46A4"/>
    <w:rsid w:val="00FC47E0"/>
    <w:rsid w:val="00FC6681"/>
    <w:rsid w:val="00FD0122"/>
    <w:rsid w:val="00FD0488"/>
    <w:rsid w:val="00FD24DA"/>
    <w:rsid w:val="00FD2743"/>
    <w:rsid w:val="00FD293F"/>
    <w:rsid w:val="00FD2A32"/>
    <w:rsid w:val="00FD3278"/>
    <w:rsid w:val="00FD35C8"/>
    <w:rsid w:val="00FD4E4C"/>
    <w:rsid w:val="00FD5903"/>
    <w:rsid w:val="00FD5CE0"/>
    <w:rsid w:val="00FD63B4"/>
    <w:rsid w:val="00FD696B"/>
    <w:rsid w:val="00FD7350"/>
    <w:rsid w:val="00FD78F3"/>
    <w:rsid w:val="00FD7B74"/>
    <w:rsid w:val="00FE001E"/>
    <w:rsid w:val="00FE0E4E"/>
    <w:rsid w:val="00FE1106"/>
    <w:rsid w:val="00FE19C4"/>
    <w:rsid w:val="00FE2DC7"/>
    <w:rsid w:val="00FE3B8F"/>
    <w:rsid w:val="00FE42AA"/>
    <w:rsid w:val="00FE509E"/>
    <w:rsid w:val="00FE51A2"/>
    <w:rsid w:val="00FE5538"/>
    <w:rsid w:val="00FE5A96"/>
    <w:rsid w:val="00FE7E63"/>
    <w:rsid w:val="00FF0227"/>
    <w:rsid w:val="00FF044F"/>
    <w:rsid w:val="00FF0BDB"/>
    <w:rsid w:val="00FF16A9"/>
    <w:rsid w:val="00FF18A6"/>
    <w:rsid w:val="00FF1E9E"/>
    <w:rsid w:val="00FF24CE"/>
    <w:rsid w:val="00FF3246"/>
    <w:rsid w:val="00FF41B7"/>
    <w:rsid w:val="00FF41BD"/>
    <w:rsid w:val="00FF433D"/>
    <w:rsid w:val="00FF49B8"/>
    <w:rsid w:val="00FF4E45"/>
    <w:rsid w:val="00FF52BC"/>
    <w:rsid w:val="00FF60E1"/>
    <w:rsid w:val="00FF6C28"/>
    <w:rsid w:val="00FF7014"/>
    <w:rsid w:val="00FF7772"/>
    <w:rsid w:val="00FF788A"/>
    <w:rsid w:val="00FF7906"/>
    <w:rsid w:val="013A0EE1"/>
    <w:rsid w:val="016F09B8"/>
    <w:rsid w:val="01CD7B51"/>
    <w:rsid w:val="02AF0679"/>
    <w:rsid w:val="02C24FCA"/>
    <w:rsid w:val="04104A0C"/>
    <w:rsid w:val="04F93803"/>
    <w:rsid w:val="057A1A5D"/>
    <w:rsid w:val="05A06068"/>
    <w:rsid w:val="068514E1"/>
    <w:rsid w:val="073815FF"/>
    <w:rsid w:val="07764DE6"/>
    <w:rsid w:val="093A1B6A"/>
    <w:rsid w:val="09651F35"/>
    <w:rsid w:val="0ADE6E28"/>
    <w:rsid w:val="0B025BE6"/>
    <w:rsid w:val="0B5039B7"/>
    <w:rsid w:val="0B9370C6"/>
    <w:rsid w:val="0C0F130E"/>
    <w:rsid w:val="0D5A6778"/>
    <w:rsid w:val="0DB11E21"/>
    <w:rsid w:val="0EA733EE"/>
    <w:rsid w:val="0F507E67"/>
    <w:rsid w:val="108C1C3A"/>
    <w:rsid w:val="11747AAB"/>
    <w:rsid w:val="12AB298D"/>
    <w:rsid w:val="13907AF3"/>
    <w:rsid w:val="1514047C"/>
    <w:rsid w:val="156E4C14"/>
    <w:rsid w:val="16241E18"/>
    <w:rsid w:val="16C9632C"/>
    <w:rsid w:val="17ED6F72"/>
    <w:rsid w:val="19610612"/>
    <w:rsid w:val="1A895F26"/>
    <w:rsid w:val="1AC259BD"/>
    <w:rsid w:val="1AC53107"/>
    <w:rsid w:val="1C912CB8"/>
    <w:rsid w:val="1D8562D7"/>
    <w:rsid w:val="1E336CBA"/>
    <w:rsid w:val="1E7032AE"/>
    <w:rsid w:val="1EF41542"/>
    <w:rsid w:val="1F0B6C3F"/>
    <w:rsid w:val="1F1D69C8"/>
    <w:rsid w:val="20045F3D"/>
    <w:rsid w:val="201A10F0"/>
    <w:rsid w:val="209D5A13"/>
    <w:rsid w:val="21F01B5B"/>
    <w:rsid w:val="220E67D3"/>
    <w:rsid w:val="22F86A7A"/>
    <w:rsid w:val="230677BA"/>
    <w:rsid w:val="23580718"/>
    <w:rsid w:val="24697B39"/>
    <w:rsid w:val="248E7FD5"/>
    <w:rsid w:val="24D2070E"/>
    <w:rsid w:val="254E4AAE"/>
    <w:rsid w:val="255B43DE"/>
    <w:rsid w:val="256E20BF"/>
    <w:rsid w:val="25BE27F4"/>
    <w:rsid w:val="274B752C"/>
    <w:rsid w:val="27FF7E95"/>
    <w:rsid w:val="2A0C4D08"/>
    <w:rsid w:val="2ABC3B6A"/>
    <w:rsid w:val="2C9E5F8F"/>
    <w:rsid w:val="2DF5345A"/>
    <w:rsid w:val="2E2A7F34"/>
    <w:rsid w:val="2E427C50"/>
    <w:rsid w:val="2E6A6BBE"/>
    <w:rsid w:val="2FD83EBE"/>
    <w:rsid w:val="30086CFC"/>
    <w:rsid w:val="305C0A08"/>
    <w:rsid w:val="31E3014E"/>
    <w:rsid w:val="326E2D51"/>
    <w:rsid w:val="35D66FB2"/>
    <w:rsid w:val="3650750E"/>
    <w:rsid w:val="37BC1779"/>
    <w:rsid w:val="38801CED"/>
    <w:rsid w:val="3961547D"/>
    <w:rsid w:val="39A85827"/>
    <w:rsid w:val="39C34090"/>
    <w:rsid w:val="39FA449B"/>
    <w:rsid w:val="3AD14613"/>
    <w:rsid w:val="3B8C64FE"/>
    <w:rsid w:val="3CA1261A"/>
    <w:rsid w:val="3DB6052B"/>
    <w:rsid w:val="42BB313E"/>
    <w:rsid w:val="42D54AED"/>
    <w:rsid w:val="4365641A"/>
    <w:rsid w:val="446C3203"/>
    <w:rsid w:val="45312C7D"/>
    <w:rsid w:val="45C777E2"/>
    <w:rsid w:val="470900CB"/>
    <w:rsid w:val="477320A6"/>
    <w:rsid w:val="48DF6B2F"/>
    <w:rsid w:val="495A5FF7"/>
    <w:rsid w:val="497323EB"/>
    <w:rsid w:val="49AB74B4"/>
    <w:rsid w:val="4B306D1C"/>
    <w:rsid w:val="4C3267CC"/>
    <w:rsid w:val="4C8F40B6"/>
    <w:rsid w:val="4E8E3518"/>
    <w:rsid w:val="4F624E09"/>
    <w:rsid w:val="512140EC"/>
    <w:rsid w:val="51960A7A"/>
    <w:rsid w:val="52463BF3"/>
    <w:rsid w:val="52E65701"/>
    <w:rsid w:val="53984276"/>
    <w:rsid w:val="542746ED"/>
    <w:rsid w:val="55BE6A7A"/>
    <w:rsid w:val="56A75FE8"/>
    <w:rsid w:val="56C457C6"/>
    <w:rsid w:val="573C14BE"/>
    <w:rsid w:val="581A027A"/>
    <w:rsid w:val="59C1109C"/>
    <w:rsid w:val="5AEF39C5"/>
    <w:rsid w:val="5B642598"/>
    <w:rsid w:val="5CBE0DC3"/>
    <w:rsid w:val="5D4A02E5"/>
    <w:rsid w:val="5D592604"/>
    <w:rsid w:val="5D6619EA"/>
    <w:rsid w:val="5D996298"/>
    <w:rsid w:val="5E162CC3"/>
    <w:rsid w:val="5E9B3C60"/>
    <w:rsid w:val="5F2243BA"/>
    <w:rsid w:val="60935557"/>
    <w:rsid w:val="60A27121"/>
    <w:rsid w:val="60E50E47"/>
    <w:rsid w:val="611533A7"/>
    <w:rsid w:val="61DB5E38"/>
    <w:rsid w:val="62ED765B"/>
    <w:rsid w:val="636D5289"/>
    <w:rsid w:val="637C12B6"/>
    <w:rsid w:val="647753C8"/>
    <w:rsid w:val="64A34595"/>
    <w:rsid w:val="65D96309"/>
    <w:rsid w:val="664E3EC0"/>
    <w:rsid w:val="66C76582"/>
    <w:rsid w:val="67E92890"/>
    <w:rsid w:val="68317F44"/>
    <w:rsid w:val="68A45EF4"/>
    <w:rsid w:val="69EF2524"/>
    <w:rsid w:val="6ADF25EF"/>
    <w:rsid w:val="6D2C1AE6"/>
    <w:rsid w:val="6DF57FE6"/>
    <w:rsid w:val="6E763EA8"/>
    <w:rsid w:val="6EB73F5C"/>
    <w:rsid w:val="6F162B09"/>
    <w:rsid w:val="6FCF312E"/>
    <w:rsid w:val="6FD65D8C"/>
    <w:rsid w:val="6FE45874"/>
    <w:rsid w:val="71203170"/>
    <w:rsid w:val="71730D6E"/>
    <w:rsid w:val="71D10E1A"/>
    <w:rsid w:val="74117AE0"/>
    <w:rsid w:val="74550D9C"/>
    <w:rsid w:val="74A00DD0"/>
    <w:rsid w:val="76105E58"/>
    <w:rsid w:val="76244622"/>
    <w:rsid w:val="76D51328"/>
    <w:rsid w:val="774D28C5"/>
    <w:rsid w:val="77E33942"/>
    <w:rsid w:val="792E29C1"/>
    <w:rsid w:val="7935530F"/>
    <w:rsid w:val="79F930C3"/>
    <w:rsid w:val="7A850FDF"/>
    <w:rsid w:val="7C9C6280"/>
    <w:rsid w:val="7E2A571D"/>
  </w:rsids>
  <m:mathPr>
    <m:mathFont m:val="Cambria Math"/>
    <m:brkBin m:val="before"/>
    <m:brkBinSub m:val="--"/>
    <m:smallFrac m:val="0"/>
    <m:dispDef/>
    <m:lMargin m:val="0"/>
    <m:rMargin m:val="0"/>
    <m:defJc m:val="centerGroup"/>
    <m:wrapIndent m:val="1440"/>
    <m:intLim m:val="subSup"/>
    <m:naryLim m:val="undOvr"/>
  </m:mathPr>
  <w:themeFontLang w:val="ru-R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6FA6"/>
  <w15:docId w15:val="{238F6023-8CFD-4C86-9989-B63DCAAC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iPriority="0" w:unhideWhenUsed="1" w:qFormat="1"/>
    <w:lsdException w:name="index 3" w:semiHidden="1" w:uiPriority="0" w:unhideWhenUsed="1" w:qFormat="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iPriority="0" w:unhideWhenUsed="1" w:qFormat="1"/>
    <w:lsdException w:name="caption" w:semiHidden="1" w:uiPriority="0" w:unhideWhenUsed="1" w:qFormat="1"/>
    <w:lsdException w:name="table of figures" w:semiHidden="1" w:uiPriority="0" w:unhideWhenUsed="1" w:qFormat="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iPriority="0" w:unhideWhenUsed="1" w:qFormat="1"/>
    <w:lsdException w:name="endnote reference" w:semiHidden="1" w:uiPriority="0" w:unhideWhenUsed="1"/>
    <w:lsdException w:name="endnote text" w:semiHidden="1" w:unhideWhenUsed="1" w:qFormat="1"/>
    <w:lsdException w:name="table of authorities" w:semiHidden="1" w:uiPriority="0" w:unhideWhenUsed="1"/>
    <w:lsdException w:name="macro" w:semiHidden="1" w:uiPriority="0" w:unhideWhenUsed="1"/>
    <w:lsdException w:name="toa heading" w:semiHidden="1" w:unhideWhenUsed="1" w:qFormat="1"/>
    <w:lsdException w:name="List" w:semiHidden="1" w:uiPriority="0" w:unhideWhenUsed="1" w:qFormat="1"/>
    <w:lsdException w:name="List Bullet"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iPriority="0"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iPriority="0" w:unhideWhenUsed="1"/>
    <w:lsdException w:name="List Number 4" w:semiHidden="1" w:unhideWhenUsed="1" w:qFormat="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iPriority="0" w:unhideWhenUsed="1"/>
    <w:lsdException w:name="List Continue 2" w:qFormat="1"/>
    <w:lsdException w:name="List Continue 3" w:qFormat="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qFormat="1"/>
    <w:lsdException w:name="Body Text First Indent 2" w:semiHidden="1" w:unhideWhenUsed="1" w:qFormat="1"/>
    <w:lsdException w:name="Note Heading" w:semiHidden="1" w:uiPriority="0"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iPriority="0" w:unhideWhenUsed="1"/>
    <w:lsdException w:name="HTML Code" w:semiHidden="1" w:unhideWhenUsed="1" w:qFormat="1"/>
    <w:lsdException w:name="HTML Definition" w:semiHidden="1" w:uiPriority="0" w:unhideWhenUsed="1"/>
    <w:lsdException w:name="HTML Keyboard" w:semiHidden="1" w:uiPriority="0" w:unhideWhenUsed="1"/>
    <w:lsdException w:name="HTML Preformatted" w:semiHidden="1" w:unhideWhenUsed="1" w:qFormat="1"/>
    <w:lsdException w:name="HTML Sample" w:semiHidden="1" w:uiPriority="0" w:unhideWhenUsed="1"/>
    <w:lsdException w:name="HTML Typewriter" w:semiHidden="1" w:unhideWhenUsed="1" w:qFormat="1"/>
    <w:lsdException w:name="HTML Variable" w:semiHidden="1" w:uiPriority="0" w:unhideWhenUsed="1"/>
    <w:lsdException w:name="Normal Table" w:semiHidden="1" w:unhideWhenUsed="1" w:qFormat="1"/>
    <w:lsdException w:name="annotation subject" w:semiHidden="1" w:unhideWhenUsed="1" w:qFormat="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qFormat="1"/>
    <w:lsdException w:name="Table Grid" w:uiPriority="39"/>
    <w:lsdException w:name="Table Theme" w:semiHidden="1" w:uiPriority="0" w:unhideWhenUsed="1"/>
    <w:lsdException w:name="Placeholder Text" w:semiHidden="1" w:qFormat="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b">
    <w:name w:val="Normal"/>
    <w:qFormat/>
    <w:rsid w:val="002349D2"/>
    <w:pPr>
      <w:spacing w:line="360" w:lineRule="auto"/>
      <w:jc w:val="both"/>
    </w:pPr>
    <w:rPr>
      <w:sz w:val="24"/>
      <w:szCs w:val="24"/>
    </w:rPr>
  </w:style>
  <w:style w:type="paragraph" w:styleId="15">
    <w:name w:val="heading 1"/>
    <w:aliases w:val="H1,Заголов,Заголовок 1 Знак Знак,1,h1,app heading 1,ITT t1,II+,I,H11,H12,H13,H14,H15,H16,H17,H18,H111,H121,H131,H141,H151,H161,H171,H19,H112,H122,H132,H142,H152,H162,H172,H181,H1111,H1211,H1311,H1411,H1511,H1611,H1711,H110,%Heading1"/>
    <w:basedOn w:val="ab"/>
    <w:next w:val="ab"/>
    <w:link w:val="16"/>
    <w:qFormat/>
    <w:pPr>
      <w:spacing w:before="40" w:after="40"/>
      <w:outlineLvl w:val="0"/>
    </w:pPr>
    <w:rPr>
      <w:kern w:val="24"/>
      <w:lang w:eastAsia="en-US"/>
    </w:rPr>
  </w:style>
  <w:style w:type="paragraph" w:styleId="22">
    <w:name w:val="heading 2"/>
    <w:aliases w:val="H2,Заголовок 2 Знак Знак,H2 Знак Знак,Numbered text 3 Знак Знак,h2 Знак Знак,H2 Знак1,Numbered text 3 Знак1,2 headline Знак,h Знак,headline Знак,h2 Знак1,Numbered text 3,2 headline,h,headline,h2,2,Heading 2 Hidden,CHS,l2,22,%Heading2 Знак1"/>
    <w:basedOn w:val="ab"/>
    <w:next w:val="ab"/>
    <w:link w:val="25"/>
    <w:uiPriority w:val="9"/>
    <w:qFormat/>
    <w:rsid w:val="008311E7"/>
    <w:pPr>
      <w:numPr>
        <w:numId w:val="64"/>
      </w:numPr>
      <w:tabs>
        <w:tab w:val="num" w:pos="360"/>
        <w:tab w:val="left" w:pos="993"/>
      </w:tabs>
      <w:spacing w:before="240" w:after="240" w:line="240" w:lineRule="auto"/>
      <w:ind w:left="993" w:firstLine="0"/>
      <w:jc w:val="left"/>
      <w:outlineLvl w:val="1"/>
    </w:pPr>
    <w:rPr>
      <w:b/>
      <w:bCs/>
    </w:rPr>
  </w:style>
  <w:style w:type="paragraph" w:styleId="32">
    <w:name w:val="heading 3"/>
    <w:aliases w:val="H3,3,h3,Level 1 - 1,h31,h32,h33,h34,h35,h36,h37,h38,h39,h310,h311,h321,h331,h341,h351,h361,h371,h381,h312,h322,h332,h342,h352,h362,h372,h382,h313,h323,h333,h343,h353,h363,h373,h383,h314,h324,h334,h344,h354,h364,h374,h384,h315,h325,h335"/>
    <w:basedOn w:val="ab"/>
    <w:next w:val="ab"/>
    <w:link w:val="320"/>
    <w:autoRedefine/>
    <w:uiPriority w:val="9"/>
    <w:qFormat/>
    <w:rsid w:val="000F51EF"/>
    <w:pPr>
      <w:keepNext/>
      <w:numPr>
        <w:ilvl w:val="1"/>
        <w:numId w:val="56"/>
      </w:numPr>
      <w:spacing w:before="280" w:after="80" w:line="240" w:lineRule="auto"/>
      <w:jc w:val="left"/>
      <w:outlineLvl w:val="2"/>
    </w:pPr>
    <w:rPr>
      <w:b/>
      <w:bCs/>
      <w:szCs w:val="22"/>
    </w:rPr>
  </w:style>
  <w:style w:type="paragraph" w:styleId="42">
    <w:name w:val="heading 4"/>
    <w:aliases w:val="Знак8,h4,Level 4 Topic Heading,H4,Sub-Minor,Case Sub-Header,heading4,4,I4,l4,I41,41,l41,heading41,(Shift Ctrl 4),Titre 41,t4.T4,4heading,a.,4 dash,d,4 dash1,d1,31,h41,a.1,4 dash2,d2,32,h42,a.2,4 dash3,d3,33,h43,a.3,4 dash4,d4,34,h44,a.4,d5"/>
    <w:basedOn w:val="ab"/>
    <w:next w:val="ab"/>
    <w:link w:val="45"/>
    <w:uiPriority w:val="9"/>
    <w:qFormat/>
    <w:pPr>
      <w:keepNext/>
      <w:numPr>
        <w:ilvl w:val="2"/>
        <w:numId w:val="56"/>
      </w:numPr>
      <w:tabs>
        <w:tab w:val="left" w:pos="1701"/>
      </w:tabs>
      <w:spacing w:before="120" w:after="120" w:line="240" w:lineRule="auto"/>
      <w:outlineLvl w:val="3"/>
    </w:pPr>
    <w:rPr>
      <w:b/>
      <w:bCs/>
      <w:color w:val="000000"/>
      <w:szCs w:val="22"/>
    </w:rPr>
  </w:style>
  <w:style w:type="paragraph" w:styleId="51">
    <w:name w:val="heading 5"/>
    <w:aliases w:val="H5,PIM 5,5,ITT t5,PA Pico Section,h5,Level 5 Topic Heading,Список 1,-,Block Label,DO NOT USE_h5,Roman list,Roman list1,Roman list2,Roman list11,Roman list3,Roman list12,Roman list21,Roman list111,Н5,H51,H52,H511,H53,H54,H55,Second Subheading"/>
    <w:basedOn w:val="ab"/>
    <w:next w:val="ab"/>
    <w:link w:val="53"/>
    <w:uiPriority w:val="9"/>
    <w:qFormat/>
    <w:pPr>
      <w:numPr>
        <w:ilvl w:val="3"/>
        <w:numId w:val="56"/>
      </w:numPr>
      <w:spacing w:before="120" w:after="120" w:line="240" w:lineRule="auto"/>
      <w:jc w:val="left"/>
      <w:outlineLvl w:val="4"/>
    </w:pPr>
    <w:rPr>
      <w:b/>
      <w:bCs/>
      <w:iCs/>
      <w:szCs w:val="26"/>
    </w:rPr>
  </w:style>
  <w:style w:type="paragraph" w:styleId="60">
    <w:name w:val="heading 6"/>
    <w:aliases w:val="PIM 6,Heading 6 Char,Gliederung6,__Подпункт,H6,ITT t6,PA Appendix,6,heading 6,Bullet list,Bullet list1,Bullet list2,Bullet list11,Bullet list3,Bullet list12,Bullet list21,Bullet list111,Bullet lis,H61,H62,H611,H63,H64,H612,H621,H6111,h6"/>
    <w:basedOn w:val="ab"/>
    <w:next w:val="ab"/>
    <w:link w:val="61"/>
    <w:qFormat/>
    <w:rsid w:val="00D408BA"/>
    <w:pPr>
      <w:numPr>
        <w:ilvl w:val="4"/>
        <w:numId w:val="56"/>
      </w:numPr>
      <w:autoSpaceDE w:val="0"/>
      <w:autoSpaceDN w:val="0"/>
      <w:adjustRightInd w:val="0"/>
      <w:spacing w:before="100" w:beforeAutospacing="1" w:after="40"/>
      <w:outlineLvl w:val="5"/>
    </w:pPr>
    <w:rPr>
      <w:b/>
      <w:bCs/>
      <w:kern w:val="24"/>
      <w:szCs w:val="18"/>
      <w:lang w:eastAsia="en-US"/>
    </w:rPr>
  </w:style>
  <w:style w:type="paragraph" w:styleId="70">
    <w:name w:val="heading 7"/>
    <w:aliases w:val="PIM 7,ITT t7,PA Appendix Major,7,req3,heading 7,letter list,lettered list,letter list1,lettered list1,letter list2,lettered list2,letter list11,lettered list11,letter list3,lettered list3,letter list12,lettered list12,letter list21,H7,h7"/>
    <w:basedOn w:val="RTL5"/>
    <w:next w:val="ab"/>
    <w:link w:val="71"/>
    <w:uiPriority w:val="99"/>
    <w:qFormat/>
    <w:rsid w:val="00124C89"/>
  </w:style>
  <w:style w:type="paragraph" w:styleId="80">
    <w:name w:val="heading 8"/>
    <w:aliases w:val="%Heading 8,ITT t8,PA Appendix Minor,8,r,requirement,req2,Reference List,heading 8,action,action1,action2,action11,action3,action4,action5,action6,action7,action12,action21,action111,action31,action8,action13,action22,action112,h8"/>
    <w:basedOn w:val="ab"/>
    <w:next w:val="ab"/>
    <w:link w:val="81"/>
    <w:uiPriority w:val="99"/>
    <w:qFormat/>
    <w:pPr>
      <w:widowControl w:val="0"/>
      <w:autoSpaceDE w:val="0"/>
      <w:autoSpaceDN w:val="0"/>
      <w:adjustRightInd w:val="0"/>
      <w:spacing w:before="100" w:beforeAutospacing="1" w:after="40"/>
      <w:ind w:firstLine="709"/>
      <w:outlineLvl w:val="7"/>
    </w:pPr>
    <w:rPr>
      <w:rFonts w:cs="Arial"/>
      <w:bCs/>
      <w:kern w:val="24"/>
      <w:lang w:eastAsia="en-US"/>
    </w:rPr>
  </w:style>
  <w:style w:type="paragraph" w:styleId="90">
    <w:name w:val="heading 9"/>
    <w:aliases w:val="ITT t9,9,rb,req bullet,req1,heading 9,progress,Titre 10,App Heading,progress1,progress2,progress11,progress3,progress4,progress5,progress6,progress7,progress12,progress21,progress111,progress31,progress8,progress13,Messages,H9,h9"/>
    <w:basedOn w:val="ab"/>
    <w:next w:val="ab"/>
    <w:link w:val="91"/>
    <w:uiPriority w:val="99"/>
    <w:qFormat/>
    <w:pPr>
      <w:keepNext/>
      <w:widowControl w:val="0"/>
      <w:autoSpaceDE w:val="0"/>
      <w:autoSpaceDN w:val="0"/>
      <w:adjustRightInd w:val="0"/>
      <w:spacing w:before="100" w:beforeAutospacing="1" w:after="40"/>
      <w:ind w:firstLine="709"/>
      <w:outlineLvl w:val="8"/>
    </w:pPr>
    <w:rPr>
      <w:rFonts w:cs="Arial"/>
      <w:kern w:val="24"/>
      <w:lang w:eastAsia="en-US"/>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character" w:customStyle="1" w:styleId="16">
    <w:name w:val="Заголовок 1 Знак"/>
    <w:aliases w:val="H1 Знак,Заголов Знак,Заголовок 1 Знак Знак Знак,1 Знак,h1 Знак,app heading 1 Знак,ITT t1 Знак,II+ Знак,I Знак,H11 Знак,H12 Знак,H13 Знак,H14 Знак,H15 Знак,H16 Знак,H17 Знак,H18 Знак,H111 Знак,H121 Знак,H131 Знак,H141 Знак,H151 Знак"/>
    <w:basedOn w:val="ac"/>
    <w:link w:val="15"/>
    <w:qFormat/>
    <w:rPr>
      <w:kern w:val="24"/>
      <w:sz w:val="24"/>
      <w:szCs w:val="24"/>
      <w:lang w:eastAsia="en-US"/>
    </w:rPr>
  </w:style>
  <w:style w:type="character" w:customStyle="1" w:styleId="25">
    <w:name w:val="Заголовок 2 Знак"/>
    <w:aliases w:val="H2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Numbered text 3 Знак,2 Знак"/>
    <w:basedOn w:val="ac"/>
    <w:link w:val="22"/>
    <w:uiPriority w:val="9"/>
    <w:qFormat/>
    <w:rsid w:val="008311E7"/>
    <w:rPr>
      <w:b/>
      <w:bCs/>
      <w:sz w:val="24"/>
      <w:szCs w:val="24"/>
    </w:rPr>
  </w:style>
  <w:style w:type="character" w:customStyle="1" w:styleId="35">
    <w:name w:val="Заголовок 3 Знак"/>
    <w:aliases w:val="H3 Знак,3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uiPriority w:val="9"/>
    <w:qFormat/>
    <w:rsid w:val="00D1781F"/>
    <w:rPr>
      <w:b/>
      <w:bCs/>
      <w:sz w:val="24"/>
      <w:szCs w:val="27"/>
    </w:rPr>
  </w:style>
  <w:style w:type="character" w:customStyle="1" w:styleId="45">
    <w:name w:val="Заголовок 4 Знак"/>
    <w:aliases w:val="Знак8 Знак,h4 Знак,Level 4 Topic Heading Знак,H4 Знак,Sub-Minor Знак,Case Sub-Header Знак,heading4 Знак,4 Знак,I4 Знак,l4 Знак,I41 Знак,41 Знак,l41 Знак,heading41 Знак,(Shift Ctrl 4) Знак,Titre 41 Знак,t4.T4 Знак,4heading Знак,a. Знак"/>
    <w:basedOn w:val="ac"/>
    <w:link w:val="42"/>
    <w:uiPriority w:val="9"/>
    <w:qFormat/>
    <w:rPr>
      <w:b/>
      <w:bCs/>
      <w:color w:val="000000"/>
      <w:sz w:val="24"/>
      <w:szCs w:val="22"/>
    </w:rPr>
  </w:style>
  <w:style w:type="character" w:customStyle="1" w:styleId="53">
    <w:name w:val="Заголовок 5 Знак"/>
    <w:aliases w:val="H5 Знак,PIM 5 Знак,5 Знак,ITT t5 Знак,PA Pico Section Знак,h5 Знак,Level 5 Topic Heading Знак,Список 1 Знак,- Знак,Block Label Знак,DO NOT USE_h5 Знак,Roman list Знак,Roman list1 Знак,Roman list2 Знак,Roman list11 Знак,Roman list3 Знак"/>
    <w:link w:val="51"/>
    <w:uiPriority w:val="9"/>
    <w:qFormat/>
    <w:rPr>
      <w:b/>
      <w:bCs/>
      <w:iCs/>
      <w:sz w:val="24"/>
      <w:szCs w:val="26"/>
    </w:rPr>
  </w:style>
  <w:style w:type="character" w:customStyle="1" w:styleId="61">
    <w:name w:val="Заголовок 6 Знак"/>
    <w:aliases w:val="PIM 6 Знак,Heading 6 Char Знак,Gliederung6 Знак,__Подпункт Знак,H6 Знак,ITT t6 Знак,PA Appendix Знак,6 Знак,heading 6 Знак,Bullet list Знак,Bullet list1 Знак,Bullet list2 Знак,Bullet list11 Знак,Bullet list3 Знак,Bullet list12 Знак"/>
    <w:link w:val="60"/>
    <w:qFormat/>
    <w:rsid w:val="00D408BA"/>
    <w:rPr>
      <w:b/>
      <w:bCs/>
      <w:kern w:val="24"/>
      <w:sz w:val="24"/>
      <w:szCs w:val="18"/>
      <w:lang w:eastAsia="en-US"/>
    </w:rPr>
  </w:style>
  <w:style w:type="character" w:customStyle="1" w:styleId="71">
    <w:name w:val="Заголовок 7 Знак"/>
    <w:aliases w:val="PIM 7 Знак,ITT t7 Знак,PA Appendix Major Знак,7 Знак,req3 Знак,heading 7 Знак,letter list Знак,lettered list Знак,letter list1 Знак,lettered list1 Знак,letter list2 Знак,lettered list2 Знак,letter list11 Знак,lettered list11 Знак"/>
    <w:link w:val="70"/>
    <w:uiPriority w:val="99"/>
    <w:qFormat/>
    <w:rsid w:val="00124C89"/>
    <w:rPr>
      <w:rFonts w:eastAsiaTheme="minorEastAsia"/>
      <w:b/>
      <w:sz w:val="24"/>
      <w:szCs w:val="28"/>
    </w:rPr>
  </w:style>
  <w:style w:type="character" w:customStyle="1" w:styleId="81">
    <w:name w:val="Заголовок 8 Знак"/>
    <w:aliases w:val="%Heading 8 Знак,ITT t8 Знак,PA Appendix Minor Знак,8 Знак,r Знак,requirement Знак,req2 Знак,Reference List Знак,heading 8 Знак,action Знак,action1 Знак,action2 Знак,action11 Знак,action3 Знак,action4 Знак,action5 Знак,action6 Знак"/>
    <w:link w:val="80"/>
    <w:uiPriority w:val="99"/>
    <w:qFormat/>
    <w:rPr>
      <w:rFonts w:cs="Arial"/>
      <w:bCs/>
      <w:kern w:val="24"/>
      <w:sz w:val="24"/>
      <w:szCs w:val="24"/>
      <w:lang w:eastAsia="en-US"/>
    </w:rPr>
  </w:style>
  <w:style w:type="character" w:customStyle="1" w:styleId="91">
    <w:name w:val="Заголовок 9 Знак"/>
    <w:aliases w:val="ITT t9 Знак,9 Знак,rb Знак,req bullet Знак,req1 Знак,heading 9 Знак,progress Знак,Titre 10 Знак,App Heading Знак,progress1 Знак,progress2 Знак,progress11 Знак,progress3 Знак,progress4 Знак,progress5 Знак,progress6 Знак,progress7 Знак"/>
    <w:link w:val="90"/>
    <w:uiPriority w:val="99"/>
    <w:qFormat/>
    <w:rPr>
      <w:rFonts w:cs="Arial"/>
      <w:kern w:val="24"/>
      <w:sz w:val="24"/>
      <w:szCs w:val="24"/>
      <w:lang w:eastAsia="en-US"/>
    </w:rPr>
  </w:style>
  <w:style w:type="character" w:customStyle="1" w:styleId="af">
    <w:name w:val="Текст выноски Знак"/>
    <w:link w:val="af0"/>
    <w:uiPriority w:val="99"/>
    <w:qFormat/>
    <w:rPr>
      <w:rFonts w:ascii="Segoe UI" w:hAnsi="Segoe UI" w:cs="Segoe UI"/>
      <w:sz w:val="18"/>
      <w:szCs w:val="18"/>
    </w:rPr>
  </w:style>
  <w:style w:type="character" w:customStyle="1" w:styleId="af1">
    <w:name w:val="Основной текст Знак"/>
    <w:aliases w:val="Textkörper Char Знак"/>
    <w:link w:val="af2"/>
    <w:uiPriority w:val="99"/>
    <w:qFormat/>
    <w:rPr>
      <w:sz w:val="24"/>
      <w:szCs w:val="24"/>
      <w:lang w:eastAsia="en-US"/>
    </w:rPr>
  </w:style>
  <w:style w:type="character" w:customStyle="1" w:styleId="26">
    <w:name w:val="Основной текст 2 Знак"/>
    <w:basedOn w:val="ac"/>
    <w:uiPriority w:val="99"/>
    <w:qFormat/>
    <w:rPr>
      <w:rFonts w:ascii="Arial" w:hAnsi="Arial"/>
      <w:sz w:val="22"/>
      <w:lang w:val="en-US"/>
    </w:rPr>
  </w:style>
  <w:style w:type="character" w:customStyle="1" w:styleId="af3">
    <w:name w:val="Текст Знак"/>
    <w:basedOn w:val="ac"/>
    <w:link w:val="af4"/>
    <w:uiPriority w:val="99"/>
    <w:qFormat/>
    <w:rPr>
      <w:rFonts w:ascii="Courier New" w:hAnsi="Courier New" w:cs="Courier New"/>
      <w:lang w:val="en-US" w:eastAsia="en-US"/>
    </w:rPr>
  </w:style>
  <w:style w:type="character" w:customStyle="1" w:styleId="af5">
    <w:name w:val="Текст концевой сноски Знак"/>
    <w:basedOn w:val="ac"/>
    <w:qFormat/>
  </w:style>
  <w:style w:type="character" w:customStyle="1" w:styleId="af6">
    <w:name w:val="Название объекта Знак"/>
    <w:aliases w:val="Табл Знак1,Название объекта Знак1 Знак Знак1,Название объекта Знак Знак Знак Знак1,Знак Знак Знак Знак Знак1,Знак Знак1 Знак Знак1,Название объекта Знак1 Знак2,Название объекта Знак Знак Знак2,Знак Знак Знак Знак1,Знак Знак1 Знак1"/>
    <w:link w:val="a4"/>
    <w:qFormat/>
    <w:locked/>
    <w:rsid w:val="007E36E8"/>
    <w:rPr>
      <w:bCs/>
      <w:sz w:val="24"/>
      <w:szCs w:val="24"/>
    </w:rPr>
  </w:style>
  <w:style w:type="character" w:customStyle="1" w:styleId="17">
    <w:name w:val="Текст примечания Знак1"/>
    <w:uiPriority w:val="99"/>
    <w:qFormat/>
    <w:locked/>
  </w:style>
  <w:style w:type="character" w:customStyle="1" w:styleId="af7">
    <w:name w:val="Тема примечания Знак"/>
    <w:link w:val="af8"/>
    <w:uiPriority w:val="99"/>
    <w:qFormat/>
    <w:rPr>
      <w:b/>
      <w:bCs/>
    </w:rPr>
  </w:style>
  <w:style w:type="character" w:customStyle="1" w:styleId="af9">
    <w:name w:val="Схема документа Знак"/>
    <w:basedOn w:val="ac"/>
    <w:link w:val="afa"/>
    <w:uiPriority w:val="99"/>
    <w:qFormat/>
    <w:rPr>
      <w:rFonts w:ascii="Tahoma" w:hAnsi="Tahoma"/>
      <w:shd w:val="clear" w:color="auto" w:fill="000080"/>
      <w:lang w:val="en-US"/>
    </w:rPr>
  </w:style>
  <w:style w:type="character" w:customStyle="1" w:styleId="afb">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link w:val="afc"/>
    <w:uiPriority w:val="99"/>
    <w:qFormat/>
    <w:rPr>
      <w:sz w:val="18"/>
    </w:rPr>
  </w:style>
  <w:style w:type="character" w:customStyle="1" w:styleId="afd">
    <w:name w:val="Верхний колонтитул Знак"/>
    <w:aliases w:val="%Header Знак"/>
    <w:link w:val="afe"/>
    <w:uiPriority w:val="99"/>
    <w:qFormat/>
    <w:rPr>
      <w:rFonts w:ascii="Arial" w:hAnsi="Arial"/>
      <w:i/>
      <w:sz w:val="18"/>
      <w:szCs w:val="24"/>
    </w:rPr>
  </w:style>
  <w:style w:type="character" w:customStyle="1" w:styleId="aff">
    <w:name w:val="Красная строка Знак"/>
    <w:basedOn w:val="af1"/>
    <w:link w:val="aff0"/>
    <w:uiPriority w:val="99"/>
    <w:qFormat/>
    <w:rPr>
      <w:sz w:val="24"/>
      <w:szCs w:val="24"/>
      <w:lang w:val="en-US" w:eastAsia="en-US"/>
    </w:rPr>
  </w:style>
  <w:style w:type="character" w:customStyle="1" w:styleId="aff1">
    <w:name w:val="Основной текст с отступом Знак"/>
    <w:basedOn w:val="ac"/>
    <w:uiPriority w:val="99"/>
    <w:qFormat/>
    <w:rPr>
      <w:sz w:val="24"/>
      <w:szCs w:val="24"/>
    </w:rPr>
  </w:style>
  <w:style w:type="character" w:customStyle="1" w:styleId="27">
    <w:name w:val="Красная строка 2 Знак"/>
    <w:basedOn w:val="aff1"/>
    <w:qFormat/>
    <w:rPr>
      <w:sz w:val="24"/>
      <w:szCs w:val="24"/>
    </w:rPr>
  </w:style>
  <w:style w:type="character" w:customStyle="1" w:styleId="aff2">
    <w:name w:val="Маркированный список Знак"/>
    <w:aliases w:val="List Bullet Char + Bold Знак,List Bullet Char2 Char Знак,List Bullet Char Char Char Знак,List Bullet Char1 Char Char Char1 Знак,List Bullet Char Char Char Char Char1 Знак,Char1 Знак,Cha Знак,UL Знак,Indent Знак"/>
    <w:link w:val="a"/>
    <w:uiPriority w:val="99"/>
    <w:qFormat/>
    <w:locked/>
    <w:rPr>
      <w:sz w:val="24"/>
      <w:szCs w:val="24"/>
      <w:lang w:eastAsia="en-US"/>
    </w:rPr>
  </w:style>
  <w:style w:type="character" w:customStyle="1" w:styleId="aff3">
    <w:name w:val="Заголовок Знак"/>
    <w:aliases w:val="TTitle Знак,НЗ ЛУ Знак,%Title Знак"/>
    <w:basedOn w:val="ac"/>
    <w:link w:val="aff4"/>
    <w:qFormat/>
    <w:rPr>
      <w:rFonts w:ascii="Arial" w:hAnsi="Arial"/>
      <w:b/>
      <w:kern w:val="2"/>
      <w:sz w:val="32"/>
      <w:szCs w:val="32"/>
      <w:lang w:eastAsia="en-US"/>
    </w:rPr>
  </w:style>
  <w:style w:type="character" w:customStyle="1" w:styleId="aff5">
    <w:name w:val="Нижний колонтитул Знак"/>
    <w:aliases w:val="%Footer Знак"/>
    <w:link w:val="aff6"/>
    <w:uiPriority w:val="99"/>
    <w:qFormat/>
    <w:rPr>
      <w:rFonts w:ascii="Arial" w:hAnsi="Arial"/>
      <w:i/>
      <w:sz w:val="18"/>
      <w:szCs w:val="24"/>
    </w:rPr>
  </w:style>
  <w:style w:type="character" w:customStyle="1" w:styleId="36">
    <w:name w:val="Основной текст 3 Знак"/>
    <w:basedOn w:val="ac"/>
    <w:uiPriority w:val="99"/>
    <w:qFormat/>
    <w:rPr>
      <w:rFonts w:ascii="Arial Narrow" w:hAnsi="Arial Narrow"/>
      <w:b/>
      <w:sz w:val="52"/>
      <w:lang w:val="fr-FR"/>
    </w:rPr>
  </w:style>
  <w:style w:type="character" w:customStyle="1" w:styleId="28">
    <w:name w:val="Основной текст с отступом 2 Знак"/>
    <w:basedOn w:val="ac"/>
    <w:link w:val="29"/>
    <w:uiPriority w:val="99"/>
    <w:qFormat/>
    <w:rPr>
      <w:rFonts w:ascii="Arial" w:hAnsi="Arial"/>
      <w:lang w:val="en-US"/>
    </w:rPr>
  </w:style>
  <w:style w:type="character" w:customStyle="1" w:styleId="aff7">
    <w:name w:val="Подзаголовок Знак"/>
    <w:aliases w:val="%Subtitle Знак"/>
    <w:link w:val="aff8"/>
    <w:uiPriority w:val="11"/>
    <w:qFormat/>
    <w:rPr>
      <w:b/>
      <w:caps/>
      <w:sz w:val="24"/>
      <w:szCs w:val="24"/>
    </w:rPr>
  </w:style>
  <w:style w:type="character" w:customStyle="1" w:styleId="HTML">
    <w:name w:val="Стандартный HTML Знак"/>
    <w:basedOn w:val="ac"/>
    <w:link w:val="HTML0"/>
    <w:uiPriority w:val="99"/>
    <w:qFormat/>
    <w:rPr>
      <w:rFonts w:ascii="Courier New" w:eastAsia="SimSun" w:hAnsi="Courier New" w:cs="Courier New"/>
      <w:lang w:eastAsia="zh-CN"/>
    </w:rPr>
  </w:style>
  <w:style w:type="character" w:styleId="aff9">
    <w:name w:val="FollowedHyperlink"/>
    <w:basedOn w:val="ac"/>
    <w:link w:val="18"/>
    <w:uiPriority w:val="99"/>
    <w:qFormat/>
    <w:rPr>
      <w:color w:val="954F72" w:themeColor="followedHyperlink"/>
      <w:u w:val="single"/>
    </w:rPr>
  </w:style>
  <w:style w:type="character" w:customStyle="1" w:styleId="affa">
    <w:name w:val="Привязка сноски"/>
    <w:rPr>
      <w:vertAlign w:val="superscript"/>
    </w:rPr>
  </w:style>
  <w:style w:type="character" w:customStyle="1" w:styleId="FootnoteCharacters">
    <w:name w:val="Footnote Characters"/>
    <w:uiPriority w:val="99"/>
    <w:qFormat/>
    <w:rPr>
      <w:vertAlign w:val="superscript"/>
    </w:rPr>
  </w:style>
  <w:style w:type="character" w:styleId="affb">
    <w:name w:val="annotation reference"/>
    <w:uiPriority w:val="99"/>
    <w:unhideWhenUsed/>
    <w:qFormat/>
    <w:rPr>
      <w:rFonts w:ascii="Times New Roman" w:hAnsi="Times New Roman" w:cs="Times New Roman"/>
      <w:sz w:val="16"/>
    </w:rPr>
  </w:style>
  <w:style w:type="character" w:customStyle="1" w:styleId="affc">
    <w:name w:val="Привязка концевой сноски"/>
    <w:rPr>
      <w:vertAlign w:val="superscript"/>
    </w:rPr>
  </w:style>
  <w:style w:type="character" w:customStyle="1" w:styleId="EndnoteCharacters">
    <w:name w:val="Endnote Characters"/>
    <w:basedOn w:val="ac"/>
    <w:qFormat/>
    <w:rPr>
      <w:vertAlign w:val="superscript"/>
    </w:rPr>
  </w:style>
  <w:style w:type="character" w:styleId="affd">
    <w:name w:val="Emphasis"/>
    <w:uiPriority w:val="20"/>
    <w:qFormat/>
    <w:rPr>
      <w:i/>
      <w:iCs/>
    </w:rPr>
  </w:style>
  <w:style w:type="character" w:customStyle="1" w:styleId="-2">
    <w:name w:val="Интернет-ссылка"/>
    <w:uiPriority w:val="99"/>
    <w:rPr>
      <w:color w:val="0000FF"/>
      <w:u w:val="single"/>
    </w:rPr>
  </w:style>
  <w:style w:type="character" w:styleId="HTML1">
    <w:name w:val="HTML Code"/>
    <w:basedOn w:val="ac"/>
    <w:uiPriority w:val="99"/>
    <w:unhideWhenUsed/>
    <w:qFormat/>
    <w:rPr>
      <w:rFonts w:ascii="Courier New" w:eastAsia="Times New Roman" w:hAnsi="Courier New" w:cs="Courier New"/>
      <w:sz w:val="20"/>
      <w:szCs w:val="20"/>
    </w:rPr>
  </w:style>
  <w:style w:type="character" w:styleId="affe">
    <w:name w:val="page number"/>
    <w:link w:val="19"/>
    <w:qFormat/>
    <w:rPr>
      <w:sz w:val="22"/>
    </w:rPr>
  </w:style>
  <w:style w:type="character" w:styleId="HTML2">
    <w:name w:val="HTML Typewriter"/>
    <w:basedOn w:val="ac"/>
    <w:uiPriority w:val="99"/>
    <w:semiHidden/>
    <w:unhideWhenUsed/>
    <w:qFormat/>
    <w:rPr>
      <w:rFonts w:ascii="Courier New" w:eastAsia="Times New Roman" w:hAnsi="Courier New" w:cs="Courier New"/>
      <w:sz w:val="20"/>
      <w:szCs w:val="20"/>
    </w:rPr>
  </w:style>
  <w:style w:type="character" w:styleId="afff">
    <w:name w:val="Strong"/>
    <w:uiPriority w:val="22"/>
    <w:qFormat/>
    <w:rPr>
      <w:b/>
      <w:bCs/>
    </w:rPr>
  </w:style>
  <w:style w:type="character" w:customStyle="1" w:styleId="apple-converted-space">
    <w:name w:val="apple-converted-space"/>
    <w:basedOn w:val="ac"/>
    <w:qFormat/>
  </w:style>
  <w:style w:type="character" w:customStyle="1" w:styleId="-30">
    <w:name w:val="Светлая сетка - Акцент 3 Знак"/>
    <w:aliases w:val="Содержание. 2 уровень Знак,Список с булитами Знак,LSTBUL Знак,Цветная заливка - Акцент 3 Знак"/>
    <w:link w:val="-31"/>
    <w:uiPriority w:val="34"/>
    <w:qFormat/>
    <w:locked/>
    <w:rPr>
      <w:sz w:val="24"/>
      <w:szCs w:val="24"/>
    </w:rPr>
  </w:style>
  <w:style w:type="character" w:customStyle="1" w:styleId="afff0">
    <w:name w:val="Основной_текст Знак"/>
    <w:link w:val="afff1"/>
    <w:qFormat/>
    <w:rPr>
      <w:sz w:val="24"/>
    </w:rPr>
  </w:style>
  <w:style w:type="character" w:customStyle="1" w:styleId="TNR11">
    <w:name w:val="TNR 11 Знак"/>
    <w:link w:val="TNR110"/>
    <w:qFormat/>
    <w:rPr>
      <w:sz w:val="24"/>
    </w:rPr>
  </w:style>
  <w:style w:type="character" w:customStyle="1" w:styleId="210">
    <w:name w:val="Заголовок 2 Знак1"/>
    <w:aliases w:val="H2 Знак2,Заголовок 2 Знак Знак Знак1,H2 Знак Знак Знак1,Numbered text 3 Знак Знак Знак1,h2 Знак Знак Знак1,H2 Знак1 Знак1,Numbered text 3 Знак1 Знак1,2 headline Знак Знак1,h Знак Знак1,headline Знак Знак1,h2 Знак1 Знак1,h Знак1,h2 Знак"/>
    <w:uiPriority w:val="9"/>
    <w:qFormat/>
    <w:locked/>
    <w:rPr>
      <w:b/>
      <w:bCs/>
      <w:sz w:val="24"/>
      <w:szCs w:val="24"/>
    </w:rPr>
  </w:style>
  <w:style w:type="character" w:customStyle="1" w:styleId="1a">
    <w:name w:val="_Заголовок 1 Знак"/>
    <w:basedOn w:val="ac"/>
    <w:link w:val="11"/>
    <w:qFormat/>
    <w:rPr>
      <w:rFonts w:cs="Arial"/>
      <w:b/>
      <w:caps/>
      <w:kern w:val="32"/>
      <w:sz w:val="28"/>
      <w:szCs w:val="32"/>
      <w:lang w:eastAsia="en-US"/>
    </w:rPr>
  </w:style>
  <w:style w:type="character" w:customStyle="1" w:styleId="afff2">
    <w:name w:val="_Основной с красной строки Знак"/>
    <w:link w:val="afff3"/>
    <w:qFormat/>
    <w:locked/>
    <w:rsid w:val="003D110E"/>
    <w:rPr>
      <w:sz w:val="24"/>
      <w:szCs w:val="24"/>
    </w:rPr>
  </w:style>
  <w:style w:type="character" w:customStyle="1" w:styleId="PlainText">
    <w:name w:val="PlainText Знак"/>
    <w:link w:val="PlainText0"/>
    <w:qFormat/>
    <w:locked/>
    <w:rPr>
      <w:rFonts w:ascii="Calibri" w:eastAsia="Calibri" w:hAnsi="Calibri"/>
      <w:sz w:val="24"/>
      <w:szCs w:val="24"/>
    </w:rPr>
  </w:style>
  <w:style w:type="character" w:customStyle="1" w:styleId="TNR12">
    <w:name w:val="Заг TNR 12 Знак"/>
    <w:link w:val="TNR120"/>
    <w:qFormat/>
    <w:rPr>
      <w:rFonts w:eastAsia="MS Gothic"/>
      <w:bCs/>
      <w:kern w:val="28"/>
      <w:sz w:val="24"/>
      <w:szCs w:val="24"/>
      <w:lang w:eastAsia="en-US"/>
    </w:rPr>
  </w:style>
  <w:style w:type="character" w:customStyle="1" w:styleId="afff4">
    <w:name w:val="ГС_Список_марк Знак"/>
    <w:link w:val="a9"/>
    <w:uiPriority w:val="99"/>
    <w:qFormat/>
    <w:locked/>
    <w:rPr>
      <w:sz w:val="24"/>
    </w:rPr>
  </w:style>
  <w:style w:type="character" w:customStyle="1" w:styleId="afff5">
    <w:name w:val="ГС_Список_МаркОтст Знак"/>
    <w:link w:val="a6"/>
    <w:uiPriority w:val="99"/>
    <w:qFormat/>
    <w:rPr>
      <w:sz w:val="24"/>
    </w:rPr>
  </w:style>
  <w:style w:type="character" w:customStyle="1" w:styleId="afff6">
    <w:name w:val="Текст примечания Знак"/>
    <w:basedOn w:val="ac"/>
    <w:uiPriority w:val="99"/>
    <w:qFormat/>
  </w:style>
  <w:style w:type="character" w:customStyle="1" w:styleId="phNormal1">
    <w:name w:val="ph_Normal Знак1"/>
    <w:link w:val="phNormal"/>
    <w:qFormat/>
    <w:rPr>
      <w:sz w:val="24"/>
      <w:szCs w:val="24"/>
    </w:rPr>
  </w:style>
  <w:style w:type="character" w:customStyle="1" w:styleId="phTitle2">
    <w:name w:val="ph_Title2 Знак"/>
    <w:link w:val="phTitle20"/>
    <w:qFormat/>
    <w:rPr>
      <w:sz w:val="24"/>
      <w:szCs w:val="24"/>
    </w:rPr>
  </w:style>
  <w:style w:type="character" w:customStyle="1" w:styleId="A40">
    <w:name w:val="A4"/>
    <w:uiPriority w:val="99"/>
    <w:qFormat/>
    <w:rPr>
      <w:rFonts w:ascii="Myriad Pro" w:hAnsi="Myriad Pro" w:cs="Myriad Pro"/>
      <w:color w:val="000000"/>
      <w:sz w:val="19"/>
      <w:szCs w:val="19"/>
    </w:rPr>
  </w:style>
  <w:style w:type="character" w:customStyle="1" w:styleId="1b">
    <w:name w:val="_Маркированный список уровня 1 Знак"/>
    <w:link w:val="12"/>
    <w:uiPriority w:val="99"/>
    <w:qFormat/>
    <w:rsid w:val="002349D2"/>
    <w:rPr>
      <w:sz w:val="24"/>
      <w:szCs w:val="24"/>
    </w:rPr>
  </w:style>
  <w:style w:type="character" w:customStyle="1" w:styleId="afff7">
    <w:name w:val="Абзац списка Знак"/>
    <w:aliases w:val="Пункт Знак,Табичный текст Знак,Список общих вопросов Знак,List Paragraph Знак,БИТ_Маркерованный список Знак,Подпись рисунка Знак,Раздел Знак,Bullet List Знак,FooterText Знак,numbered Знак,Paragraphe de liste1 Знак,lp1 Знак"/>
    <w:uiPriority w:val="34"/>
    <w:qFormat/>
    <w:locked/>
    <w:rPr>
      <w:sz w:val="24"/>
      <w:szCs w:val="24"/>
    </w:rPr>
  </w:style>
  <w:style w:type="character" w:customStyle="1" w:styleId="TableText">
    <w:name w:val="Table_Text Знак"/>
    <w:qFormat/>
    <w:rPr>
      <w:snapToGrid w:val="0"/>
      <w:color w:val="000000"/>
      <w:sz w:val="22"/>
      <w:szCs w:val="22"/>
      <w:lang w:eastAsia="en-US"/>
    </w:rPr>
  </w:style>
  <w:style w:type="character" w:customStyle="1" w:styleId="TableListBulletChar">
    <w:name w:val="Table List Bullet Char"/>
    <w:link w:val="TableListBullet"/>
    <w:uiPriority w:val="99"/>
    <w:qFormat/>
    <w:rPr>
      <w:sz w:val="22"/>
      <w:szCs w:val="22"/>
      <w:lang w:eastAsia="en-US"/>
    </w:rPr>
  </w:style>
  <w:style w:type="character" w:customStyle="1" w:styleId="afff8">
    <w:name w:val="_Основной перед списком Знак"/>
    <w:basedOn w:val="afff2"/>
    <w:qFormat/>
    <w:rsid w:val="005B7524"/>
    <w:rPr>
      <w:sz w:val="24"/>
      <w:szCs w:val="24"/>
    </w:rPr>
  </w:style>
  <w:style w:type="character" w:customStyle="1" w:styleId="320">
    <w:name w:val="Заголовок 3 Знак2"/>
    <w:aliases w:val="H3 Знак1,3 Знак1,h3 Знак1,Level 1 - 1 Знак1,h31 Знак1,h32 Знак1,h33 Знак1,h34 Знак1,h35 Знак1,h36 Знак1,h37 Знак1,h38 Знак1,h39 Знак1,h310 Знак1,h311 Знак1,h321 Знак1,h331 Знак1,h341 Знак1,h351 Знак1,h361 Знак1,h371 Знак1,h381 Знак1"/>
    <w:basedOn w:val="35"/>
    <w:link w:val="32"/>
    <w:uiPriority w:val="9"/>
    <w:qFormat/>
    <w:rsid w:val="000F51EF"/>
    <w:rPr>
      <w:b/>
      <w:bCs/>
      <w:sz w:val="24"/>
      <w:szCs w:val="22"/>
    </w:rPr>
  </w:style>
  <w:style w:type="character" w:customStyle="1" w:styleId="fontstyle01">
    <w:name w:val="fontstyle01"/>
    <w:basedOn w:val="ac"/>
    <w:qFormat/>
    <w:rPr>
      <w:rFonts w:ascii="Times New Roman" w:hAnsi="Times New Roman" w:cs="Times New Roman" w:hint="default"/>
      <w:color w:val="000000"/>
      <w:sz w:val="20"/>
      <w:szCs w:val="20"/>
    </w:rPr>
  </w:style>
  <w:style w:type="character" w:customStyle="1" w:styleId="RTL">
    <w:name w:val="RTL_Абзац Знак"/>
    <w:basedOn w:val="ac"/>
    <w:link w:val="RTL0"/>
    <w:qFormat/>
    <w:rPr>
      <w:rFonts w:eastAsiaTheme="minorEastAsia"/>
      <w:sz w:val="24"/>
      <w:szCs w:val="28"/>
    </w:rPr>
  </w:style>
  <w:style w:type="character" w:customStyle="1" w:styleId="RTL11">
    <w:name w:val="RTL_Маркированный 1 Знак"/>
    <w:basedOn w:val="RTL"/>
    <w:link w:val="RTL1"/>
    <w:uiPriority w:val="99"/>
    <w:qFormat/>
    <w:rPr>
      <w:rFonts w:eastAsiaTheme="minorEastAsia"/>
      <w:sz w:val="24"/>
      <w:szCs w:val="28"/>
    </w:rPr>
  </w:style>
  <w:style w:type="character" w:customStyle="1" w:styleId="RTL4">
    <w:name w:val="RTL_Заголовок 4 Знак"/>
    <w:basedOn w:val="ac"/>
    <w:link w:val="RTL40"/>
    <w:qFormat/>
    <w:rPr>
      <w:rFonts w:eastAsiaTheme="minorEastAsia"/>
      <w:b/>
      <w:sz w:val="24"/>
      <w:szCs w:val="28"/>
    </w:rPr>
  </w:style>
  <w:style w:type="character" w:customStyle="1" w:styleId="RTL50">
    <w:name w:val="RTL_Заголовок 5 Знак"/>
    <w:basedOn w:val="RTL4"/>
    <w:link w:val="RTL5"/>
    <w:qFormat/>
    <w:rsid w:val="00124C89"/>
    <w:rPr>
      <w:rFonts w:eastAsiaTheme="minorEastAsia"/>
      <w:b/>
      <w:sz w:val="24"/>
      <w:szCs w:val="28"/>
    </w:rPr>
  </w:style>
  <w:style w:type="character" w:customStyle="1" w:styleId="RTL9">
    <w:name w:val="RTL_Рисунки Знак"/>
    <w:basedOn w:val="ac"/>
    <w:qFormat/>
    <w:rPr>
      <w:bCs/>
      <w:sz w:val="22"/>
    </w:rPr>
  </w:style>
  <w:style w:type="character" w:customStyle="1" w:styleId="Code">
    <w:name w:val="Code Знак"/>
    <w:basedOn w:val="ac"/>
    <w:link w:val="Code0"/>
    <w:qFormat/>
    <w:locked/>
    <w:rPr>
      <w:rFonts w:ascii="Consolas" w:hAnsi="Consolas"/>
      <w:sz w:val="18"/>
      <w:szCs w:val="18"/>
      <w:lang w:val="en-US" w:eastAsia="en-US"/>
    </w:rPr>
  </w:style>
  <w:style w:type="character" w:customStyle="1" w:styleId="110">
    <w:name w:val="Заголовок 1 Знак1"/>
    <w:aliases w:val="H1 Знак1,Заголов Знак1,Заголовок 1 Знак Знак Знак1,1 Знак1,h1 Знак1,app heading 1 Знак1,ITT t1 Знак1,II+ Знак1,I Знак1,H11 Знак1,H12 Знак1,H13 Знак1,H14 Знак1,H15 Знак1,H16 Знак1,H17 Знак1,H18 Знак1,H111 Знак1,H121 Знак1,H131 Знак1"/>
    <w:basedOn w:val="ac"/>
    <w:uiPriority w:val="9"/>
    <w:qFormat/>
    <w:rPr>
      <w:b/>
      <w:bCs/>
      <w:i/>
      <w:iCs/>
      <w:spacing w:val="5"/>
    </w:rPr>
  </w:style>
  <w:style w:type="character" w:customStyle="1" w:styleId="2a">
    <w:name w:val="Текст примечания Знак2"/>
    <w:basedOn w:val="ac"/>
    <w:link w:val="afff9"/>
    <w:uiPriority w:val="99"/>
    <w:unhideWhenUsed/>
    <w:qFormat/>
    <w:rPr>
      <w:color w:val="605E5C"/>
      <w:shd w:val="clear" w:color="auto" w:fill="E1DFDD"/>
    </w:rPr>
  </w:style>
  <w:style w:type="character" w:customStyle="1" w:styleId="37">
    <w:name w:val="3 уровень Знак"/>
    <w:basedOn w:val="35"/>
    <w:qFormat/>
    <w:rPr>
      <w:rFonts w:ascii="Times New Roman" w:eastAsia="Arial" w:hAnsi="Times New Roman" w:cs="Times New Roman"/>
      <w:b/>
      <w:bCs w:val="0"/>
      <w:color w:val="000000"/>
      <w:sz w:val="28"/>
      <w:szCs w:val="24"/>
    </w:rPr>
  </w:style>
  <w:style w:type="character" w:customStyle="1" w:styleId="2b">
    <w:name w:val="2 уровень Знак"/>
    <w:basedOn w:val="25"/>
    <w:qFormat/>
    <w:rPr>
      <w:rFonts w:ascii="Times New Roman Полужирный" w:eastAsia="Times New Roman" w:hAnsi="Times New Roman Полужирный" w:cs="Times New Roman"/>
      <w:b/>
      <w:bCs w:val="0"/>
      <w:color w:val="000000"/>
      <w:sz w:val="28"/>
      <w:szCs w:val="24"/>
    </w:rPr>
  </w:style>
  <w:style w:type="character" w:customStyle="1" w:styleId="1c">
    <w:name w:val="1 уровень Знак"/>
    <w:basedOn w:val="16"/>
    <w:qFormat/>
    <w:rPr>
      <w:rFonts w:ascii="Times New Roman" w:eastAsia="Times New Roman" w:hAnsi="Times New Roman" w:cs="Times New Roman"/>
      <w:bCs/>
      <w:smallCaps/>
      <w:color w:val="000000"/>
      <w:kern w:val="36"/>
      <w:sz w:val="24"/>
      <w:szCs w:val="24"/>
      <w:lang w:eastAsia="en-US"/>
    </w:rPr>
  </w:style>
  <w:style w:type="character" w:customStyle="1" w:styleId="211">
    <w:name w:val="Основной текст 2 Знак1"/>
    <w:basedOn w:val="ac"/>
    <w:link w:val="2c"/>
    <w:uiPriority w:val="99"/>
    <w:qFormat/>
    <w:rPr>
      <w:rFonts w:ascii="Times New Roman" w:hAnsi="Times New Roman" w:cs="Times New Roman"/>
      <w:shd w:val="clear" w:color="auto" w:fill="FFFFFF"/>
    </w:rPr>
  </w:style>
  <w:style w:type="character" w:customStyle="1" w:styleId="230">
    <w:name w:val="Основной текст (2)3"/>
    <w:basedOn w:val="2d"/>
    <w:qFormat/>
    <w:rPr>
      <w:rFonts w:ascii="Times New Roman" w:hAnsi="Times New Roman" w:cs="Times New Roman"/>
      <w:u w:val="single"/>
      <w:shd w:val="clear" w:color="auto" w:fill="FFFFFF"/>
    </w:rPr>
  </w:style>
  <w:style w:type="character" w:customStyle="1" w:styleId="afffa">
    <w:name w:val="Колонтитул_"/>
    <w:basedOn w:val="ac"/>
    <w:qFormat/>
    <w:rPr>
      <w:rFonts w:ascii="Times New Roman" w:hAnsi="Times New Roman" w:cs="Times New Roman"/>
      <w:shd w:val="clear" w:color="auto" w:fill="FFFFFF"/>
    </w:rPr>
  </w:style>
  <w:style w:type="character" w:customStyle="1" w:styleId="TableTextChar">
    <w:name w:val="Table_Text Char"/>
    <w:qFormat/>
    <w:rPr>
      <w:color w:val="000000"/>
      <w:sz w:val="22"/>
      <w:szCs w:val="22"/>
    </w:rPr>
  </w:style>
  <w:style w:type="character" w:customStyle="1" w:styleId="72">
    <w:name w:val="Основной текст (7)_"/>
    <w:basedOn w:val="ac"/>
    <w:qFormat/>
    <w:rPr>
      <w:rFonts w:ascii="Times New Roman" w:hAnsi="Times New Roman" w:cs="Times New Roman"/>
      <w:i/>
      <w:iCs/>
      <w:shd w:val="clear" w:color="auto" w:fill="FFFFFF"/>
    </w:rPr>
  </w:style>
  <w:style w:type="character" w:customStyle="1" w:styleId="73">
    <w:name w:val="Указатель 7 Знак"/>
    <w:basedOn w:val="72"/>
    <w:link w:val="74"/>
    <w:qFormat/>
    <w:rPr>
      <w:rFonts w:ascii="Arial" w:hAnsi="Arial" w:cs="Times New Roman"/>
      <w:i w:val="0"/>
      <w:iCs w:val="0"/>
      <w:shd w:val="clear" w:color="auto" w:fill="FFFFFF"/>
      <w:lang w:val="en-US"/>
    </w:rPr>
  </w:style>
  <w:style w:type="character" w:customStyle="1" w:styleId="46">
    <w:name w:val="4 уровень Знак"/>
    <w:basedOn w:val="45"/>
    <w:qFormat/>
    <w:rPr>
      <w:rFonts w:ascii="Times New Roman" w:eastAsia="Calibri Light" w:hAnsi="Times New Roman"/>
      <w:b/>
      <w:bCs w:val="0"/>
      <w:iCs/>
      <w:color w:val="2E74B5"/>
      <w:sz w:val="28"/>
      <w:szCs w:val="24"/>
      <w:u w:val="single"/>
    </w:rPr>
  </w:style>
  <w:style w:type="character" w:customStyle="1" w:styleId="112">
    <w:name w:val="Указатель 1 Знак1"/>
    <w:basedOn w:val="ac"/>
    <w:qFormat/>
    <w:rPr>
      <w:sz w:val="16"/>
      <w:szCs w:val="16"/>
    </w:rPr>
  </w:style>
  <w:style w:type="character" w:customStyle="1" w:styleId="1d">
    <w:name w:val="Тема примечания Знак1"/>
    <w:basedOn w:val="17"/>
    <w:uiPriority w:val="99"/>
    <w:semiHidden/>
    <w:qFormat/>
    <w:rPr>
      <w:b/>
      <w:bCs/>
      <w:sz w:val="20"/>
      <w:szCs w:val="20"/>
    </w:rPr>
  </w:style>
  <w:style w:type="character" w:customStyle="1" w:styleId="afffb">
    <w:name w:val="Текст ГОСТ Знак"/>
    <w:basedOn w:val="ac"/>
    <w:link w:val="afffc"/>
    <w:qFormat/>
    <w:locked/>
    <w:rPr>
      <w:sz w:val="24"/>
    </w:rPr>
  </w:style>
  <w:style w:type="character" w:customStyle="1" w:styleId="afffd">
    <w:name w:val="Заголовок второго уровня ГОСТ Знак"/>
    <w:basedOn w:val="ac"/>
    <w:link w:val="aa"/>
    <w:uiPriority w:val="99"/>
    <w:qFormat/>
    <w:rPr>
      <w:rFonts w:eastAsiaTheme="minorHAnsi"/>
      <w:b/>
      <w:sz w:val="24"/>
      <w:szCs w:val="28"/>
      <w:lang w:eastAsia="en-US"/>
    </w:rPr>
  </w:style>
  <w:style w:type="character" w:customStyle="1" w:styleId="afffe">
    <w:name w:val="Заголовок третьего уровня ГОСТ Знак"/>
    <w:basedOn w:val="ac"/>
    <w:link w:val="a8"/>
    <w:uiPriority w:val="99"/>
    <w:qFormat/>
    <w:locked/>
    <w:rPr>
      <w:b/>
      <w:sz w:val="24"/>
      <w:szCs w:val="24"/>
    </w:rPr>
  </w:style>
  <w:style w:type="character" w:customStyle="1" w:styleId="BodyTextChar">
    <w:name w:val="%BodyText Char"/>
    <w:link w:val="BodyText"/>
    <w:qFormat/>
    <w:rsid w:val="0063198C"/>
    <w:rPr>
      <w:rFonts w:ascii="Arial" w:hAnsi="Arial"/>
      <w:sz w:val="22"/>
      <w:lang w:val="en-US"/>
    </w:rPr>
  </w:style>
  <w:style w:type="character" w:customStyle="1" w:styleId="TableTextChar0">
    <w:name w:val="%TableText Char"/>
    <w:link w:val="TableText0"/>
    <w:qFormat/>
    <w:locked/>
    <w:rsid w:val="0063198C"/>
    <w:rPr>
      <w:rFonts w:ascii="Arial" w:hAnsi="Arial"/>
      <w:sz w:val="18"/>
      <w:lang w:val="en-US"/>
    </w:rPr>
  </w:style>
  <w:style w:type="character" w:customStyle="1" w:styleId="CrossRefStyle">
    <w:name w:val="%CrossRefStyle"/>
    <w:qFormat/>
    <w:rPr>
      <w:color w:val="008080"/>
      <w:u w:val="single"/>
    </w:rPr>
  </w:style>
  <w:style w:type="character" w:customStyle="1" w:styleId="Newdefaultparagraphfont">
    <w:name w:val="%New default paragraph font"/>
    <w:basedOn w:val="ac"/>
    <w:qFormat/>
  </w:style>
  <w:style w:type="character" w:customStyle="1" w:styleId="Fontbold">
    <w:name w:val="Font bold"/>
    <w:qFormat/>
    <w:rPr>
      <w:b/>
      <w:lang w:val="ru-RU"/>
    </w:rPr>
  </w:style>
  <w:style w:type="character" w:customStyle="1" w:styleId="BodyTextChar1">
    <w:name w:val="%BodyText Char1"/>
    <w:qFormat/>
    <w:rPr>
      <w:rFonts w:ascii="Arial" w:hAnsi="Arial"/>
      <w:sz w:val="22"/>
      <w:lang w:val="en-US" w:eastAsia="ru-RU" w:bidi="ar-SA"/>
    </w:rPr>
  </w:style>
  <w:style w:type="character" w:customStyle="1" w:styleId="Char">
    <w:name w:val="Char"/>
    <w:qFormat/>
    <w:rPr>
      <w:rFonts w:ascii="Arial" w:hAnsi="Arial"/>
      <w:b/>
      <w:kern w:val="36"/>
      <w:sz w:val="24"/>
      <w:lang w:val="en-US" w:eastAsia="ru-RU" w:bidi="ar-SA"/>
    </w:rPr>
  </w:style>
  <w:style w:type="character" w:customStyle="1" w:styleId="ListBulletChar">
    <w:name w:val="%ListBullet Char"/>
    <w:qFormat/>
    <w:rPr>
      <w:rFonts w:ascii="Arial" w:hAnsi="Arial"/>
      <w:sz w:val="22"/>
      <w:lang w:val="en-US" w:eastAsia="ru-RU" w:bidi="ar-SA"/>
    </w:rPr>
  </w:style>
  <w:style w:type="character" w:customStyle="1" w:styleId="BodyText0">
    <w:name w:val="%BodyText Знак"/>
    <w:uiPriority w:val="99"/>
    <w:qFormat/>
    <w:rPr>
      <w:rFonts w:ascii="Arial" w:hAnsi="Arial"/>
      <w:sz w:val="22"/>
      <w:lang w:val="en-US" w:eastAsia="ru-RU" w:bidi="ar-SA"/>
    </w:rPr>
  </w:style>
  <w:style w:type="character" w:customStyle="1" w:styleId="bodytext1">
    <w:name w:val="bodytext Знак"/>
    <w:link w:val="bodytext2"/>
    <w:qFormat/>
    <w:rPr>
      <w:rFonts w:ascii="Arial" w:hAnsi="Arial" w:cs="Arial"/>
      <w:sz w:val="22"/>
      <w:szCs w:val="22"/>
    </w:rPr>
  </w:style>
  <w:style w:type="character" w:customStyle="1" w:styleId="affff">
    <w:name w:val="Основной Знак"/>
    <w:link w:val="affff0"/>
    <w:qFormat/>
    <w:rPr>
      <w:rFonts w:cs="Arial"/>
      <w:sz w:val="24"/>
      <w:szCs w:val="24"/>
      <w:lang w:eastAsia="en-US"/>
    </w:rPr>
  </w:style>
  <w:style w:type="character" w:customStyle="1" w:styleId="snck-msg">
    <w:name w:val="snck-msg"/>
    <w:basedOn w:val="ac"/>
    <w:qFormat/>
  </w:style>
  <w:style w:type="character" w:customStyle="1" w:styleId="ovfl-xlt">
    <w:name w:val="ovfl-xlt"/>
    <w:basedOn w:val="ac"/>
    <w:qFormat/>
  </w:style>
  <w:style w:type="character" w:customStyle="1" w:styleId="tlid-translation">
    <w:name w:val="tlid-translation"/>
    <w:basedOn w:val="ac"/>
    <w:qFormat/>
  </w:style>
  <w:style w:type="character" w:customStyle="1" w:styleId="q">
    <w:name w:val="q"/>
    <w:basedOn w:val="ac"/>
    <w:qFormat/>
  </w:style>
  <w:style w:type="character" w:customStyle="1" w:styleId="isselected">
    <w:name w:val="isselected"/>
    <w:basedOn w:val="ac"/>
    <w:qFormat/>
  </w:style>
  <w:style w:type="character" w:customStyle="1" w:styleId="TableText1">
    <w:name w:val="%TableText Знак"/>
    <w:qFormat/>
    <w:rPr>
      <w:rFonts w:ascii="Arial" w:hAnsi="Arial"/>
      <w:sz w:val="18"/>
      <w:lang w:val="en-US" w:eastAsia="ru-RU" w:bidi="ar-SA"/>
    </w:rPr>
  </w:style>
  <w:style w:type="character" w:customStyle="1" w:styleId="ListBullet2CharChar">
    <w:name w:val="%ListBullet2 Char Char"/>
    <w:basedOn w:val="af1"/>
    <w:link w:val="ListBullet2Char"/>
    <w:qFormat/>
    <w:rsid w:val="00477B13"/>
    <w:rPr>
      <w:rFonts w:ascii="Arial" w:hAnsi="Arial"/>
      <w:sz w:val="22"/>
      <w:szCs w:val="24"/>
      <w:lang w:eastAsia="en-US"/>
    </w:rPr>
  </w:style>
  <w:style w:type="character" w:customStyle="1" w:styleId="310">
    <w:name w:val="Заголовок 3 Знак1"/>
    <w:aliases w:val="%Heading3 Знак1,Заголовок 3 Знак Знак,%Heading3 Знак Знак,%Heading3 Знак2,%Heading3 Знак Знак1"/>
    <w:qFormat/>
    <w:rPr>
      <w:rFonts w:ascii="Arial" w:hAnsi="Arial"/>
      <w:b/>
      <w:kern w:val="36"/>
      <w:sz w:val="28"/>
      <w:lang w:val="en-US"/>
    </w:rPr>
  </w:style>
  <w:style w:type="character" w:customStyle="1" w:styleId="410">
    <w:name w:val="Заголовок 4 Знак1"/>
    <w:aliases w:val="Знак8 Знак1,h4 Знак1,Level 4 Topic Heading Знак1,H4 Знак1,Sub-Minor Знак1,Case Sub-Header Знак1,heading4 Знак1,4 Знак1,I4 Знак1,l4 Знак1,I41 Знак1,41 Знак1,l41 Знак1,heading41 Знак1,(Shift Ctrl 4) Знак1,Titre 41 Знак1,t4.T4 Знак1"/>
    <w:qFormat/>
    <w:rPr>
      <w:rFonts w:ascii="Arial" w:hAnsi="Arial"/>
      <w:b/>
      <w:kern w:val="36"/>
      <w:sz w:val="24"/>
      <w:lang w:val="en-US"/>
    </w:rPr>
  </w:style>
  <w:style w:type="character" w:customStyle="1" w:styleId="m1">
    <w:name w:val="m1"/>
    <w:qFormat/>
    <w:rPr>
      <w:color w:val="0000FF"/>
    </w:rPr>
  </w:style>
  <w:style w:type="character" w:customStyle="1" w:styleId="t1">
    <w:name w:val="t1"/>
    <w:qFormat/>
    <w:rPr>
      <w:color w:val="990000"/>
    </w:rPr>
  </w:style>
  <w:style w:type="character" w:customStyle="1" w:styleId="b1">
    <w:name w:val="b1"/>
    <w:qFormat/>
    <w:rPr>
      <w:rFonts w:ascii="Courier New" w:hAnsi="Courier New" w:cs="Courier New" w:hint="default"/>
      <w:b/>
      <w:bCs/>
      <w:color w:val="FF0000"/>
      <w:u w:val="none"/>
    </w:rPr>
  </w:style>
  <w:style w:type="character" w:customStyle="1" w:styleId="tx1">
    <w:name w:val="tx1"/>
    <w:qFormat/>
    <w:rPr>
      <w:b/>
      <w:bCs/>
    </w:rPr>
  </w:style>
  <w:style w:type="character" w:customStyle="1" w:styleId="Ryabyshkin">
    <w:name w:val="Ryabyshkin"/>
    <w:semiHidden/>
    <w:qFormat/>
    <w:rPr>
      <w:rFonts w:ascii="Arial" w:hAnsi="Arial" w:cs="Arial"/>
      <w:color w:val="auto"/>
      <w:sz w:val="20"/>
      <w:szCs w:val="20"/>
    </w:rPr>
  </w:style>
  <w:style w:type="character" w:customStyle="1" w:styleId="119106-780">
    <w:name w:val="Список 1 ГОСТ 19.106-78 Знак"/>
    <w:link w:val="119106-78"/>
    <w:uiPriority w:val="99"/>
    <w:qFormat/>
    <w:locked/>
    <w:rPr>
      <w:sz w:val="24"/>
      <w:szCs w:val="24"/>
      <w:lang w:eastAsia="en-US"/>
    </w:rPr>
  </w:style>
  <w:style w:type="character" w:customStyle="1" w:styleId="19106-78">
    <w:name w:val="Текст ГОСТ 19.106-78 Знак"/>
    <w:link w:val="19106-780"/>
    <w:qFormat/>
    <w:rPr>
      <w:sz w:val="24"/>
      <w:szCs w:val="22"/>
    </w:rPr>
  </w:style>
  <w:style w:type="character" w:customStyle="1" w:styleId="block">
    <w:name w:val="block"/>
    <w:qFormat/>
  </w:style>
  <w:style w:type="character" w:customStyle="1" w:styleId="2e">
    <w:name w:val="Неразрешенное упоминание2"/>
    <w:basedOn w:val="ac"/>
    <w:uiPriority w:val="99"/>
    <w:semiHidden/>
    <w:unhideWhenUsed/>
    <w:qFormat/>
    <w:rPr>
      <w:color w:val="605E5C"/>
      <w:shd w:val="clear" w:color="auto" w:fill="E1DFDD"/>
    </w:rPr>
  </w:style>
  <w:style w:type="character" w:customStyle="1" w:styleId="Heading11">
    <w:name w:val="%Heading1 Знак1"/>
    <w:aliases w:val="Überschrift 1 Char Знак1,%Heading1 Char Знак1"/>
    <w:basedOn w:val="ac"/>
    <w:qFormat/>
    <w:rPr>
      <w:rFonts w:asciiTheme="majorHAnsi" w:eastAsiaTheme="majorEastAsia" w:hAnsiTheme="majorHAnsi" w:cstheme="majorBidi"/>
      <w:color w:val="2E74B5" w:themeColor="accent1" w:themeShade="BF"/>
      <w:sz w:val="32"/>
      <w:szCs w:val="32"/>
    </w:rPr>
  </w:style>
  <w:style w:type="character" w:customStyle="1" w:styleId="1e">
    <w:name w:val="Текст сноски Знак1"/>
    <w:aliases w:val="%Footnote Знак1,Текст сноски Знак Знак Знак2,Текст сноски Знак Знак Знак Знак Знак Знак Знак Знак Знак1,Текст сноски Знак Знак Знак Знак Знак Знак Знак Знак2,Текст сноски Знак Знак Знак Знак Знак Знак Знак2"/>
    <w:basedOn w:val="ac"/>
    <w:semiHidden/>
    <w:qFormat/>
    <w:rPr>
      <w:rFonts w:eastAsiaTheme="minorHAnsi" w:cstheme="minorBidi"/>
      <w:lang w:eastAsia="en-US"/>
    </w:rPr>
  </w:style>
  <w:style w:type="character" w:customStyle="1" w:styleId="1f">
    <w:name w:val="Верхний колонтитул Знак1"/>
    <w:aliases w:val="%Header Знак1"/>
    <w:basedOn w:val="ac"/>
    <w:semiHidden/>
    <w:qFormat/>
    <w:rPr>
      <w:rFonts w:eastAsiaTheme="minorHAnsi" w:cstheme="minorBidi"/>
      <w:sz w:val="24"/>
      <w:szCs w:val="22"/>
      <w:lang w:eastAsia="en-US"/>
    </w:rPr>
  </w:style>
  <w:style w:type="character" w:customStyle="1" w:styleId="1f0">
    <w:name w:val="Нижний колонтитул Знак1"/>
    <w:aliases w:val="%Footer Знак1"/>
    <w:basedOn w:val="ac"/>
    <w:uiPriority w:val="99"/>
    <w:semiHidden/>
    <w:qFormat/>
    <w:rPr>
      <w:rFonts w:eastAsiaTheme="minorHAnsi" w:cstheme="minorBidi"/>
      <w:sz w:val="24"/>
      <w:szCs w:val="22"/>
      <w:lang w:eastAsia="en-US"/>
    </w:rPr>
  </w:style>
  <w:style w:type="character" w:customStyle="1" w:styleId="1f1">
    <w:name w:val="Заголовок Знак1"/>
    <w:aliases w:val="%Title Знак1,TTitle Знак1,НЗ ЛУ Знак1"/>
    <w:basedOn w:val="ac"/>
    <w:qFormat/>
    <w:rPr>
      <w:rFonts w:asciiTheme="majorHAnsi" w:eastAsiaTheme="majorEastAsia" w:hAnsiTheme="majorHAnsi" w:cstheme="majorBidi"/>
      <w:spacing w:val="-10"/>
      <w:kern w:val="28"/>
      <w:sz w:val="56"/>
      <w:szCs w:val="56"/>
      <w:lang w:eastAsia="en-US"/>
    </w:rPr>
  </w:style>
  <w:style w:type="character" w:customStyle="1" w:styleId="1f2">
    <w:name w:val="Подзаголовок Знак1"/>
    <w:aliases w:val="%Subtitle Знак1"/>
    <w:basedOn w:val="ac"/>
    <w:uiPriority w:val="11"/>
    <w:qFormat/>
    <w:rPr>
      <w:rFonts w:asciiTheme="minorHAnsi" w:eastAsiaTheme="minorEastAsia" w:hAnsiTheme="minorHAnsi" w:cstheme="minorBidi"/>
      <w:color w:val="595959" w:themeColor="text1" w:themeTint="A6"/>
      <w:spacing w:val="15"/>
      <w:sz w:val="22"/>
      <w:szCs w:val="22"/>
      <w:lang w:eastAsia="en-US"/>
    </w:rPr>
  </w:style>
  <w:style w:type="character" w:customStyle="1" w:styleId="1f3">
    <w:name w:val="Сильная ссылка1"/>
    <w:basedOn w:val="ac"/>
    <w:uiPriority w:val="32"/>
    <w:qFormat/>
    <w:rPr>
      <w:b/>
      <w:bCs/>
      <w:smallCaps/>
      <w:color w:val="5B9BD5" w:themeColor="accent1"/>
      <w:spacing w:val="5"/>
    </w:rPr>
  </w:style>
  <w:style w:type="character" w:customStyle="1" w:styleId="html-tag">
    <w:name w:val="html-tag"/>
    <w:basedOn w:val="ac"/>
    <w:qFormat/>
  </w:style>
  <w:style w:type="character" w:customStyle="1" w:styleId="html-attribute">
    <w:name w:val="html-attribute"/>
    <w:basedOn w:val="ac"/>
    <w:qFormat/>
  </w:style>
  <w:style w:type="character" w:customStyle="1" w:styleId="html-attribute-name">
    <w:name w:val="html-attribute-name"/>
    <w:basedOn w:val="ac"/>
    <w:qFormat/>
  </w:style>
  <w:style w:type="character" w:customStyle="1" w:styleId="html-attribute-value">
    <w:name w:val="html-attribute-value"/>
    <w:basedOn w:val="ac"/>
    <w:qFormat/>
  </w:style>
  <w:style w:type="character" w:customStyle="1" w:styleId="text">
    <w:name w:val="text"/>
    <w:basedOn w:val="ac"/>
    <w:qFormat/>
  </w:style>
  <w:style w:type="character" w:customStyle="1" w:styleId="button">
    <w:name w:val="button"/>
    <w:basedOn w:val="ac"/>
    <w:qFormat/>
  </w:style>
  <w:style w:type="character" w:customStyle="1" w:styleId="pl-c">
    <w:name w:val="pl-c"/>
    <w:basedOn w:val="ac"/>
    <w:qFormat/>
  </w:style>
  <w:style w:type="character" w:customStyle="1" w:styleId="pl-v">
    <w:name w:val="pl-v"/>
    <w:basedOn w:val="ac"/>
    <w:qFormat/>
  </w:style>
  <w:style w:type="character" w:customStyle="1" w:styleId="pl-c1">
    <w:name w:val="pl-c1"/>
    <w:basedOn w:val="ac"/>
    <w:qFormat/>
  </w:style>
  <w:style w:type="character" w:customStyle="1" w:styleId="pl-s1">
    <w:name w:val="pl-s1"/>
    <w:basedOn w:val="ac"/>
    <w:qFormat/>
  </w:style>
  <w:style w:type="character" w:customStyle="1" w:styleId="pl-token">
    <w:name w:val="pl-token"/>
    <w:basedOn w:val="ac"/>
    <w:qFormat/>
  </w:style>
  <w:style w:type="character" w:customStyle="1" w:styleId="pl-s">
    <w:name w:val="pl-s"/>
    <w:basedOn w:val="ac"/>
    <w:qFormat/>
  </w:style>
  <w:style w:type="character" w:customStyle="1" w:styleId="pre">
    <w:name w:val="pre"/>
    <w:basedOn w:val="ac"/>
    <w:qFormat/>
  </w:style>
  <w:style w:type="character" w:customStyle="1" w:styleId="std">
    <w:name w:val="std"/>
    <w:basedOn w:val="ac"/>
    <w:qFormat/>
  </w:style>
  <w:style w:type="character" w:customStyle="1" w:styleId="o">
    <w:name w:val="o"/>
    <w:basedOn w:val="ac"/>
    <w:qFormat/>
  </w:style>
  <w:style w:type="character" w:customStyle="1" w:styleId="n">
    <w:name w:val="n"/>
    <w:basedOn w:val="ac"/>
    <w:qFormat/>
  </w:style>
  <w:style w:type="character" w:customStyle="1" w:styleId="xref">
    <w:name w:val="xref"/>
    <w:basedOn w:val="ac"/>
    <w:qFormat/>
  </w:style>
  <w:style w:type="character" w:customStyle="1" w:styleId="p">
    <w:name w:val="p"/>
    <w:basedOn w:val="ac"/>
    <w:qFormat/>
  </w:style>
  <w:style w:type="character" w:customStyle="1" w:styleId="mi">
    <w:name w:val="mi"/>
    <w:basedOn w:val="ac"/>
    <w:qFormat/>
  </w:style>
  <w:style w:type="character" w:customStyle="1" w:styleId="loaauthor-info">
    <w:name w:val="loa__author-info"/>
    <w:basedOn w:val="ac"/>
    <w:qFormat/>
  </w:style>
  <w:style w:type="character" w:customStyle="1" w:styleId="loaauthor-name">
    <w:name w:val="loa__author-name"/>
    <w:basedOn w:val="ac"/>
    <w:qFormat/>
  </w:style>
  <w:style w:type="character" w:customStyle="1" w:styleId="1f4">
    <w:name w:val="Стиль1 Знак"/>
    <w:basedOn w:val="aff"/>
    <w:qFormat/>
    <w:rPr>
      <w:sz w:val="24"/>
      <w:szCs w:val="24"/>
      <w:lang w:val="en-US" w:eastAsia="en-US"/>
    </w:rPr>
  </w:style>
  <w:style w:type="character" w:customStyle="1" w:styleId="elementheader">
    <w:name w:val="elementheader"/>
    <w:basedOn w:val="ac"/>
    <w:qFormat/>
  </w:style>
  <w:style w:type="character" w:customStyle="1" w:styleId="elementheader2">
    <w:name w:val="elementheader2"/>
    <w:basedOn w:val="ac"/>
    <w:qFormat/>
  </w:style>
  <w:style w:type="character" w:customStyle="1" w:styleId="schemasubtitle">
    <w:name w:val="schemasubtitle"/>
    <w:basedOn w:val="ac"/>
    <w:qFormat/>
  </w:style>
  <w:style w:type="character" w:customStyle="1" w:styleId="schemasubdata">
    <w:name w:val="schemasubdata"/>
    <w:basedOn w:val="ac"/>
    <w:qFormat/>
  </w:style>
  <w:style w:type="character" w:customStyle="1" w:styleId="schemaname">
    <w:name w:val="schemaname"/>
    <w:basedOn w:val="ac"/>
    <w:qFormat/>
  </w:style>
  <w:style w:type="character" w:customStyle="1" w:styleId="textoperator">
    <w:name w:val="textoperator"/>
    <w:basedOn w:val="ac"/>
    <w:qFormat/>
  </w:style>
  <w:style w:type="character" w:customStyle="1" w:styleId="textelement">
    <w:name w:val="textelement"/>
    <w:basedOn w:val="ac"/>
    <w:qFormat/>
  </w:style>
  <w:style w:type="character" w:customStyle="1" w:styleId="textattr">
    <w:name w:val="textattr"/>
    <w:basedOn w:val="ac"/>
    <w:qFormat/>
  </w:style>
  <w:style w:type="character" w:customStyle="1" w:styleId="textcontents">
    <w:name w:val="textcontents"/>
    <w:basedOn w:val="ac"/>
    <w:qFormat/>
  </w:style>
  <w:style w:type="character" w:customStyle="1" w:styleId="311">
    <w:name w:val="Указатель 3 Знак1"/>
    <w:basedOn w:val="ac"/>
    <w:uiPriority w:val="99"/>
    <w:unhideWhenUsed/>
    <w:qFormat/>
    <w:rsid w:val="00DE7002"/>
    <w:rPr>
      <w:color w:val="605E5C"/>
      <w:shd w:val="clear" w:color="auto" w:fill="E1DFDD"/>
    </w:rPr>
  </w:style>
  <w:style w:type="character" w:customStyle="1" w:styleId="212">
    <w:name w:val="Указатель 2 Знак1"/>
    <w:qFormat/>
    <w:locked/>
    <w:rsid w:val="009A675A"/>
    <w:rPr>
      <w:bCs/>
      <w:sz w:val="24"/>
      <w:szCs w:val="24"/>
    </w:rPr>
  </w:style>
  <w:style w:type="character" w:styleId="affff1">
    <w:name w:val="Book Title"/>
    <w:basedOn w:val="ac"/>
    <w:uiPriority w:val="33"/>
    <w:qFormat/>
    <w:rsid w:val="009A675A"/>
    <w:rPr>
      <w:b/>
      <w:bCs/>
      <w:i/>
      <w:iCs/>
      <w:spacing w:val="5"/>
    </w:rPr>
  </w:style>
  <w:style w:type="character" w:styleId="affff2">
    <w:name w:val="Intense Reference"/>
    <w:basedOn w:val="ac"/>
    <w:uiPriority w:val="32"/>
    <w:qFormat/>
    <w:rsid w:val="009A675A"/>
    <w:rPr>
      <w:b/>
      <w:bCs/>
      <w:smallCaps/>
      <w:color w:val="5B9BD5" w:themeColor="accent1"/>
      <w:spacing w:val="5"/>
    </w:rPr>
  </w:style>
  <w:style w:type="character" w:customStyle="1" w:styleId="affff3">
    <w:name w:val="_Основной без красной строки Знак"/>
    <w:link w:val="affff4"/>
    <w:qFormat/>
    <w:locked/>
    <w:rsid w:val="00A54D0F"/>
    <w:rPr>
      <w:kern w:val="2"/>
      <w:sz w:val="24"/>
      <w:szCs w:val="24"/>
      <w:lang w:eastAsia="en-US"/>
    </w:rPr>
  </w:style>
  <w:style w:type="character" w:customStyle="1" w:styleId="47">
    <w:name w:val="Неразрешенное упоминание4"/>
    <w:basedOn w:val="ac"/>
    <w:uiPriority w:val="99"/>
    <w:semiHidden/>
    <w:unhideWhenUsed/>
    <w:qFormat/>
    <w:rsid w:val="00124C89"/>
    <w:rPr>
      <w:color w:val="605E5C"/>
      <w:shd w:val="clear" w:color="auto" w:fill="E1DFDD"/>
    </w:rPr>
  </w:style>
  <w:style w:type="character" w:customStyle="1" w:styleId="1f5">
    <w:name w:val="Обычный1"/>
    <w:qFormat/>
    <w:rsid w:val="00771042"/>
    <w:rPr>
      <w:rFonts w:ascii="Arial" w:hAnsi="Arial"/>
      <w:sz w:val="20"/>
    </w:rPr>
  </w:style>
  <w:style w:type="character" w:customStyle="1" w:styleId="2f">
    <w:name w:val="Указатель 2 Знак"/>
    <w:basedOn w:val="1f5"/>
    <w:link w:val="2f0"/>
    <w:qFormat/>
    <w:rsid w:val="00771042"/>
    <w:rPr>
      <w:rFonts w:ascii="Arial" w:hAnsi="Arial"/>
      <w:sz w:val="20"/>
      <w:lang w:val="en-US"/>
    </w:rPr>
  </w:style>
  <w:style w:type="character" w:customStyle="1" w:styleId="2f1">
    <w:name w:val="Оглавление 2 Знак"/>
    <w:basedOn w:val="1f6"/>
    <w:link w:val="2f2"/>
    <w:uiPriority w:val="39"/>
    <w:qFormat/>
    <w:rsid w:val="00143FEA"/>
    <w:rPr>
      <w:rFonts w:ascii="Arial" w:hAnsi="Arial" w:cstheme="minorHAnsi"/>
      <w:bCs w:val="0"/>
      <w:sz w:val="24"/>
    </w:rPr>
  </w:style>
  <w:style w:type="character" w:customStyle="1" w:styleId="FootnoteBody1">
    <w:name w:val="%Footnote Body1"/>
    <w:basedOn w:val="BodyText10"/>
    <w:link w:val="FootnoteBody"/>
    <w:qFormat/>
    <w:rsid w:val="0063198C"/>
    <w:rPr>
      <w:rFonts w:ascii="Arial" w:hAnsi="Arial"/>
      <w:sz w:val="18"/>
      <w:lang w:val="en-US"/>
    </w:rPr>
  </w:style>
  <w:style w:type="character" w:customStyle="1" w:styleId="92">
    <w:name w:val="Указатель 9 Знак"/>
    <w:basedOn w:val="1f5"/>
    <w:link w:val="93"/>
    <w:qFormat/>
    <w:rsid w:val="00771042"/>
    <w:rPr>
      <w:rFonts w:ascii="Arial" w:hAnsi="Arial"/>
      <w:sz w:val="20"/>
      <w:lang w:val="en-US"/>
    </w:rPr>
  </w:style>
  <w:style w:type="character" w:customStyle="1" w:styleId="BodyText10">
    <w:name w:val="%BodyText1"/>
    <w:basedOn w:val="1f5"/>
    <w:qFormat/>
    <w:rsid w:val="00771042"/>
    <w:rPr>
      <w:rFonts w:ascii="Arial" w:hAnsi="Arial"/>
      <w:sz w:val="22"/>
    </w:rPr>
  </w:style>
  <w:style w:type="character" w:customStyle="1" w:styleId="38">
    <w:name w:val="Указатель 3 Знак"/>
    <w:basedOn w:val="1f5"/>
    <w:link w:val="39"/>
    <w:qFormat/>
    <w:rsid w:val="00771042"/>
    <w:rPr>
      <w:rFonts w:ascii="Arial" w:hAnsi="Arial"/>
      <w:sz w:val="20"/>
      <w:lang w:val="en-US"/>
    </w:rPr>
  </w:style>
  <w:style w:type="character" w:customStyle="1" w:styleId="TableListNumber1">
    <w:name w:val="%TableListNumber1"/>
    <w:basedOn w:val="TableText10"/>
    <w:link w:val="TableListNumber"/>
    <w:qFormat/>
    <w:rsid w:val="0063198C"/>
    <w:rPr>
      <w:rFonts w:ascii="Arial" w:hAnsi="Arial"/>
      <w:sz w:val="18"/>
      <w:lang w:val="en-US"/>
    </w:rPr>
  </w:style>
  <w:style w:type="character" w:customStyle="1" w:styleId="48">
    <w:name w:val="Оглавление 4 Знак"/>
    <w:aliases w:val="Маркированный список 5 Знак Знак1,Оглавление 4 Знак1 Знак Знак1,Маркированный список 5 Знак Знак Знак Знак1,Оглавление 4 Знак1 Знак Знак Знак Знак1,Маркированный список 5 Знак Знак Знак Знак Знак Знак1"/>
    <w:basedOn w:val="1f5"/>
    <w:link w:val="49"/>
    <w:uiPriority w:val="39"/>
    <w:qFormat/>
    <w:rsid w:val="00143FEA"/>
    <w:rPr>
      <w:rFonts w:ascii="Arial" w:hAnsi="Arial" w:cstheme="minorHAnsi"/>
      <w:sz w:val="24"/>
      <w:szCs w:val="18"/>
    </w:rPr>
  </w:style>
  <w:style w:type="character" w:customStyle="1" w:styleId="113">
    <w:name w:val="Неразрешенное упоминание11"/>
    <w:basedOn w:val="ac"/>
    <w:qFormat/>
    <w:rsid w:val="00771042"/>
    <w:rPr>
      <w:color w:val="605E5C"/>
      <w:shd w:val="clear" w:color="auto" w:fill="E1DFDD"/>
    </w:rPr>
  </w:style>
  <w:style w:type="character" w:customStyle="1" w:styleId="2f3">
    <w:name w:val="Маркированный список 2 Знак"/>
    <w:basedOn w:val="af1"/>
    <w:link w:val="20"/>
    <w:uiPriority w:val="99"/>
    <w:qFormat/>
    <w:rsid w:val="00771042"/>
    <w:rPr>
      <w:sz w:val="24"/>
      <w:szCs w:val="24"/>
      <w:lang w:eastAsia="en-US"/>
    </w:rPr>
  </w:style>
  <w:style w:type="character" w:customStyle="1" w:styleId="62">
    <w:name w:val="Оглавление 6 Знак"/>
    <w:basedOn w:val="1f5"/>
    <w:link w:val="63"/>
    <w:uiPriority w:val="39"/>
    <w:qFormat/>
    <w:rsid w:val="00511486"/>
    <w:rPr>
      <w:rFonts w:asciiTheme="minorHAnsi" w:hAnsiTheme="minorHAnsi" w:cstheme="minorHAnsi"/>
      <w:sz w:val="18"/>
      <w:szCs w:val="18"/>
    </w:rPr>
  </w:style>
  <w:style w:type="character" w:customStyle="1" w:styleId="elementheader21">
    <w:name w:val="elementheader21"/>
    <w:basedOn w:val="ac"/>
    <w:qFormat/>
    <w:rsid w:val="00771042"/>
  </w:style>
  <w:style w:type="character" w:customStyle="1" w:styleId="75">
    <w:name w:val="Оглавление 7 Знак"/>
    <w:basedOn w:val="1f5"/>
    <w:link w:val="76"/>
    <w:uiPriority w:val="39"/>
    <w:qFormat/>
    <w:rsid w:val="00511486"/>
    <w:rPr>
      <w:rFonts w:asciiTheme="minorHAnsi" w:hAnsiTheme="minorHAnsi" w:cstheme="minorHAnsi"/>
      <w:sz w:val="18"/>
      <w:szCs w:val="18"/>
    </w:rPr>
  </w:style>
  <w:style w:type="character" w:customStyle="1" w:styleId="Subheading1">
    <w:name w:val="%Subheading1"/>
    <w:basedOn w:val="BodyText10"/>
    <w:link w:val="Subheading"/>
    <w:uiPriority w:val="99"/>
    <w:qFormat/>
    <w:rsid w:val="0063198C"/>
    <w:rPr>
      <w:rFonts w:ascii="Arial" w:hAnsi="Arial"/>
      <w:b/>
      <w:sz w:val="24"/>
      <w:lang w:val="en-US"/>
    </w:rPr>
  </w:style>
  <w:style w:type="character" w:customStyle="1" w:styleId="TableText10">
    <w:name w:val="%TableText1"/>
    <w:basedOn w:val="BodyText10"/>
    <w:uiPriority w:val="99"/>
    <w:qFormat/>
    <w:rsid w:val="00771042"/>
    <w:rPr>
      <w:rFonts w:ascii="Arial" w:hAnsi="Arial"/>
      <w:sz w:val="18"/>
    </w:rPr>
  </w:style>
  <w:style w:type="character" w:customStyle="1" w:styleId="TextInsideList1">
    <w:name w:val="%TextInsideList1"/>
    <w:basedOn w:val="BodyText10"/>
    <w:link w:val="TextInsideList"/>
    <w:uiPriority w:val="99"/>
    <w:qFormat/>
    <w:rsid w:val="0063198C"/>
    <w:rPr>
      <w:rFonts w:ascii="Arial" w:hAnsi="Arial"/>
      <w:sz w:val="22"/>
      <w:lang w:val="en-US"/>
    </w:rPr>
  </w:style>
  <w:style w:type="character" w:customStyle="1" w:styleId="220">
    <w:name w:val="Заголовок 2 Знак2"/>
    <w:aliases w:val="%Heading2 Знак1 Знак,%Heading2 Знак Знак Знак,%Heading2 Знак2,%Heading2 Знак Знак1,Заголовок 2 Знак1 Знак"/>
    <w:basedOn w:val="ac"/>
    <w:qFormat/>
    <w:rsid w:val="00771042"/>
    <w:rPr>
      <w:rFonts w:asciiTheme="majorHAnsi" w:hAnsiTheme="majorHAnsi"/>
      <w:color w:val="2E74B5" w:themeColor="accent1" w:themeShade="BF"/>
      <w:sz w:val="26"/>
    </w:rPr>
  </w:style>
  <w:style w:type="character" w:customStyle="1" w:styleId="affff5">
    <w:name w:val="Перечень рисунков Знак"/>
    <w:aliases w:val="%TableOfFigures Знак"/>
    <w:basedOn w:val="1f6"/>
    <w:link w:val="affff6"/>
    <w:qFormat/>
    <w:rsid w:val="00771042"/>
    <w:rPr>
      <w:rFonts w:ascii="Arial" w:hAnsi="Arial" w:cstheme="minorHAnsi"/>
      <w:bCs/>
      <w:caps/>
      <w:sz w:val="22"/>
      <w:lang w:val="en-US"/>
    </w:rPr>
  </w:style>
  <w:style w:type="character" w:customStyle="1" w:styleId="TableListBullet21">
    <w:name w:val="%TableListBullet21"/>
    <w:basedOn w:val="TableText10"/>
    <w:link w:val="TableListBullet2"/>
    <w:uiPriority w:val="99"/>
    <w:qFormat/>
    <w:rsid w:val="0063198C"/>
    <w:rPr>
      <w:rFonts w:ascii="Arial" w:hAnsi="Arial"/>
      <w:sz w:val="18"/>
      <w:lang w:val="en-US"/>
    </w:rPr>
  </w:style>
  <w:style w:type="character" w:customStyle="1" w:styleId="Picture1">
    <w:name w:val="%Picture1"/>
    <w:basedOn w:val="1f5"/>
    <w:link w:val="Picture"/>
    <w:uiPriority w:val="99"/>
    <w:qFormat/>
    <w:rsid w:val="0063198C"/>
    <w:rPr>
      <w:rFonts w:ascii="Arial" w:hAnsi="Arial"/>
      <w:sz w:val="20"/>
      <w:lang w:val="en-US"/>
    </w:rPr>
  </w:style>
  <w:style w:type="character" w:customStyle="1" w:styleId="312">
    <w:name w:val="Основной текст 3 Знак1"/>
    <w:basedOn w:val="BodyText10"/>
    <w:qFormat/>
    <w:rsid w:val="00771042"/>
    <w:rPr>
      <w:rFonts w:ascii="Arial" w:hAnsi="Arial"/>
      <w:sz w:val="22"/>
      <w:lang w:val="en-US"/>
    </w:rPr>
  </w:style>
  <w:style w:type="character" w:customStyle="1" w:styleId="54">
    <w:name w:val="Указатель 5 Знак"/>
    <w:basedOn w:val="1f5"/>
    <w:link w:val="55"/>
    <w:qFormat/>
    <w:rsid w:val="00771042"/>
    <w:rPr>
      <w:rFonts w:ascii="Arial" w:hAnsi="Arial"/>
      <w:sz w:val="20"/>
      <w:lang w:val="en-US"/>
    </w:rPr>
  </w:style>
  <w:style w:type="character" w:customStyle="1" w:styleId="Default1">
    <w:name w:val="Default1"/>
    <w:link w:val="Default"/>
    <w:qFormat/>
    <w:rsid w:val="00771042"/>
    <w:rPr>
      <w:rFonts w:ascii="Myriad Pro" w:hAnsi="Myriad Pro" w:cs="Myriad Pro"/>
      <w:color w:val="000000"/>
      <w:sz w:val="24"/>
      <w:szCs w:val="24"/>
    </w:rPr>
  </w:style>
  <w:style w:type="character" w:customStyle="1" w:styleId="affff7">
    <w:name w:val="Обычный (веб) Знак"/>
    <w:basedOn w:val="1f5"/>
    <w:qFormat/>
    <w:rsid w:val="00771042"/>
    <w:rPr>
      <w:rFonts w:ascii="Arial" w:hAnsi="Arial"/>
      <w:sz w:val="24"/>
      <w:szCs w:val="24"/>
    </w:rPr>
  </w:style>
  <w:style w:type="character" w:customStyle="1" w:styleId="3a">
    <w:name w:val="Оглавление 3 Знак"/>
    <w:basedOn w:val="2f1"/>
    <w:link w:val="3b"/>
    <w:uiPriority w:val="39"/>
    <w:qFormat/>
    <w:rsid w:val="00143FEA"/>
    <w:rPr>
      <w:rFonts w:ascii="Arial" w:hAnsi="Arial" w:cstheme="minorHAnsi"/>
      <w:bCs w:val="0"/>
      <w:iCs/>
      <w:sz w:val="24"/>
    </w:rPr>
  </w:style>
  <w:style w:type="character" w:customStyle="1" w:styleId="Heading1withoutnumber1">
    <w:name w:val="%Heading 1 without number1"/>
    <w:basedOn w:val="16"/>
    <w:link w:val="Heading1withoutnumber"/>
    <w:uiPriority w:val="99"/>
    <w:qFormat/>
    <w:rsid w:val="0063198C"/>
    <w:rPr>
      <w:bCs/>
      <w:caps/>
      <w:kern w:val="24"/>
      <w:sz w:val="24"/>
      <w:szCs w:val="24"/>
      <w:lang w:eastAsia="en-US"/>
    </w:rPr>
  </w:style>
  <w:style w:type="character" w:customStyle="1" w:styleId="affff8">
    <w:name w:val="Указатель Знак"/>
    <w:basedOn w:val="1f5"/>
    <w:link w:val="affff9"/>
    <w:qFormat/>
    <w:rsid w:val="00771042"/>
    <w:rPr>
      <w:rFonts w:ascii="Arial" w:hAnsi="Arial"/>
      <w:sz w:val="20"/>
      <w:lang w:val="en-US"/>
    </w:rPr>
  </w:style>
  <w:style w:type="character" w:customStyle="1" w:styleId="82">
    <w:name w:val="Указатель 8 Знак"/>
    <w:basedOn w:val="1f5"/>
    <w:link w:val="83"/>
    <w:qFormat/>
    <w:rsid w:val="00771042"/>
    <w:rPr>
      <w:rFonts w:ascii="Arial" w:hAnsi="Arial"/>
      <w:sz w:val="20"/>
      <w:lang w:val="en-US"/>
    </w:rPr>
  </w:style>
  <w:style w:type="character" w:customStyle="1" w:styleId="TableListBullet1">
    <w:name w:val="%TableListBullet1"/>
    <w:basedOn w:val="TableText10"/>
    <w:link w:val="TableListBullet0"/>
    <w:uiPriority w:val="99"/>
    <w:qFormat/>
    <w:rsid w:val="0063198C"/>
    <w:rPr>
      <w:rFonts w:ascii="Arial" w:hAnsi="Arial"/>
      <w:sz w:val="18"/>
      <w:lang w:val="en-US"/>
    </w:rPr>
  </w:style>
  <w:style w:type="character" w:customStyle="1" w:styleId="710">
    <w:name w:val="Оглавление 7 Знак1"/>
    <w:basedOn w:val="1f5"/>
    <w:qFormat/>
    <w:rsid w:val="00771042"/>
    <w:rPr>
      <w:rFonts w:ascii="Arial" w:hAnsi="Arial"/>
      <w:sz w:val="20"/>
      <w:lang w:val="en-US"/>
    </w:rPr>
  </w:style>
  <w:style w:type="character" w:customStyle="1" w:styleId="Footnote1">
    <w:name w:val="Footnote1"/>
    <w:basedOn w:val="1f5"/>
    <w:link w:val="Footnote"/>
    <w:qFormat/>
    <w:rsid w:val="00771042"/>
    <w:rPr>
      <w:rFonts w:ascii="Arial" w:hAnsi="Arial"/>
      <w:color w:val="000000"/>
      <w:sz w:val="18"/>
    </w:rPr>
  </w:style>
  <w:style w:type="character" w:customStyle="1" w:styleId="TextAfterList1">
    <w:name w:val="%TextAfterList1"/>
    <w:basedOn w:val="BodyText10"/>
    <w:link w:val="TextAfterList"/>
    <w:uiPriority w:val="99"/>
    <w:qFormat/>
    <w:rsid w:val="0063198C"/>
    <w:rPr>
      <w:rFonts w:ascii="Arial" w:hAnsi="Arial"/>
      <w:sz w:val="22"/>
      <w:lang w:val="en-US"/>
    </w:rPr>
  </w:style>
  <w:style w:type="character" w:customStyle="1" w:styleId="1f6">
    <w:name w:val="Оглавление 1 Знак"/>
    <w:basedOn w:val="1f5"/>
    <w:link w:val="1f7"/>
    <w:uiPriority w:val="39"/>
    <w:qFormat/>
    <w:rsid w:val="00770AF0"/>
    <w:rPr>
      <w:rFonts w:ascii="Arial" w:hAnsi="Arial" w:cstheme="minorHAnsi"/>
      <w:bCs/>
      <w:sz w:val="24"/>
    </w:rPr>
  </w:style>
  <w:style w:type="character" w:customStyle="1" w:styleId="CrossRefStyle1">
    <w:name w:val="%CrossRefStyle1"/>
    <w:basedOn w:val="ac"/>
    <w:uiPriority w:val="99"/>
    <w:qFormat/>
    <w:rsid w:val="00771042"/>
    <w:rPr>
      <w:color w:val="008080"/>
      <w:u w:val="single"/>
    </w:rPr>
  </w:style>
  <w:style w:type="character" w:customStyle="1" w:styleId="HeaderandFooter1">
    <w:name w:val="Header and Footer1"/>
    <w:link w:val="affffa"/>
    <w:qFormat/>
    <w:rsid w:val="00771042"/>
    <w:rPr>
      <w:rFonts w:ascii="XO Thames" w:hAnsi="XO Thames"/>
      <w:color w:val="000000"/>
    </w:rPr>
  </w:style>
  <w:style w:type="character" w:customStyle="1" w:styleId="affffb">
    <w:name w:val="Нумерованный список Знак"/>
    <w:basedOn w:val="af1"/>
    <w:link w:val="a5"/>
    <w:uiPriority w:val="99"/>
    <w:qFormat/>
    <w:rsid w:val="00771042"/>
    <w:rPr>
      <w:sz w:val="24"/>
      <w:szCs w:val="24"/>
      <w:lang w:eastAsia="en-US"/>
    </w:rPr>
  </w:style>
  <w:style w:type="character" w:customStyle="1" w:styleId="94">
    <w:name w:val="Оглавление 9 Знак"/>
    <w:basedOn w:val="1f5"/>
    <w:link w:val="95"/>
    <w:uiPriority w:val="39"/>
    <w:qFormat/>
    <w:rsid w:val="00771042"/>
    <w:rPr>
      <w:rFonts w:asciiTheme="minorHAnsi" w:hAnsiTheme="minorHAnsi" w:cstheme="minorHAnsi"/>
      <w:sz w:val="18"/>
      <w:szCs w:val="18"/>
    </w:rPr>
  </w:style>
  <w:style w:type="character" w:customStyle="1" w:styleId="2Arial1">
    <w:name w:val="Основной текст (2) + Arial1"/>
    <w:link w:val="2Arial"/>
    <w:qFormat/>
    <w:rsid w:val="00771042"/>
    <w:rPr>
      <w:rFonts w:ascii="Arial" w:hAnsi="Arial"/>
      <w:color w:val="000000"/>
      <w:sz w:val="14"/>
      <w:highlight w:val="white"/>
    </w:rPr>
  </w:style>
  <w:style w:type="character" w:customStyle="1" w:styleId="schemaname1">
    <w:name w:val="schemaname1"/>
    <w:basedOn w:val="ac"/>
    <w:qFormat/>
    <w:rsid w:val="00771042"/>
  </w:style>
  <w:style w:type="character" w:customStyle="1" w:styleId="TableTitle1">
    <w:name w:val="%TableTitle1"/>
    <w:basedOn w:val="TableHeading1"/>
    <w:link w:val="TableTitle"/>
    <w:uiPriority w:val="99"/>
    <w:qFormat/>
    <w:rsid w:val="0063198C"/>
    <w:rPr>
      <w:rFonts w:ascii="Arial" w:hAnsi="Arial"/>
      <w:b/>
      <w:sz w:val="24"/>
      <w:lang w:val="en-US"/>
    </w:rPr>
  </w:style>
  <w:style w:type="character" w:customStyle="1" w:styleId="Newdefaultparagraphfont1">
    <w:name w:val="%New default paragraph font1"/>
    <w:basedOn w:val="ac"/>
    <w:uiPriority w:val="99"/>
    <w:qFormat/>
    <w:rsid w:val="00771042"/>
  </w:style>
  <w:style w:type="character" w:customStyle="1" w:styleId="1f8">
    <w:name w:val="Маркированный список Знак1"/>
    <w:basedOn w:val="af1"/>
    <w:uiPriority w:val="99"/>
    <w:qFormat/>
    <w:rsid w:val="0063198C"/>
    <w:rPr>
      <w:rFonts w:ascii="Arial" w:hAnsi="Arial"/>
      <w:sz w:val="22"/>
      <w:szCs w:val="24"/>
      <w:lang w:eastAsia="en-US"/>
    </w:rPr>
  </w:style>
  <w:style w:type="character" w:customStyle="1" w:styleId="84">
    <w:name w:val="Оглавление 8 Знак"/>
    <w:basedOn w:val="1f5"/>
    <w:link w:val="85"/>
    <w:uiPriority w:val="39"/>
    <w:qFormat/>
    <w:rsid w:val="00771042"/>
    <w:rPr>
      <w:rFonts w:asciiTheme="minorHAnsi" w:hAnsiTheme="minorHAnsi" w:cstheme="minorHAnsi"/>
      <w:sz w:val="18"/>
      <w:szCs w:val="18"/>
    </w:rPr>
  </w:style>
  <w:style w:type="character" w:customStyle="1" w:styleId="scfbrieftext1">
    <w:name w:val="scfbrieftext1"/>
    <w:basedOn w:val="1f5"/>
    <w:link w:val="scfbrieftext"/>
    <w:qFormat/>
    <w:rsid w:val="00771042"/>
    <w:rPr>
      <w:rFonts w:ascii="Arial" w:hAnsi="Arial"/>
      <w:sz w:val="22"/>
      <w:lang w:val="de-DE" w:eastAsia="en-US"/>
    </w:rPr>
  </w:style>
  <w:style w:type="character" w:customStyle="1" w:styleId="bodytext11">
    <w:name w:val="bodytext1"/>
    <w:basedOn w:val="1f5"/>
    <w:qFormat/>
    <w:rsid w:val="00771042"/>
    <w:rPr>
      <w:rFonts w:ascii="Times New Roman" w:hAnsi="Times New Roman"/>
      <w:sz w:val="24"/>
    </w:rPr>
  </w:style>
  <w:style w:type="character" w:customStyle="1" w:styleId="1f9">
    <w:name w:val="Указатель 1 Знак"/>
    <w:basedOn w:val="1f5"/>
    <w:link w:val="1fa"/>
    <w:uiPriority w:val="99"/>
    <w:qFormat/>
    <w:rsid w:val="00771042"/>
    <w:rPr>
      <w:rFonts w:ascii="Arial" w:hAnsi="Arial"/>
      <w:sz w:val="20"/>
      <w:lang w:val="en-US"/>
    </w:rPr>
  </w:style>
  <w:style w:type="character" w:customStyle="1" w:styleId="213">
    <w:name w:val="Маркированный список 2 Знак1"/>
    <w:basedOn w:val="af1"/>
    <w:qFormat/>
    <w:rsid w:val="0063198C"/>
    <w:rPr>
      <w:rFonts w:ascii="Arial" w:hAnsi="Arial"/>
      <w:sz w:val="22"/>
      <w:szCs w:val="24"/>
      <w:lang w:eastAsia="en-US"/>
    </w:rPr>
  </w:style>
  <w:style w:type="character" w:customStyle="1" w:styleId="56">
    <w:name w:val="Оглавление 5 Знак"/>
    <w:basedOn w:val="1f5"/>
    <w:link w:val="57"/>
    <w:uiPriority w:val="39"/>
    <w:qFormat/>
    <w:rsid w:val="00143FEA"/>
    <w:rPr>
      <w:rFonts w:ascii="Arial" w:hAnsi="Arial" w:cstheme="minorHAnsi"/>
      <w:sz w:val="24"/>
      <w:szCs w:val="18"/>
    </w:rPr>
  </w:style>
  <w:style w:type="character" w:customStyle="1" w:styleId="affffc">
    <w:name w:val="Без интервала Знак"/>
    <w:link w:val="affffd"/>
    <w:qFormat/>
    <w:rsid w:val="00771042"/>
    <w:rPr>
      <w:rFonts w:eastAsiaTheme="minorHAnsi" w:cstheme="minorBidi"/>
      <w:sz w:val="24"/>
      <w:szCs w:val="22"/>
      <w:lang w:eastAsia="en-US"/>
    </w:rPr>
  </w:style>
  <w:style w:type="character" w:customStyle="1" w:styleId="TableTextChar1">
    <w:name w:val="%TableText Char1"/>
    <w:basedOn w:val="ac"/>
    <w:uiPriority w:val="99"/>
    <w:qFormat/>
    <w:rsid w:val="00771042"/>
    <w:rPr>
      <w:rFonts w:ascii="Arial" w:hAnsi="Arial"/>
      <w:sz w:val="18"/>
    </w:rPr>
  </w:style>
  <w:style w:type="character" w:customStyle="1" w:styleId="TableHeading1">
    <w:name w:val="%TableHeading1"/>
    <w:basedOn w:val="TableText10"/>
    <w:link w:val="TableHeading"/>
    <w:qFormat/>
    <w:rsid w:val="0063198C"/>
    <w:rPr>
      <w:rFonts w:ascii="Arial" w:hAnsi="Arial"/>
      <w:b/>
      <w:sz w:val="18"/>
      <w:lang w:val="en-US"/>
    </w:rPr>
  </w:style>
  <w:style w:type="character" w:customStyle="1" w:styleId="AutoCorrect1">
    <w:name w:val="AutoCorrect1"/>
    <w:link w:val="AutoCorrect"/>
    <w:qFormat/>
    <w:rsid w:val="00771042"/>
    <w:rPr>
      <w:sz w:val="24"/>
      <w:szCs w:val="24"/>
      <w:lang w:val="en-US" w:eastAsia="en-US"/>
    </w:rPr>
  </w:style>
  <w:style w:type="character" w:customStyle="1" w:styleId="64">
    <w:name w:val="Указатель 6 Знак"/>
    <w:basedOn w:val="1f5"/>
    <w:link w:val="65"/>
    <w:qFormat/>
    <w:rsid w:val="00771042"/>
    <w:rPr>
      <w:rFonts w:ascii="Arial" w:hAnsi="Arial"/>
      <w:sz w:val="20"/>
      <w:lang w:val="en-US"/>
    </w:rPr>
  </w:style>
  <w:style w:type="character" w:customStyle="1" w:styleId="1fb">
    <w:name w:val="Нумерованный список Знак1"/>
    <w:basedOn w:val="af1"/>
    <w:uiPriority w:val="99"/>
    <w:qFormat/>
    <w:rsid w:val="0063198C"/>
    <w:rPr>
      <w:rFonts w:ascii="Arial" w:hAnsi="Arial"/>
      <w:sz w:val="22"/>
      <w:szCs w:val="24"/>
      <w:lang w:eastAsia="en-US"/>
    </w:rPr>
  </w:style>
  <w:style w:type="character" w:customStyle="1" w:styleId="toc101">
    <w:name w:val="toc 101"/>
    <w:link w:val="toc10"/>
    <w:uiPriority w:val="39"/>
    <w:qFormat/>
    <w:rsid w:val="00771042"/>
    <w:rPr>
      <w:rFonts w:asciiTheme="minorHAnsi" w:hAnsiTheme="minorHAnsi"/>
      <w:color w:val="000000"/>
      <w:sz w:val="22"/>
    </w:rPr>
  </w:style>
  <w:style w:type="character" w:customStyle="1" w:styleId="4a">
    <w:name w:val="Указатель 4 Знак"/>
    <w:basedOn w:val="1f5"/>
    <w:link w:val="4b"/>
    <w:qFormat/>
    <w:rsid w:val="00771042"/>
    <w:rPr>
      <w:rFonts w:ascii="Arial" w:hAnsi="Arial"/>
      <w:sz w:val="20"/>
      <w:lang w:val="en-US"/>
    </w:rPr>
  </w:style>
  <w:style w:type="character" w:customStyle="1" w:styleId="s1">
    <w:name w:val="s1"/>
    <w:basedOn w:val="ac"/>
    <w:qFormat/>
    <w:rsid w:val="006B23B1"/>
    <w:rPr>
      <w:rFonts w:ascii=".SFUI-Regular" w:hAnsi=".SFUI-Regular" w:hint="default"/>
      <w:b w:val="0"/>
      <w:bCs w:val="0"/>
      <w:i w:val="0"/>
      <w:iCs w:val="0"/>
      <w:sz w:val="18"/>
      <w:szCs w:val="18"/>
    </w:rPr>
  </w:style>
  <w:style w:type="character" w:customStyle="1" w:styleId="affffe">
    <w:name w:val="Заголовок Приложения Знак"/>
    <w:basedOn w:val="ac"/>
    <w:link w:val="afffff"/>
    <w:qFormat/>
    <w:rsid w:val="00D260A9"/>
    <w:rPr>
      <w:b/>
      <w:bCs/>
      <w:color w:val="000000"/>
      <w:sz w:val="24"/>
      <w:szCs w:val="24"/>
    </w:rPr>
  </w:style>
  <w:style w:type="character" w:customStyle="1" w:styleId="4440">
    <w:name w:val="444 Знак"/>
    <w:basedOn w:val="ac"/>
    <w:link w:val="444"/>
    <w:uiPriority w:val="99"/>
    <w:qFormat/>
    <w:rsid w:val="00CB5C8F"/>
    <w:rPr>
      <w:rFonts w:ascii="Times New Roman Полужирный" w:eastAsia="Calibri" w:hAnsi="Times New Roman Полужирный"/>
      <w:b/>
      <w:color w:val="000000"/>
      <w:sz w:val="24"/>
      <w:szCs w:val="28"/>
      <w:lang w:val="x-none" w:eastAsia="en-US"/>
    </w:rPr>
  </w:style>
  <w:style w:type="character" w:customStyle="1" w:styleId="2f4">
    <w:name w:val="_Маркированный список уровня 2 Знак"/>
    <w:link w:val="24"/>
    <w:uiPriority w:val="99"/>
    <w:qFormat/>
    <w:rsid w:val="002349D2"/>
    <w:rPr>
      <w:sz w:val="24"/>
      <w:szCs w:val="24"/>
    </w:rPr>
  </w:style>
  <w:style w:type="character" w:customStyle="1" w:styleId="1fc">
    <w:name w:val="БА Заг1 Знак"/>
    <w:basedOn w:val="ac"/>
    <w:link w:val="13"/>
    <w:uiPriority w:val="99"/>
    <w:qFormat/>
    <w:rsid w:val="00064875"/>
    <w:rPr>
      <w:rFonts w:ascii="Times New Roman Полужирный" w:hAnsi="Times New Roman Полужирный"/>
      <w:b/>
      <w:bCs/>
      <w:sz w:val="28"/>
      <w:szCs w:val="32"/>
    </w:rPr>
  </w:style>
  <w:style w:type="character" w:customStyle="1" w:styleId="-L20">
    <w:name w:val="ВТБ - L2 Знак"/>
    <w:basedOn w:val="ac"/>
    <w:link w:val="-L2"/>
    <w:uiPriority w:val="99"/>
    <w:qFormat/>
    <w:rsid w:val="00064875"/>
    <w:rPr>
      <w:rFonts w:ascii="Times New Roman Полужирный" w:hAnsi="Times New Roman Полужирный" w:cs="Arial"/>
      <w:b/>
      <w:sz w:val="24"/>
      <w:szCs w:val="24"/>
    </w:rPr>
  </w:style>
  <w:style w:type="character" w:customStyle="1" w:styleId="afffff0">
    <w:name w:val="МВС Рис.Подпись Знак"/>
    <w:basedOn w:val="ac"/>
    <w:link w:val="afffff1"/>
    <w:qFormat/>
    <w:rsid w:val="00064875"/>
    <w:rPr>
      <w:i/>
      <w:iCs/>
      <w:sz w:val="28"/>
    </w:rPr>
  </w:style>
  <w:style w:type="character" w:customStyle="1" w:styleId="Heading1Char">
    <w:name w:val="Heading 1 Char"/>
    <w:basedOn w:val="ac"/>
    <w:uiPriority w:val="9"/>
    <w:qFormat/>
    <w:rsid w:val="00D1781F"/>
    <w:rPr>
      <w:rFonts w:ascii="Arial" w:eastAsia="Arial" w:hAnsi="Arial" w:cs="Arial"/>
      <w:sz w:val="40"/>
      <w:szCs w:val="40"/>
    </w:rPr>
  </w:style>
  <w:style w:type="character" w:customStyle="1" w:styleId="Heading2Char">
    <w:name w:val="Heading 2 Char"/>
    <w:basedOn w:val="ac"/>
    <w:uiPriority w:val="9"/>
    <w:qFormat/>
    <w:rsid w:val="00D1781F"/>
    <w:rPr>
      <w:rFonts w:ascii="Arial" w:eastAsia="Arial" w:hAnsi="Arial" w:cs="Arial"/>
      <w:sz w:val="34"/>
    </w:rPr>
  </w:style>
  <w:style w:type="character" w:customStyle="1" w:styleId="Heading3Char">
    <w:name w:val="Heading 3 Char"/>
    <w:basedOn w:val="ac"/>
    <w:uiPriority w:val="9"/>
    <w:qFormat/>
    <w:rsid w:val="00D1781F"/>
    <w:rPr>
      <w:rFonts w:ascii="Arial" w:eastAsia="Arial" w:hAnsi="Arial" w:cs="Arial"/>
      <w:sz w:val="30"/>
      <w:szCs w:val="30"/>
    </w:rPr>
  </w:style>
  <w:style w:type="character" w:customStyle="1" w:styleId="Heading4Char">
    <w:name w:val="Heading 4 Char"/>
    <w:basedOn w:val="ac"/>
    <w:uiPriority w:val="9"/>
    <w:qFormat/>
    <w:rsid w:val="00D1781F"/>
    <w:rPr>
      <w:rFonts w:ascii="Arial" w:eastAsia="Arial" w:hAnsi="Arial" w:cs="Arial"/>
      <w:b/>
      <w:bCs/>
      <w:sz w:val="26"/>
      <w:szCs w:val="26"/>
    </w:rPr>
  </w:style>
  <w:style w:type="character" w:customStyle="1" w:styleId="Heading5Char">
    <w:name w:val="Heading 5 Char"/>
    <w:basedOn w:val="ac"/>
    <w:uiPriority w:val="9"/>
    <w:qFormat/>
    <w:rsid w:val="00D1781F"/>
    <w:rPr>
      <w:rFonts w:ascii="Arial" w:eastAsia="Arial" w:hAnsi="Arial" w:cs="Arial"/>
      <w:b/>
      <w:bCs/>
      <w:sz w:val="24"/>
      <w:szCs w:val="24"/>
    </w:rPr>
  </w:style>
  <w:style w:type="character" w:customStyle="1" w:styleId="Heading7Char">
    <w:name w:val="Heading 7 Char"/>
    <w:basedOn w:val="ac"/>
    <w:uiPriority w:val="9"/>
    <w:qFormat/>
    <w:rsid w:val="00D1781F"/>
    <w:rPr>
      <w:rFonts w:ascii="Arial" w:eastAsia="Arial" w:hAnsi="Arial" w:cs="Arial"/>
      <w:b/>
      <w:bCs/>
      <w:i/>
      <w:iCs/>
      <w:sz w:val="22"/>
      <w:szCs w:val="22"/>
    </w:rPr>
  </w:style>
  <w:style w:type="character" w:customStyle="1" w:styleId="Heading8Char">
    <w:name w:val="Heading 8 Char"/>
    <w:basedOn w:val="ac"/>
    <w:uiPriority w:val="9"/>
    <w:qFormat/>
    <w:rsid w:val="00D1781F"/>
    <w:rPr>
      <w:rFonts w:ascii="Arial" w:eastAsia="Arial" w:hAnsi="Arial" w:cs="Arial"/>
      <w:i/>
      <w:iCs/>
      <w:sz w:val="22"/>
      <w:szCs w:val="22"/>
    </w:rPr>
  </w:style>
  <w:style w:type="character" w:customStyle="1" w:styleId="Heading9Char">
    <w:name w:val="Heading 9 Char"/>
    <w:basedOn w:val="ac"/>
    <w:uiPriority w:val="9"/>
    <w:qFormat/>
    <w:rsid w:val="00D1781F"/>
    <w:rPr>
      <w:rFonts w:ascii="Arial" w:eastAsia="Arial" w:hAnsi="Arial" w:cs="Arial"/>
      <w:i/>
      <w:iCs/>
      <w:sz w:val="21"/>
      <w:szCs w:val="21"/>
    </w:rPr>
  </w:style>
  <w:style w:type="character" w:customStyle="1" w:styleId="TitleChar">
    <w:name w:val="Title Char"/>
    <w:basedOn w:val="ac"/>
    <w:uiPriority w:val="10"/>
    <w:qFormat/>
    <w:rsid w:val="00D1781F"/>
    <w:rPr>
      <w:sz w:val="48"/>
      <w:szCs w:val="48"/>
    </w:rPr>
  </w:style>
  <w:style w:type="character" w:customStyle="1" w:styleId="2f5">
    <w:name w:val="Цитата 2 Знак"/>
    <w:basedOn w:val="ac"/>
    <w:link w:val="2f6"/>
    <w:uiPriority w:val="29"/>
    <w:qFormat/>
    <w:rsid w:val="00D1781F"/>
    <w:rPr>
      <w:rFonts w:asciiTheme="minorHAnsi" w:eastAsiaTheme="minorHAnsi" w:hAnsiTheme="minorHAnsi" w:cstheme="minorBidi"/>
      <w:i/>
      <w:sz w:val="22"/>
      <w:szCs w:val="22"/>
      <w:lang w:eastAsia="en-US"/>
    </w:rPr>
  </w:style>
  <w:style w:type="character" w:customStyle="1" w:styleId="afffff2">
    <w:name w:val="Выделенная цитата Знак"/>
    <w:basedOn w:val="ac"/>
    <w:link w:val="afffff3"/>
    <w:uiPriority w:val="30"/>
    <w:qFormat/>
    <w:rsid w:val="00D1781F"/>
    <w:rPr>
      <w:rFonts w:asciiTheme="minorHAnsi" w:eastAsiaTheme="minorHAnsi" w:hAnsiTheme="minorHAnsi" w:cstheme="minorBidi"/>
      <w:i/>
      <w:sz w:val="22"/>
      <w:szCs w:val="22"/>
      <w:shd w:val="clear" w:color="auto" w:fill="F2F2F2"/>
      <w:lang w:eastAsia="en-US"/>
    </w:rPr>
  </w:style>
  <w:style w:type="character" w:customStyle="1" w:styleId="HeaderChar">
    <w:name w:val="Header Char"/>
    <w:basedOn w:val="ac"/>
    <w:uiPriority w:val="99"/>
    <w:qFormat/>
    <w:rsid w:val="00D1781F"/>
  </w:style>
  <w:style w:type="character" w:customStyle="1" w:styleId="FooterChar">
    <w:name w:val="Footer Char"/>
    <w:basedOn w:val="ac"/>
    <w:uiPriority w:val="99"/>
    <w:qFormat/>
    <w:rsid w:val="00D1781F"/>
  </w:style>
  <w:style w:type="character" w:customStyle="1" w:styleId="CaptionChar">
    <w:name w:val="Caption Char"/>
    <w:uiPriority w:val="99"/>
    <w:qFormat/>
    <w:rsid w:val="00D1781F"/>
  </w:style>
  <w:style w:type="character" w:customStyle="1" w:styleId="-H1">
    <w:name w:val="ВТБ - H1 Знак"/>
    <w:basedOn w:val="ac"/>
    <w:link w:val="-H10"/>
    <w:qFormat/>
    <w:rsid w:val="00745AEC"/>
    <w:rPr>
      <w:rFonts w:ascii="Arial" w:hAnsi="Arial" w:cs="Arial"/>
      <w:b/>
      <w:caps/>
      <w:sz w:val="24"/>
      <w:szCs w:val="24"/>
    </w:rPr>
  </w:style>
  <w:style w:type="character" w:styleId="afffff4">
    <w:name w:val="Placeholder Text"/>
    <w:basedOn w:val="ac"/>
    <w:uiPriority w:val="99"/>
    <w:semiHidden/>
    <w:qFormat/>
    <w:rsid w:val="000911CF"/>
    <w:rPr>
      <w:color w:val="808080"/>
    </w:rPr>
  </w:style>
  <w:style w:type="character" w:customStyle="1" w:styleId="afffff5">
    <w:name w:val="ГС_Основной_текст Знак"/>
    <w:link w:val="afffff6"/>
    <w:uiPriority w:val="99"/>
    <w:qFormat/>
    <w:locked/>
    <w:rsid w:val="000911CF"/>
    <w:rPr>
      <w:sz w:val="22"/>
      <w:szCs w:val="22"/>
    </w:rPr>
  </w:style>
  <w:style w:type="character" w:customStyle="1" w:styleId="afffff7">
    <w:name w:val="_Табл_Текст_лев Знак"/>
    <w:link w:val="afffff8"/>
    <w:qFormat/>
    <w:locked/>
    <w:rsid w:val="00B05EDD"/>
    <w:rPr>
      <w:sz w:val="24"/>
    </w:rPr>
  </w:style>
  <w:style w:type="character" w:customStyle="1" w:styleId="e24kjd">
    <w:name w:val="e24kjd"/>
    <w:basedOn w:val="ac"/>
    <w:qFormat/>
    <w:rsid w:val="000911CF"/>
  </w:style>
  <w:style w:type="character" w:customStyle="1" w:styleId="st">
    <w:name w:val="st"/>
    <w:basedOn w:val="ac"/>
    <w:qFormat/>
    <w:rsid w:val="000911CF"/>
  </w:style>
  <w:style w:type="character" w:customStyle="1" w:styleId="2f7">
    <w:name w:val="Стиль2 Знак"/>
    <w:basedOn w:val="16"/>
    <w:link w:val="2f8"/>
    <w:qFormat/>
    <w:rsid w:val="000911CF"/>
    <w:rPr>
      <w:rFonts w:eastAsiaTheme="majorEastAsia" w:cstheme="majorBidi"/>
      <w:kern w:val="24"/>
      <w:sz w:val="24"/>
      <w:szCs w:val="32"/>
      <w:lang w:eastAsia="en-US"/>
    </w:rPr>
  </w:style>
  <w:style w:type="character" w:customStyle="1" w:styleId="FieldLabel">
    <w:name w:val="Field Label"/>
    <w:uiPriority w:val="99"/>
    <w:qFormat/>
    <w:rsid w:val="000911CF"/>
    <w:rPr>
      <w:i/>
      <w:color w:val="004080"/>
      <w:sz w:val="20"/>
      <w:shd w:val="clear" w:color="auto" w:fill="FFFFFF"/>
    </w:rPr>
  </w:style>
  <w:style w:type="character" w:customStyle="1" w:styleId="411">
    <w:name w:val="Неразрешенное упоминание41"/>
    <w:basedOn w:val="ac"/>
    <w:uiPriority w:val="99"/>
    <w:semiHidden/>
    <w:unhideWhenUsed/>
    <w:qFormat/>
    <w:rsid w:val="000911CF"/>
    <w:rPr>
      <w:color w:val="605E5C"/>
      <w:shd w:val="clear" w:color="auto" w:fill="E1DFDD"/>
    </w:rPr>
  </w:style>
  <w:style w:type="character" w:customStyle="1" w:styleId="58">
    <w:name w:val="Неразрешенное упоминание5"/>
    <w:basedOn w:val="ac"/>
    <w:uiPriority w:val="99"/>
    <w:semiHidden/>
    <w:unhideWhenUsed/>
    <w:qFormat/>
    <w:rsid w:val="000911CF"/>
    <w:rPr>
      <w:color w:val="605E5C"/>
      <w:shd w:val="clear" w:color="auto" w:fill="E1DFDD"/>
    </w:rPr>
  </w:style>
  <w:style w:type="character" w:customStyle="1" w:styleId="66">
    <w:name w:val="Неразрешенное упоминание6"/>
    <w:basedOn w:val="ac"/>
    <w:uiPriority w:val="99"/>
    <w:semiHidden/>
    <w:unhideWhenUsed/>
    <w:qFormat/>
    <w:rsid w:val="000911CF"/>
    <w:rPr>
      <w:color w:val="605E5C"/>
      <w:shd w:val="clear" w:color="auto" w:fill="E1DFDD"/>
    </w:rPr>
  </w:style>
  <w:style w:type="character" w:customStyle="1" w:styleId="77">
    <w:name w:val="Неразрешенное упоминание7"/>
    <w:basedOn w:val="ac"/>
    <w:uiPriority w:val="99"/>
    <w:semiHidden/>
    <w:unhideWhenUsed/>
    <w:qFormat/>
    <w:rsid w:val="000911CF"/>
    <w:rPr>
      <w:color w:val="605E5C"/>
      <w:shd w:val="clear" w:color="auto" w:fill="E1DFDD"/>
    </w:rPr>
  </w:style>
  <w:style w:type="character" w:customStyle="1" w:styleId="afffff9">
    <w:name w:val="Текст в таблице Знак"/>
    <w:link w:val="afffffa"/>
    <w:qFormat/>
    <w:rsid w:val="000911CF"/>
    <w:rPr>
      <w:sz w:val="28"/>
      <w:szCs w:val="24"/>
    </w:rPr>
  </w:style>
  <w:style w:type="character" w:customStyle="1" w:styleId="86">
    <w:name w:val="Неразрешенное упоминание8"/>
    <w:basedOn w:val="ac"/>
    <w:uiPriority w:val="99"/>
    <w:semiHidden/>
    <w:unhideWhenUsed/>
    <w:qFormat/>
    <w:rsid w:val="000911CF"/>
    <w:rPr>
      <w:color w:val="605E5C"/>
      <w:shd w:val="clear" w:color="auto" w:fill="E1DFDD"/>
    </w:rPr>
  </w:style>
  <w:style w:type="character" w:customStyle="1" w:styleId="PlainText2">
    <w:name w:val="PlainText Знак2"/>
    <w:qFormat/>
    <w:rsid w:val="000911CF"/>
    <w:rPr>
      <w:rFonts w:eastAsia="Calibri"/>
    </w:rPr>
  </w:style>
  <w:style w:type="character" w:customStyle="1" w:styleId="1fd">
    <w:name w:val="Марк 1 Знак"/>
    <w:link w:val="14"/>
    <w:uiPriority w:val="99"/>
    <w:qFormat/>
    <w:rsid w:val="000911CF"/>
    <w:rPr>
      <w:rFonts w:eastAsia="Calibri"/>
      <w:sz w:val="24"/>
      <w:szCs w:val="22"/>
      <w:lang w:val="x-none" w:eastAsia="en-US"/>
    </w:rPr>
  </w:style>
  <w:style w:type="character" w:customStyle="1" w:styleId="96">
    <w:name w:val="Неразрешенное упоминание9"/>
    <w:basedOn w:val="ac"/>
    <w:uiPriority w:val="99"/>
    <w:semiHidden/>
    <w:unhideWhenUsed/>
    <w:qFormat/>
    <w:rsid w:val="000911CF"/>
    <w:rPr>
      <w:color w:val="605E5C"/>
      <w:shd w:val="clear" w:color="auto" w:fill="E1DFDD"/>
    </w:rPr>
  </w:style>
  <w:style w:type="character" w:customStyle="1" w:styleId="100">
    <w:name w:val="Неразрешенное упоминание10"/>
    <w:basedOn w:val="ac"/>
    <w:uiPriority w:val="99"/>
    <w:semiHidden/>
    <w:unhideWhenUsed/>
    <w:qFormat/>
    <w:rsid w:val="000911CF"/>
    <w:rPr>
      <w:color w:val="605E5C"/>
      <w:shd w:val="clear" w:color="auto" w:fill="E1DFDD"/>
    </w:rPr>
  </w:style>
  <w:style w:type="character" w:customStyle="1" w:styleId="afffffb">
    <w:name w:val="Рисунок Знак"/>
    <w:basedOn w:val="ac"/>
    <w:link w:val="afffffc"/>
    <w:qFormat/>
    <w:rsid w:val="00AF403A"/>
    <w:rPr>
      <w:rFonts w:eastAsiaTheme="minorHAnsi" w:cstheme="minorBidi"/>
      <w:noProof/>
      <w:sz w:val="24"/>
      <w:szCs w:val="22"/>
    </w:rPr>
  </w:style>
  <w:style w:type="character" w:customStyle="1" w:styleId="2f9">
    <w:name w:val="Оглавление 2 уровень Знак"/>
    <w:basedOn w:val="2f1"/>
    <w:link w:val="2fa"/>
    <w:qFormat/>
    <w:rsid w:val="00330EF5"/>
    <w:rPr>
      <w:rFonts w:ascii="Arial" w:eastAsiaTheme="minorHAnsi" w:hAnsi="Arial" w:cstheme="minorBidi"/>
      <w:b/>
      <w:bCs w:val="0"/>
      <w:sz w:val="24"/>
      <w:szCs w:val="22"/>
      <w:lang w:eastAsia="en-US"/>
    </w:rPr>
  </w:style>
  <w:style w:type="character" w:customStyle="1" w:styleId="-32">
    <w:name w:val="МВС-3заг Знак"/>
    <w:basedOn w:val="ac"/>
    <w:link w:val="-3"/>
    <w:uiPriority w:val="99"/>
    <w:qFormat/>
    <w:rsid w:val="00330EF5"/>
    <w:rPr>
      <w:rFonts w:cs="Arial"/>
      <w:b/>
      <w:bCs/>
      <w:iCs/>
      <w:sz w:val="28"/>
      <w:szCs w:val="28"/>
    </w:rPr>
  </w:style>
  <w:style w:type="character" w:customStyle="1" w:styleId="-40">
    <w:name w:val="МВС-4заг Знак"/>
    <w:basedOn w:val="-32"/>
    <w:link w:val="-4"/>
    <w:uiPriority w:val="99"/>
    <w:qFormat/>
    <w:rsid w:val="00330EF5"/>
    <w:rPr>
      <w:rFonts w:cs="Arial"/>
      <w:b/>
      <w:bCs/>
      <w:iCs/>
      <w:sz w:val="28"/>
      <w:szCs w:val="28"/>
    </w:rPr>
  </w:style>
  <w:style w:type="character" w:customStyle="1" w:styleId="afffffd">
    <w:name w:val="Основной стиль абзаца Знак"/>
    <w:basedOn w:val="ac"/>
    <w:link w:val="afffffe"/>
    <w:qFormat/>
    <w:locked/>
    <w:rsid w:val="0041253E"/>
    <w:rPr>
      <w:rFonts w:ascii="Arial" w:hAnsi="Arial" w:cs="Arial"/>
      <w:sz w:val="24"/>
      <w:szCs w:val="24"/>
    </w:rPr>
  </w:style>
  <w:style w:type="character" w:customStyle="1" w:styleId="412">
    <w:name w:val="Указатель 4 Знак1"/>
    <w:basedOn w:val="320"/>
    <w:qFormat/>
    <w:rsid w:val="00B376AA"/>
    <w:rPr>
      <w:rFonts w:cs="Arial"/>
      <w:b/>
      <w:bCs/>
      <w:sz w:val="24"/>
      <w:szCs w:val="26"/>
    </w:rPr>
  </w:style>
  <w:style w:type="character" w:customStyle="1" w:styleId="511">
    <w:name w:val="Указатель 5 Знак1"/>
    <w:basedOn w:val="412"/>
    <w:qFormat/>
    <w:rsid w:val="005D0983"/>
    <w:rPr>
      <w:rFonts w:cs="Arial"/>
      <w:b/>
      <w:bCs/>
      <w:sz w:val="24"/>
      <w:szCs w:val="26"/>
    </w:rPr>
  </w:style>
  <w:style w:type="character" w:customStyle="1" w:styleId="610">
    <w:name w:val="Оглавление 6 Знак1"/>
    <w:basedOn w:val="511"/>
    <w:qFormat/>
    <w:rsid w:val="00390A54"/>
    <w:rPr>
      <w:rFonts w:cs="Arial"/>
      <w:b/>
      <w:bCs/>
      <w:sz w:val="24"/>
      <w:szCs w:val="26"/>
    </w:rPr>
  </w:style>
  <w:style w:type="character" w:customStyle="1" w:styleId="78">
    <w:name w:val="_Заголовок 7 Знак"/>
    <w:basedOn w:val="67"/>
    <w:link w:val="7"/>
    <w:qFormat/>
    <w:rsid w:val="002101BA"/>
    <w:rPr>
      <w:rFonts w:cs="Arial"/>
      <w:b/>
      <w:bCs/>
      <w:sz w:val="24"/>
      <w:szCs w:val="26"/>
    </w:rPr>
  </w:style>
  <w:style w:type="character" w:customStyle="1" w:styleId="810">
    <w:name w:val="Указатель 8 Знак1"/>
    <w:basedOn w:val="78"/>
    <w:qFormat/>
    <w:rsid w:val="00390A54"/>
    <w:rPr>
      <w:rFonts w:cs="Arial"/>
      <w:b/>
      <w:bCs/>
      <w:sz w:val="24"/>
      <w:szCs w:val="26"/>
    </w:rPr>
  </w:style>
  <w:style w:type="character" w:customStyle="1" w:styleId="910">
    <w:name w:val="Указатель 9 Знак1"/>
    <w:basedOn w:val="810"/>
    <w:qFormat/>
    <w:rsid w:val="00390A54"/>
    <w:rPr>
      <w:rFonts w:cs="Arial"/>
      <w:b/>
      <w:bCs/>
      <w:sz w:val="24"/>
      <w:szCs w:val="26"/>
    </w:rPr>
  </w:style>
  <w:style w:type="character" w:customStyle="1" w:styleId="5pt">
    <w:name w:val="5 pt"/>
    <w:aliases w:val="Полужирный,Основной текст (2) + Arial Unicode MS"/>
    <w:basedOn w:val="2d"/>
    <w:qFormat/>
    <w:rsid w:val="007B07F5"/>
    <w:rPr>
      <w:rFonts w:ascii="Arial" w:eastAsia="Arial" w:hAnsi="Arial" w:cs="Arial"/>
      <w:color w:val="000000"/>
      <w:spacing w:val="0"/>
      <w:w w:val="100"/>
      <w:position w:val="0"/>
      <w:sz w:val="14"/>
      <w:szCs w:val="14"/>
      <w:shd w:val="clear" w:color="auto" w:fill="FFFFFF"/>
      <w:lang w:val="en-US" w:eastAsia="en-US" w:bidi="en-US"/>
    </w:rPr>
  </w:style>
  <w:style w:type="character" w:customStyle="1" w:styleId="-5">
    <w:name w:val="Рисунок-Подпись Знак"/>
    <w:basedOn w:val="212"/>
    <w:link w:val="-6"/>
    <w:qFormat/>
    <w:rsid w:val="009D089C"/>
    <w:rPr>
      <w:bCs w:val="0"/>
      <w:i/>
      <w:kern w:val="2"/>
      <w:sz w:val="22"/>
      <w:szCs w:val="16"/>
      <w:lang w:eastAsia="en-US"/>
    </w:rPr>
  </w:style>
  <w:style w:type="character" w:customStyle="1" w:styleId="114">
    <w:name w:val="Знак Знак11"/>
    <w:qFormat/>
    <w:rsid w:val="00E55763"/>
    <w:rPr>
      <w:rFonts w:ascii="Arial" w:hAnsi="Arial"/>
      <w:sz w:val="22"/>
      <w:lang w:val="en-US"/>
    </w:rPr>
  </w:style>
  <w:style w:type="character" w:customStyle="1" w:styleId="2ArialUnicodeMS75pt">
    <w:name w:val="Основной текст (2) + Arial Unicode MS;7;5 pt"/>
    <w:basedOn w:val="ac"/>
    <w:qFormat/>
    <w:rsid w:val="00E55763"/>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en-US" w:eastAsia="en-US" w:bidi="en-US"/>
    </w:rPr>
  </w:style>
  <w:style w:type="character" w:customStyle="1" w:styleId="120">
    <w:name w:val="Неразрешенное упоминание12"/>
    <w:basedOn w:val="ac"/>
    <w:uiPriority w:val="99"/>
    <w:semiHidden/>
    <w:unhideWhenUsed/>
    <w:qFormat/>
    <w:rsid w:val="003E41DB"/>
    <w:rPr>
      <w:color w:val="605E5C"/>
      <w:shd w:val="clear" w:color="auto" w:fill="E1DFDD"/>
    </w:rPr>
  </w:style>
  <w:style w:type="character" w:customStyle="1" w:styleId="130">
    <w:name w:val="Неразрешенное упоминание13"/>
    <w:basedOn w:val="ac"/>
    <w:uiPriority w:val="99"/>
    <w:semiHidden/>
    <w:unhideWhenUsed/>
    <w:qFormat/>
    <w:rsid w:val="00647444"/>
    <w:rPr>
      <w:color w:val="605E5C"/>
      <w:shd w:val="clear" w:color="auto" w:fill="E1DFDD"/>
    </w:rPr>
  </w:style>
  <w:style w:type="character" w:customStyle="1" w:styleId="140">
    <w:name w:val="Неразрешенное упоминание14"/>
    <w:basedOn w:val="ac"/>
    <w:uiPriority w:val="99"/>
    <w:semiHidden/>
    <w:unhideWhenUsed/>
    <w:qFormat/>
    <w:rsid w:val="00706F57"/>
    <w:rPr>
      <w:color w:val="605E5C"/>
      <w:shd w:val="clear" w:color="auto" w:fill="E1DFDD"/>
    </w:rPr>
  </w:style>
  <w:style w:type="character" w:customStyle="1" w:styleId="150">
    <w:name w:val="Неразрешенное упоминание15"/>
    <w:basedOn w:val="ac"/>
    <w:uiPriority w:val="99"/>
    <w:semiHidden/>
    <w:unhideWhenUsed/>
    <w:qFormat/>
    <w:rsid w:val="00392D84"/>
    <w:rPr>
      <w:color w:val="605E5C"/>
      <w:shd w:val="clear" w:color="auto" w:fill="E1DFDD"/>
    </w:rPr>
  </w:style>
  <w:style w:type="character" w:customStyle="1" w:styleId="affffff">
    <w:name w:val="Ссылка указателя"/>
    <w:qFormat/>
  </w:style>
  <w:style w:type="character" w:customStyle="1" w:styleId="affffff0">
    <w:name w:val="Символ сноски"/>
    <w:qFormat/>
  </w:style>
  <w:style w:type="character" w:customStyle="1" w:styleId="affffff1">
    <w:name w:val="Символ концевой сноски"/>
    <w:qFormat/>
  </w:style>
  <w:style w:type="paragraph" w:styleId="aff4">
    <w:name w:val="Title"/>
    <w:aliases w:val="TTitle,НЗ ЛУ,%Title"/>
    <w:basedOn w:val="ab"/>
    <w:next w:val="ab"/>
    <w:link w:val="aff3"/>
    <w:qFormat/>
    <w:pPr>
      <w:keepNext/>
      <w:keepLines/>
      <w:suppressLineNumbers/>
      <w:tabs>
        <w:tab w:val="right" w:pos="9907"/>
      </w:tabs>
      <w:suppressAutoHyphens/>
      <w:spacing w:after="120" w:line="300" w:lineRule="auto"/>
      <w:jc w:val="center"/>
    </w:pPr>
    <w:rPr>
      <w:rFonts w:ascii="Arial" w:hAnsi="Arial"/>
      <w:b/>
      <w:kern w:val="2"/>
      <w:sz w:val="32"/>
      <w:szCs w:val="32"/>
      <w:lang w:eastAsia="en-US"/>
    </w:rPr>
  </w:style>
  <w:style w:type="paragraph" w:styleId="af2">
    <w:name w:val="Body Text"/>
    <w:aliases w:val="Textkörper Char"/>
    <w:basedOn w:val="ab"/>
    <w:link w:val="af1"/>
    <w:uiPriority w:val="99"/>
    <w:unhideWhenUsed/>
    <w:qFormat/>
    <w:pPr>
      <w:spacing w:line="240" w:lineRule="auto"/>
      <w:jc w:val="left"/>
    </w:pPr>
    <w:rPr>
      <w:lang w:eastAsia="en-US"/>
    </w:rPr>
  </w:style>
  <w:style w:type="paragraph" w:styleId="affffff2">
    <w:name w:val="List"/>
    <w:basedOn w:val="ab"/>
    <w:unhideWhenUsed/>
    <w:qFormat/>
    <w:pPr>
      <w:ind w:left="283" w:hanging="283"/>
      <w:contextualSpacing/>
    </w:pPr>
  </w:style>
  <w:style w:type="paragraph" w:styleId="a4">
    <w:name w:val="caption"/>
    <w:aliases w:val="Табл,Название объекта Знак1 Знак,Название объекта Знак Знак Знак,Знак Знак Знак Знак,Знак Знак1 Знак,Название объекта Знак1,Название объекта Знак Знак,Знак Знак Знак,Знак Знак1,Название объекта Знак2 Знак,%Caption,Название таблицы,Ви6"/>
    <w:basedOn w:val="ab"/>
    <w:next w:val="ab"/>
    <w:link w:val="af6"/>
    <w:qFormat/>
    <w:rsid w:val="007E36E8"/>
    <w:pPr>
      <w:numPr>
        <w:numId w:val="62"/>
      </w:numPr>
      <w:autoSpaceDN w:val="0"/>
      <w:adjustRightInd w:val="0"/>
      <w:spacing w:before="60" w:line="240" w:lineRule="auto"/>
      <w:ind w:left="714" w:hanging="357"/>
      <w:jc w:val="right"/>
    </w:pPr>
    <w:rPr>
      <w:bCs/>
    </w:rPr>
  </w:style>
  <w:style w:type="paragraph" w:styleId="affff9">
    <w:name w:val="index heading"/>
    <w:basedOn w:val="ab"/>
    <w:next w:val="1fa"/>
    <w:link w:val="affff8"/>
    <w:qFormat/>
    <w:pPr>
      <w:spacing w:line="240" w:lineRule="auto"/>
      <w:jc w:val="left"/>
    </w:pPr>
    <w:rPr>
      <w:rFonts w:ascii="Arial" w:hAnsi="Arial"/>
      <w:sz w:val="20"/>
      <w:szCs w:val="20"/>
      <w:lang w:val="en-US"/>
    </w:rPr>
  </w:style>
  <w:style w:type="paragraph" w:styleId="af0">
    <w:name w:val="Balloon Text"/>
    <w:basedOn w:val="ab"/>
    <w:link w:val="af"/>
    <w:uiPriority w:val="99"/>
    <w:qFormat/>
    <w:rPr>
      <w:rFonts w:ascii="Segoe UI" w:hAnsi="Segoe UI" w:cs="Segoe UI"/>
      <w:sz w:val="18"/>
      <w:szCs w:val="18"/>
    </w:rPr>
  </w:style>
  <w:style w:type="paragraph" w:styleId="2c">
    <w:name w:val="Body Text 2"/>
    <w:basedOn w:val="af2"/>
    <w:link w:val="211"/>
    <w:uiPriority w:val="99"/>
    <w:qFormat/>
    <w:pPr>
      <w:keepLines/>
      <w:spacing w:before="240" w:after="240"/>
    </w:pPr>
    <w:rPr>
      <w:rFonts w:ascii="Arial" w:hAnsi="Arial"/>
      <w:sz w:val="22"/>
      <w:szCs w:val="20"/>
      <w:lang w:eastAsia="ru-RU"/>
    </w:rPr>
  </w:style>
  <w:style w:type="paragraph" w:styleId="af4">
    <w:name w:val="Plain Text"/>
    <w:basedOn w:val="ab"/>
    <w:link w:val="af3"/>
    <w:uiPriority w:val="99"/>
    <w:qFormat/>
    <w:pPr>
      <w:spacing w:line="240" w:lineRule="auto"/>
      <w:jc w:val="left"/>
    </w:pPr>
    <w:rPr>
      <w:rFonts w:ascii="Courier New" w:hAnsi="Courier New" w:cs="Courier New"/>
      <w:sz w:val="20"/>
      <w:szCs w:val="20"/>
      <w:lang w:val="en-US" w:eastAsia="en-US"/>
    </w:rPr>
  </w:style>
  <w:style w:type="paragraph" w:styleId="affffff3">
    <w:name w:val="endnote text"/>
    <w:basedOn w:val="ab"/>
    <w:link w:val="1fe"/>
    <w:uiPriority w:val="99"/>
    <w:qFormat/>
    <w:rPr>
      <w:sz w:val="20"/>
      <w:szCs w:val="20"/>
    </w:rPr>
  </w:style>
  <w:style w:type="paragraph" w:styleId="afff9">
    <w:name w:val="annotation text"/>
    <w:basedOn w:val="ab"/>
    <w:link w:val="2a"/>
    <w:uiPriority w:val="99"/>
    <w:unhideWhenUsed/>
    <w:qFormat/>
    <w:pPr>
      <w:widowControl w:val="0"/>
    </w:pPr>
    <w:rPr>
      <w:sz w:val="20"/>
      <w:szCs w:val="20"/>
    </w:rPr>
  </w:style>
  <w:style w:type="paragraph" w:styleId="1fa">
    <w:name w:val="index 1"/>
    <w:basedOn w:val="ab"/>
    <w:next w:val="ab"/>
    <w:link w:val="1f9"/>
    <w:uiPriority w:val="99"/>
    <w:qFormat/>
    <w:pPr>
      <w:spacing w:line="240" w:lineRule="auto"/>
      <w:ind w:left="220" w:hanging="220"/>
      <w:jc w:val="left"/>
    </w:pPr>
    <w:rPr>
      <w:rFonts w:ascii="Arial" w:hAnsi="Arial"/>
      <w:sz w:val="20"/>
      <w:szCs w:val="20"/>
      <w:lang w:val="en-US"/>
    </w:rPr>
  </w:style>
  <w:style w:type="paragraph" w:styleId="af8">
    <w:name w:val="annotation subject"/>
    <w:basedOn w:val="afff9"/>
    <w:next w:val="afff9"/>
    <w:link w:val="af7"/>
    <w:uiPriority w:val="99"/>
    <w:qFormat/>
    <w:pPr>
      <w:widowControl/>
    </w:pPr>
    <w:rPr>
      <w:b/>
      <w:bCs/>
    </w:rPr>
  </w:style>
  <w:style w:type="paragraph" w:styleId="afa">
    <w:name w:val="Document Map"/>
    <w:basedOn w:val="ab"/>
    <w:link w:val="af9"/>
    <w:uiPriority w:val="99"/>
    <w:qFormat/>
    <w:pPr>
      <w:shd w:val="clear" w:color="auto" w:fill="000080"/>
      <w:spacing w:line="240" w:lineRule="auto"/>
      <w:jc w:val="left"/>
    </w:pPr>
    <w:rPr>
      <w:rFonts w:ascii="Tahoma" w:hAnsi="Tahoma"/>
      <w:sz w:val="20"/>
      <w:szCs w:val="20"/>
      <w:lang w:val="en-US"/>
    </w:rPr>
  </w:style>
  <w:style w:type="paragraph" w:styleId="afc">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
    <w:basedOn w:val="ab"/>
    <w:link w:val="afb"/>
    <w:uiPriority w:val="99"/>
    <w:qFormat/>
    <w:pPr>
      <w:spacing w:after="120"/>
      <w:ind w:left="851" w:firstLine="709"/>
    </w:pPr>
    <w:rPr>
      <w:sz w:val="18"/>
      <w:szCs w:val="20"/>
    </w:rPr>
  </w:style>
  <w:style w:type="paragraph" w:styleId="85">
    <w:name w:val="toc 8"/>
    <w:basedOn w:val="ab"/>
    <w:next w:val="ab"/>
    <w:link w:val="84"/>
    <w:uiPriority w:val="39"/>
    <w:unhideWhenUsed/>
    <w:qFormat/>
    <w:pPr>
      <w:ind w:left="1680"/>
      <w:jc w:val="left"/>
    </w:pPr>
    <w:rPr>
      <w:rFonts w:asciiTheme="minorHAnsi" w:hAnsiTheme="minorHAnsi" w:cstheme="minorHAnsi"/>
      <w:sz w:val="18"/>
      <w:szCs w:val="18"/>
    </w:rPr>
  </w:style>
  <w:style w:type="paragraph" w:styleId="2f0">
    <w:name w:val="index 2"/>
    <w:basedOn w:val="ab"/>
    <w:next w:val="ab"/>
    <w:link w:val="2f"/>
    <w:qFormat/>
    <w:pPr>
      <w:spacing w:line="240" w:lineRule="auto"/>
      <w:ind w:left="440" w:hanging="220"/>
      <w:jc w:val="left"/>
    </w:pPr>
    <w:rPr>
      <w:rFonts w:ascii="Arial" w:hAnsi="Arial"/>
      <w:sz w:val="20"/>
      <w:szCs w:val="20"/>
      <w:lang w:val="en-US"/>
    </w:rPr>
  </w:style>
  <w:style w:type="paragraph" w:styleId="74">
    <w:name w:val="index 7"/>
    <w:basedOn w:val="ab"/>
    <w:next w:val="ab"/>
    <w:link w:val="73"/>
    <w:qFormat/>
    <w:pPr>
      <w:spacing w:line="240" w:lineRule="auto"/>
      <w:ind w:left="1540" w:hanging="220"/>
      <w:jc w:val="left"/>
    </w:pPr>
    <w:rPr>
      <w:rFonts w:ascii="Arial" w:hAnsi="Arial"/>
      <w:sz w:val="20"/>
      <w:szCs w:val="20"/>
      <w:lang w:val="en-US"/>
    </w:rPr>
  </w:style>
  <w:style w:type="paragraph" w:styleId="39">
    <w:name w:val="index 3"/>
    <w:basedOn w:val="ab"/>
    <w:next w:val="ab"/>
    <w:link w:val="38"/>
    <w:qFormat/>
    <w:pPr>
      <w:spacing w:line="240" w:lineRule="auto"/>
      <w:ind w:left="660" w:hanging="220"/>
      <w:jc w:val="left"/>
    </w:pPr>
    <w:rPr>
      <w:rFonts w:ascii="Arial" w:hAnsi="Arial"/>
      <w:sz w:val="20"/>
      <w:szCs w:val="20"/>
      <w:lang w:val="en-US"/>
    </w:rPr>
  </w:style>
  <w:style w:type="paragraph" w:styleId="55">
    <w:name w:val="index 5"/>
    <w:basedOn w:val="ab"/>
    <w:next w:val="ab"/>
    <w:link w:val="54"/>
    <w:qFormat/>
    <w:pPr>
      <w:spacing w:line="240" w:lineRule="auto"/>
      <w:ind w:left="1100" w:hanging="220"/>
      <w:jc w:val="left"/>
    </w:pPr>
    <w:rPr>
      <w:rFonts w:ascii="Arial" w:hAnsi="Arial"/>
      <w:sz w:val="20"/>
      <w:szCs w:val="20"/>
      <w:lang w:val="en-US"/>
    </w:rPr>
  </w:style>
  <w:style w:type="paragraph" w:styleId="4b">
    <w:name w:val="index 4"/>
    <w:basedOn w:val="ab"/>
    <w:next w:val="ab"/>
    <w:link w:val="4a"/>
    <w:qFormat/>
    <w:pPr>
      <w:spacing w:line="240" w:lineRule="auto"/>
      <w:ind w:left="880" w:hanging="220"/>
      <w:jc w:val="left"/>
    </w:pPr>
    <w:rPr>
      <w:rFonts w:ascii="Arial" w:hAnsi="Arial"/>
      <w:sz w:val="20"/>
      <w:szCs w:val="20"/>
      <w:lang w:val="en-US"/>
    </w:rPr>
  </w:style>
  <w:style w:type="paragraph" w:customStyle="1" w:styleId="affffa">
    <w:name w:val="Верхний и нижний колонтитулы"/>
    <w:link w:val="HeaderandFooter1"/>
    <w:qFormat/>
    <w:rsid w:val="00771042"/>
    <w:pPr>
      <w:spacing w:after="160" w:line="360" w:lineRule="auto"/>
    </w:pPr>
    <w:rPr>
      <w:rFonts w:ascii="XO Thames" w:hAnsi="XO Thames"/>
      <w:color w:val="000000"/>
      <w:sz w:val="24"/>
    </w:rPr>
  </w:style>
  <w:style w:type="paragraph" w:styleId="afe">
    <w:name w:val="header"/>
    <w:aliases w:val="%Header"/>
    <w:basedOn w:val="ab"/>
    <w:link w:val="afd"/>
    <w:uiPriority w:val="99"/>
    <w:qFormat/>
    <w:pPr>
      <w:tabs>
        <w:tab w:val="center" w:pos="4844"/>
        <w:tab w:val="right" w:pos="9689"/>
      </w:tabs>
      <w:spacing w:after="120"/>
      <w:ind w:firstLine="709"/>
    </w:pPr>
    <w:rPr>
      <w:rFonts w:ascii="Arial" w:hAnsi="Arial"/>
      <w:i/>
      <w:sz w:val="18"/>
    </w:rPr>
  </w:style>
  <w:style w:type="paragraph" w:styleId="95">
    <w:name w:val="toc 9"/>
    <w:basedOn w:val="ab"/>
    <w:next w:val="ab"/>
    <w:link w:val="94"/>
    <w:uiPriority w:val="39"/>
    <w:unhideWhenUsed/>
    <w:qFormat/>
    <w:pPr>
      <w:ind w:left="1920"/>
      <w:jc w:val="left"/>
    </w:pPr>
    <w:rPr>
      <w:rFonts w:asciiTheme="minorHAnsi" w:hAnsiTheme="minorHAnsi" w:cstheme="minorHAnsi"/>
      <w:sz w:val="18"/>
      <w:szCs w:val="18"/>
    </w:rPr>
  </w:style>
  <w:style w:type="paragraph" w:styleId="76">
    <w:name w:val="toc 7"/>
    <w:basedOn w:val="ab"/>
    <w:next w:val="ab"/>
    <w:link w:val="75"/>
    <w:uiPriority w:val="39"/>
    <w:unhideWhenUsed/>
    <w:qFormat/>
    <w:rsid w:val="00511486"/>
    <w:pPr>
      <w:ind w:left="1440"/>
      <w:jc w:val="left"/>
    </w:pPr>
    <w:rPr>
      <w:rFonts w:asciiTheme="minorHAnsi" w:hAnsiTheme="minorHAnsi" w:cstheme="minorHAnsi"/>
      <w:sz w:val="18"/>
      <w:szCs w:val="18"/>
    </w:rPr>
  </w:style>
  <w:style w:type="paragraph" w:styleId="65">
    <w:name w:val="index 6"/>
    <w:basedOn w:val="ab"/>
    <w:next w:val="ab"/>
    <w:link w:val="64"/>
    <w:qFormat/>
    <w:pPr>
      <w:spacing w:line="240" w:lineRule="auto"/>
      <w:ind w:left="1320" w:hanging="220"/>
      <w:jc w:val="left"/>
    </w:pPr>
    <w:rPr>
      <w:rFonts w:ascii="Arial" w:hAnsi="Arial"/>
      <w:sz w:val="20"/>
      <w:szCs w:val="20"/>
      <w:lang w:val="en-US"/>
    </w:rPr>
  </w:style>
  <w:style w:type="paragraph" w:styleId="83">
    <w:name w:val="index 8"/>
    <w:basedOn w:val="ab"/>
    <w:next w:val="ab"/>
    <w:link w:val="82"/>
    <w:qFormat/>
    <w:pPr>
      <w:spacing w:line="240" w:lineRule="auto"/>
      <w:ind w:left="1760" w:hanging="220"/>
      <w:jc w:val="left"/>
    </w:pPr>
    <w:rPr>
      <w:rFonts w:ascii="Arial" w:hAnsi="Arial"/>
      <w:sz w:val="20"/>
      <w:szCs w:val="20"/>
      <w:lang w:val="en-US"/>
    </w:rPr>
  </w:style>
  <w:style w:type="paragraph" w:styleId="93">
    <w:name w:val="index 9"/>
    <w:basedOn w:val="ab"/>
    <w:next w:val="ab"/>
    <w:link w:val="92"/>
    <w:qFormat/>
    <w:pPr>
      <w:spacing w:line="240" w:lineRule="auto"/>
      <w:ind w:left="1980" w:hanging="220"/>
      <w:jc w:val="left"/>
    </w:pPr>
    <w:rPr>
      <w:rFonts w:ascii="Arial" w:hAnsi="Arial"/>
      <w:sz w:val="20"/>
      <w:szCs w:val="20"/>
      <w:lang w:val="en-US"/>
    </w:rPr>
  </w:style>
  <w:style w:type="paragraph" w:styleId="4">
    <w:name w:val="List Number 4"/>
    <w:basedOn w:val="ab"/>
    <w:uiPriority w:val="99"/>
    <w:semiHidden/>
    <w:qFormat/>
    <w:pPr>
      <w:numPr>
        <w:numId w:val="3"/>
      </w:numPr>
      <w:spacing w:before="40" w:after="40"/>
    </w:pPr>
    <w:rPr>
      <w:kern w:val="24"/>
      <w:lang w:eastAsia="en-US"/>
    </w:rPr>
  </w:style>
  <w:style w:type="paragraph" w:styleId="affffff4">
    <w:name w:val="toa heading"/>
    <w:basedOn w:val="ab"/>
    <w:next w:val="ab"/>
    <w:uiPriority w:val="99"/>
    <w:semiHidden/>
    <w:qFormat/>
    <w:pPr>
      <w:spacing w:before="120" w:line="240" w:lineRule="auto"/>
      <w:jc w:val="left"/>
    </w:pPr>
    <w:rPr>
      <w:rFonts w:ascii="Arial" w:hAnsi="Arial" w:cs="Arial"/>
      <w:b/>
      <w:bCs/>
      <w:lang w:val="en-US"/>
    </w:rPr>
  </w:style>
  <w:style w:type="paragraph" w:styleId="1f7">
    <w:name w:val="toc 1"/>
    <w:basedOn w:val="ab"/>
    <w:next w:val="ab"/>
    <w:link w:val="1f6"/>
    <w:uiPriority w:val="39"/>
    <w:qFormat/>
    <w:rsid w:val="00770AF0"/>
    <w:pPr>
      <w:spacing w:before="120" w:after="120"/>
      <w:jc w:val="left"/>
    </w:pPr>
    <w:rPr>
      <w:rFonts w:cstheme="minorHAnsi"/>
      <w:bCs/>
      <w:szCs w:val="20"/>
    </w:rPr>
  </w:style>
  <w:style w:type="paragraph" w:styleId="63">
    <w:name w:val="toc 6"/>
    <w:basedOn w:val="ab"/>
    <w:next w:val="ab"/>
    <w:link w:val="62"/>
    <w:uiPriority w:val="39"/>
    <w:qFormat/>
    <w:rsid w:val="00511486"/>
    <w:pPr>
      <w:ind w:left="1200"/>
      <w:jc w:val="left"/>
    </w:pPr>
    <w:rPr>
      <w:rFonts w:asciiTheme="minorHAnsi" w:hAnsiTheme="minorHAnsi" w:cstheme="minorHAnsi"/>
      <w:sz w:val="18"/>
      <w:szCs w:val="18"/>
    </w:rPr>
  </w:style>
  <w:style w:type="paragraph" w:styleId="affff6">
    <w:name w:val="table of figures"/>
    <w:aliases w:val="%TableOfFigures"/>
    <w:basedOn w:val="1f7"/>
    <w:next w:val="Picture"/>
    <w:link w:val="affff5"/>
    <w:qFormat/>
    <w:pPr>
      <w:tabs>
        <w:tab w:val="left" w:pos="851"/>
        <w:tab w:val="right" w:leader="dot" w:pos="9071"/>
      </w:tabs>
      <w:ind w:right="851"/>
    </w:pPr>
    <w:rPr>
      <w:caps/>
      <w:sz w:val="22"/>
      <w:lang w:val="en-US"/>
    </w:rPr>
  </w:style>
  <w:style w:type="paragraph" w:customStyle="1" w:styleId="Picture">
    <w:name w:val="%Picture"/>
    <w:basedOn w:val="ab"/>
    <w:next w:val="a4"/>
    <w:link w:val="Picture1"/>
    <w:uiPriority w:val="99"/>
    <w:qFormat/>
    <w:pPr>
      <w:keepNext/>
      <w:spacing w:line="240" w:lineRule="auto"/>
      <w:jc w:val="left"/>
    </w:pPr>
    <w:rPr>
      <w:rFonts w:ascii="Arial" w:hAnsi="Arial"/>
      <w:sz w:val="20"/>
      <w:szCs w:val="20"/>
      <w:lang w:val="en-US"/>
    </w:rPr>
  </w:style>
  <w:style w:type="paragraph" w:styleId="3b">
    <w:name w:val="toc 3"/>
    <w:basedOn w:val="ab"/>
    <w:next w:val="ab"/>
    <w:link w:val="3a"/>
    <w:uiPriority w:val="39"/>
    <w:qFormat/>
    <w:rsid w:val="00143FEA"/>
    <w:pPr>
      <w:ind w:left="480"/>
      <w:jc w:val="left"/>
    </w:pPr>
    <w:rPr>
      <w:rFonts w:cstheme="minorHAnsi"/>
      <w:iCs/>
      <w:szCs w:val="20"/>
    </w:rPr>
  </w:style>
  <w:style w:type="paragraph" w:styleId="2f2">
    <w:name w:val="toc 2"/>
    <w:basedOn w:val="ab"/>
    <w:next w:val="ab"/>
    <w:link w:val="2f1"/>
    <w:uiPriority w:val="39"/>
    <w:qFormat/>
    <w:rsid w:val="00143FEA"/>
    <w:pPr>
      <w:ind w:left="240"/>
      <w:jc w:val="left"/>
    </w:pPr>
    <w:rPr>
      <w:rFonts w:cstheme="minorHAnsi"/>
      <w:szCs w:val="20"/>
    </w:rPr>
  </w:style>
  <w:style w:type="paragraph" w:styleId="49">
    <w:name w:val="toc 4"/>
    <w:aliases w:val="Маркированный список 5 Знак,Оглавление 4 Знак1 Знак,Маркированный список 5 Знак Знак Знак,Оглавление 4 Знак1 Знак Знак Знак,Маркированный список 5 Знак Знак Знак Знак Знак"/>
    <w:basedOn w:val="ab"/>
    <w:next w:val="ab"/>
    <w:link w:val="48"/>
    <w:uiPriority w:val="39"/>
    <w:qFormat/>
    <w:rsid w:val="00143FEA"/>
    <w:pPr>
      <w:ind w:left="720"/>
      <w:jc w:val="left"/>
    </w:pPr>
    <w:rPr>
      <w:rFonts w:cstheme="minorHAnsi"/>
      <w:szCs w:val="18"/>
    </w:rPr>
  </w:style>
  <w:style w:type="paragraph" w:styleId="57">
    <w:name w:val="toc 5"/>
    <w:basedOn w:val="ab"/>
    <w:next w:val="ab"/>
    <w:link w:val="56"/>
    <w:uiPriority w:val="39"/>
    <w:qFormat/>
    <w:rsid w:val="00143FEA"/>
    <w:pPr>
      <w:ind w:left="960"/>
      <w:jc w:val="left"/>
    </w:pPr>
    <w:rPr>
      <w:rFonts w:cstheme="minorHAnsi"/>
      <w:szCs w:val="18"/>
    </w:rPr>
  </w:style>
  <w:style w:type="paragraph" w:styleId="5">
    <w:name w:val="List Bullet 5"/>
    <w:aliases w:val="Оглавление 4 Знак1,Маркированный список 5 Знак Знак,Оглавление 4 Знак1 Знак Знак,Маркированный список 5 Знак Знак Знак Знак,Оглавление 4 Знак1 Знак Знак Знак Знак,Маркированный список 5 Знак Знак Знак Знак Знак Знак"/>
    <w:basedOn w:val="ab"/>
    <w:uiPriority w:val="99"/>
    <w:qFormat/>
    <w:pPr>
      <w:numPr>
        <w:numId w:val="4"/>
      </w:numPr>
      <w:contextualSpacing/>
    </w:pPr>
  </w:style>
  <w:style w:type="paragraph" w:styleId="affffff5">
    <w:name w:val="Body Text Indent"/>
    <w:basedOn w:val="ab"/>
    <w:link w:val="1ff"/>
    <w:uiPriority w:val="99"/>
    <w:qFormat/>
    <w:pPr>
      <w:spacing w:after="120"/>
      <w:ind w:left="283"/>
    </w:pPr>
  </w:style>
  <w:style w:type="paragraph" w:styleId="2fb">
    <w:name w:val="Body Text First Indent 2"/>
    <w:basedOn w:val="affffff5"/>
    <w:link w:val="214"/>
    <w:uiPriority w:val="99"/>
    <w:qFormat/>
    <w:pPr>
      <w:spacing w:after="0"/>
      <w:ind w:left="360" w:firstLine="360"/>
    </w:pPr>
  </w:style>
  <w:style w:type="paragraph" w:styleId="40">
    <w:name w:val="List Bullet 4"/>
    <w:basedOn w:val="ab"/>
    <w:uiPriority w:val="99"/>
    <w:qFormat/>
    <w:pPr>
      <w:numPr>
        <w:numId w:val="5"/>
      </w:numPr>
      <w:contextualSpacing/>
    </w:pPr>
  </w:style>
  <w:style w:type="paragraph" w:styleId="a">
    <w:name w:val="List Bullet"/>
    <w:aliases w:val="List Bullet Char + Bold,List Bullet Char2 Char,List Bullet Char Char Char,List Bullet Char1 Char Char Char1,List Bullet Char Char Char Char Char1,List Bullet Char Char Char Char Char Char1 Char Char Char1,Char1,Cha,UL,Indent"/>
    <w:basedOn w:val="ab"/>
    <w:link w:val="aff2"/>
    <w:uiPriority w:val="99"/>
    <w:qFormat/>
    <w:pPr>
      <w:numPr>
        <w:numId w:val="6"/>
      </w:numPr>
      <w:spacing w:after="120" w:line="288" w:lineRule="auto"/>
      <w:contextualSpacing/>
    </w:pPr>
    <w:rPr>
      <w:lang w:eastAsia="en-US"/>
    </w:rPr>
  </w:style>
  <w:style w:type="paragraph" w:styleId="20">
    <w:name w:val="List Bullet 2"/>
    <w:basedOn w:val="ab"/>
    <w:link w:val="2f3"/>
    <w:uiPriority w:val="99"/>
    <w:qFormat/>
    <w:pPr>
      <w:numPr>
        <w:numId w:val="7"/>
      </w:numPr>
      <w:contextualSpacing/>
    </w:pPr>
    <w:rPr>
      <w:lang w:eastAsia="en-US"/>
    </w:rPr>
  </w:style>
  <w:style w:type="paragraph" w:styleId="3">
    <w:name w:val="List Bullet 3"/>
    <w:basedOn w:val="ab"/>
    <w:uiPriority w:val="99"/>
    <w:qFormat/>
    <w:pPr>
      <w:numPr>
        <w:numId w:val="8"/>
      </w:numPr>
      <w:contextualSpacing/>
    </w:pPr>
  </w:style>
  <w:style w:type="paragraph" w:styleId="aff6">
    <w:name w:val="footer"/>
    <w:aliases w:val="%Footer"/>
    <w:basedOn w:val="ab"/>
    <w:link w:val="aff5"/>
    <w:uiPriority w:val="99"/>
    <w:qFormat/>
    <w:pPr>
      <w:ind w:firstLine="709"/>
    </w:pPr>
    <w:rPr>
      <w:rFonts w:ascii="Arial" w:hAnsi="Arial"/>
      <w:i/>
      <w:sz w:val="18"/>
    </w:rPr>
  </w:style>
  <w:style w:type="paragraph" w:styleId="a5">
    <w:name w:val="List Number"/>
    <w:basedOn w:val="affffff6"/>
    <w:link w:val="affffb"/>
    <w:uiPriority w:val="99"/>
    <w:qFormat/>
    <w:pPr>
      <w:numPr>
        <w:numId w:val="9"/>
      </w:numPr>
      <w:tabs>
        <w:tab w:val="left" w:pos="1418"/>
      </w:tabs>
    </w:pPr>
    <w:rPr>
      <w:lang w:eastAsia="en-US"/>
    </w:rPr>
  </w:style>
  <w:style w:type="paragraph" w:customStyle="1" w:styleId="affffff6">
    <w:name w:val="Базовый нумерованный список"/>
    <w:basedOn w:val="ab"/>
    <w:uiPriority w:val="99"/>
    <w:qFormat/>
    <w:pPr>
      <w:spacing w:after="120"/>
      <w:ind w:left="851" w:firstLine="709"/>
    </w:pPr>
  </w:style>
  <w:style w:type="paragraph" w:styleId="2">
    <w:name w:val="List Number 2"/>
    <w:basedOn w:val="ab"/>
    <w:uiPriority w:val="99"/>
    <w:unhideWhenUsed/>
    <w:qFormat/>
    <w:pPr>
      <w:numPr>
        <w:numId w:val="10"/>
      </w:numPr>
      <w:contextualSpacing/>
    </w:pPr>
  </w:style>
  <w:style w:type="paragraph" w:styleId="affffff7">
    <w:name w:val="Normal (Web)"/>
    <w:basedOn w:val="ab"/>
    <w:link w:val="1ff0"/>
    <w:uiPriority w:val="99"/>
    <w:qFormat/>
    <w:pPr>
      <w:spacing w:before="100" w:beforeAutospacing="1" w:after="100" w:afterAutospacing="1"/>
    </w:pPr>
  </w:style>
  <w:style w:type="paragraph" w:styleId="3c">
    <w:name w:val="Body Text 3"/>
    <w:basedOn w:val="ab"/>
    <w:link w:val="321"/>
    <w:uiPriority w:val="99"/>
    <w:qFormat/>
    <w:pPr>
      <w:spacing w:before="1440" w:line="240" w:lineRule="auto"/>
      <w:jc w:val="left"/>
    </w:pPr>
    <w:rPr>
      <w:rFonts w:ascii="Arial Narrow" w:hAnsi="Arial Narrow"/>
      <w:b/>
      <w:sz w:val="52"/>
      <w:szCs w:val="20"/>
      <w:lang w:val="fr-FR"/>
    </w:rPr>
  </w:style>
  <w:style w:type="paragraph" w:styleId="29">
    <w:name w:val="Body Text Indent 2"/>
    <w:basedOn w:val="ab"/>
    <w:link w:val="28"/>
    <w:uiPriority w:val="99"/>
    <w:qFormat/>
    <w:pPr>
      <w:spacing w:after="120" w:line="480" w:lineRule="auto"/>
      <w:ind w:left="283"/>
      <w:jc w:val="left"/>
    </w:pPr>
    <w:rPr>
      <w:rFonts w:ascii="Arial" w:hAnsi="Arial"/>
      <w:sz w:val="20"/>
      <w:szCs w:val="20"/>
      <w:lang w:val="en-US"/>
    </w:rPr>
  </w:style>
  <w:style w:type="paragraph" w:styleId="aff8">
    <w:name w:val="Subtitle"/>
    <w:aliases w:val="%Subtitle"/>
    <w:basedOn w:val="ab"/>
    <w:next w:val="ab"/>
    <w:link w:val="aff7"/>
    <w:uiPriority w:val="11"/>
    <w:qFormat/>
    <w:pPr>
      <w:keepNext/>
      <w:keepLines/>
      <w:pageBreakBefore/>
      <w:suppressAutoHyphens/>
      <w:spacing w:before="600" w:after="360"/>
      <w:ind w:left="851"/>
      <w:jc w:val="center"/>
      <w:outlineLvl w:val="0"/>
    </w:pPr>
    <w:rPr>
      <w:b/>
      <w:caps/>
    </w:rPr>
  </w:style>
  <w:style w:type="paragraph" w:styleId="2fc">
    <w:name w:val="List Continue 2"/>
    <w:basedOn w:val="ab"/>
    <w:uiPriority w:val="99"/>
    <w:qFormat/>
    <w:pPr>
      <w:spacing w:after="120"/>
      <w:ind w:left="566"/>
      <w:contextualSpacing/>
    </w:pPr>
  </w:style>
  <w:style w:type="paragraph" w:styleId="3d">
    <w:name w:val="List Continue 3"/>
    <w:basedOn w:val="ab"/>
    <w:uiPriority w:val="99"/>
    <w:qFormat/>
    <w:pPr>
      <w:spacing w:after="120"/>
      <w:ind w:left="849"/>
      <w:contextualSpacing/>
    </w:pPr>
  </w:style>
  <w:style w:type="paragraph" w:styleId="HTML0">
    <w:name w:val="HTML Preformatted"/>
    <w:basedOn w:val="ab"/>
    <w:link w:val="HTM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SimSun" w:hAnsi="Courier New" w:cs="Courier New"/>
      <w:sz w:val="20"/>
      <w:szCs w:val="20"/>
      <w:lang w:eastAsia="zh-CN"/>
    </w:rPr>
  </w:style>
  <w:style w:type="paragraph" w:customStyle="1" w:styleId="ph1black">
    <w:name w:val="ph1_black"/>
    <w:basedOn w:val="ab"/>
    <w:uiPriority w:val="99"/>
    <w:qFormat/>
    <w:pPr>
      <w:spacing w:before="100" w:beforeAutospacing="1" w:after="100" w:afterAutospacing="1"/>
    </w:pPr>
  </w:style>
  <w:style w:type="paragraph" w:customStyle="1" w:styleId="example">
    <w:name w:val="example"/>
    <w:basedOn w:val="ab"/>
    <w:uiPriority w:val="99"/>
    <w:qFormat/>
    <w:pPr>
      <w:spacing w:before="100" w:beforeAutospacing="1" w:after="100" w:afterAutospacing="1"/>
    </w:pPr>
  </w:style>
  <w:style w:type="paragraph" w:customStyle="1" w:styleId="post-footer-date">
    <w:name w:val="post-footer-date"/>
    <w:basedOn w:val="ab"/>
    <w:uiPriority w:val="99"/>
    <w:qFormat/>
    <w:pPr>
      <w:spacing w:before="100" w:beforeAutospacing="1" w:after="100" w:afterAutospacing="1"/>
    </w:pPr>
  </w:style>
  <w:style w:type="paragraph" w:customStyle="1" w:styleId="a7">
    <w:name w:val="Обычный маркированный"/>
    <w:basedOn w:val="-31"/>
    <w:next w:val="ab"/>
    <w:qFormat/>
    <w:pPr>
      <w:numPr>
        <w:numId w:val="11"/>
      </w:numPr>
      <w:tabs>
        <w:tab w:val="left" w:pos="360"/>
      </w:tabs>
      <w:spacing w:after="160" w:line="288" w:lineRule="auto"/>
      <w:ind w:left="708" w:firstLine="0"/>
      <w:contextualSpacing/>
    </w:pPr>
    <w:rPr>
      <w:rFonts w:eastAsia="Calibri"/>
      <w:sz w:val="26"/>
      <w:lang w:eastAsia="en-US"/>
    </w:rPr>
  </w:style>
  <w:style w:type="paragraph" w:customStyle="1" w:styleId="-31">
    <w:name w:val="Светлая сетка - Акцент 31"/>
    <w:aliases w:val="Содержание. 2 уровень,Список с булитами,LSTBUL,Цветная заливка - Акцент 31"/>
    <w:basedOn w:val="ab"/>
    <w:link w:val="-30"/>
    <w:uiPriority w:val="34"/>
    <w:qFormat/>
    <w:pPr>
      <w:ind w:left="708"/>
    </w:pPr>
  </w:style>
  <w:style w:type="paragraph" w:customStyle="1" w:styleId="afff1">
    <w:name w:val="Основной_текст"/>
    <w:basedOn w:val="ab"/>
    <w:link w:val="afff0"/>
    <w:qFormat/>
    <w:pPr>
      <w:ind w:firstLine="709"/>
    </w:pPr>
    <w:rPr>
      <w:szCs w:val="20"/>
    </w:rPr>
  </w:style>
  <w:style w:type="paragraph" w:customStyle="1" w:styleId="TNR110">
    <w:name w:val="TNR 11"/>
    <w:basedOn w:val="afff1"/>
    <w:link w:val="TNR11"/>
    <w:qFormat/>
    <w:pPr>
      <w:spacing w:line="240" w:lineRule="auto"/>
      <w:ind w:firstLine="215"/>
    </w:pPr>
  </w:style>
  <w:style w:type="paragraph" w:customStyle="1" w:styleId="affffff8">
    <w:name w:val="Абзац номера страницы (по центру)"/>
    <w:basedOn w:val="ab"/>
    <w:uiPriority w:val="99"/>
    <w:qFormat/>
    <w:pPr>
      <w:spacing w:after="120"/>
      <w:jc w:val="center"/>
    </w:pPr>
    <w:rPr>
      <w:rFonts w:ascii="Book Antiqua" w:hAnsi="Book Antiqua"/>
      <w:sz w:val="20"/>
    </w:rPr>
  </w:style>
  <w:style w:type="paragraph" w:customStyle="1" w:styleId="21">
    <w:name w:val="_Заголовок 2"/>
    <w:basedOn w:val="22"/>
    <w:next w:val="ab"/>
    <w:link w:val="2fd"/>
    <w:qFormat/>
    <w:pPr>
      <w:widowControl w:val="0"/>
      <w:numPr>
        <w:ilvl w:val="1"/>
        <w:numId w:val="46"/>
      </w:numPr>
      <w:autoSpaceDN w:val="0"/>
      <w:adjustRightInd w:val="0"/>
      <w:spacing w:before="160" w:after="160"/>
    </w:pPr>
    <w:rPr>
      <w:rFonts w:cs="Arial"/>
      <w:iCs/>
      <w:szCs w:val="28"/>
    </w:rPr>
  </w:style>
  <w:style w:type="paragraph" w:customStyle="1" w:styleId="11">
    <w:name w:val="_Заголовок 1"/>
    <w:basedOn w:val="15"/>
    <w:next w:val="21"/>
    <w:link w:val="1a"/>
    <w:qFormat/>
    <w:pPr>
      <w:keepNext/>
      <w:keepLines/>
      <w:numPr>
        <w:numId w:val="46"/>
      </w:numPr>
      <w:spacing w:before="200" w:after="200"/>
    </w:pPr>
    <w:rPr>
      <w:rFonts w:cs="Arial"/>
      <w:b/>
      <w:caps/>
      <w:kern w:val="32"/>
      <w:sz w:val="28"/>
      <w:szCs w:val="32"/>
    </w:rPr>
  </w:style>
  <w:style w:type="paragraph" w:customStyle="1" w:styleId="afff3">
    <w:name w:val="_Основной с красной строки"/>
    <w:basedOn w:val="ab"/>
    <w:link w:val="afff2"/>
    <w:qFormat/>
    <w:rsid w:val="003D110E"/>
    <w:pPr>
      <w:spacing w:line="240" w:lineRule="auto"/>
      <w:ind w:firstLine="709"/>
    </w:pPr>
  </w:style>
  <w:style w:type="paragraph" w:customStyle="1" w:styleId="PlainText0">
    <w:name w:val="PlainText"/>
    <w:link w:val="PlainText"/>
    <w:qFormat/>
    <w:pPr>
      <w:spacing w:before="120"/>
      <w:ind w:firstLine="567"/>
      <w:jc w:val="both"/>
    </w:pPr>
    <w:rPr>
      <w:rFonts w:ascii="Calibri" w:eastAsia="Calibri" w:hAnsi="Calibri"/>
      <w:sz w:val="24"/>
      <w:szCs w:val="24"/>
    </w:rPr>
  </w:style>
  <w:style w:type="paragraph" w:customStyle="1" w:styleId="TNR120">
    <w:name w:val="Заг TNR 12"/>
    <w:basedOn w:val="15"/>
    <w:link w:val="TNR12"/>
    <w:qFormat/>
    <w:pPr>
      <w:keepNext/>
      <w:keepLines/>
      <w:spacing w:before="240" w:after="0"/>
    </w:pPr>
    <w:rPr>
      <w:rFonts w:eastAsia="MS Gothic"/>
      <w:bCs/>
      <w:kern w:val="28"/>
    </w:rPr>
  </w:style>
  <w:style w:type="paragraph" w:customStyle="1" w:styleId="a9">
    <w:name w:val="ГС_Список_марк"/>
    <w:link w:val="afff4"/>
    <w:uiPriority w:val="99"/>
    <w:qFormat/>
    <w:pPr>
      <w:numPr>
        <w:numId w:val="12"/>
      </w:numPr>
      <w:spacing w:after="60" w:line="360" w:lineRule="auto"/>
      <w:jc w:val="both"/>
    </w:pPr>
    <w:rPr>
      <w:sz w:val="24"/>
    </w:rPr>
  </w:style>
  <w:style w:type="paragraph" w:customStyle="1" w:styleId="a6">
    <w:name w:val="ГС_Список_МаркОтст"/>
    <w:link w:val="afff5"/>
    <w:uiPriority w:val="99"/>
    <w:qFormat/>
    <w:pPr>
      <w:numPr>
        <w:numId w:val="13"/>
      </w:numPr>
      <w:spacing w:after="60" w:line="360" w:lineRule="auto"/>
      <w:jc w:val="both"/>
    </w:pPr>
    <w:rPr>
      <w:sz w:val="24"/>
    </w:rPr>
  </w:style>
  <w:style w:type="paragraph" w:customStyle="1" w:styleId="1ff1">
    <w:name w:val="Обычный без отступа1"/>
    <w:basedOn w:val="ab"/>
    <w:uiPriority w:val="99"/>
    <w:qFormat/>
    <w:pPr>
      <w:spacing w:before="40" w:after="40"/>
    </w:pPr>
    <w:rPr>
      <w:kern w:val="24"/>
      <w:lang w:eastAsia="en-US"/>
    </w:rPr>
  </w:style>
  <w:style w:type="paragraph" w:customStyle="1" w:styleId="34">
    <w:name w:val="Заголовок 3 без оглавления"/>
    <w:basedOn w:val="32"/>
    <w:uiPriority w:val="99"/>
    <w:qFormat/>
    <w:pPr>
      <w:numPr>
        <w:numId w:val="28"/>
      </w:numPr>
      <w:spacing w:after="40"/>
    </w:pPr>
    <w:rPr>
      <w:b w:val="0"/>
      <w:bCs w:val="0"/>
      <w:kern w:val="24"/>
      <w:szCs w:val="24"/>
      <w:lang w:eastAsia="en-US"/>
    </w:rPr>
  </w:style>
  <w:style w:type="paragraph" w:customStyle="1" w:styleId="phNormal">
    <w:name w:val="ph_Normal"/>
    <w:basedOn w:val="ab"/>
    <w:link w:val="phNormal1"/>
    <w:qFormat/>
    <w:pPr>
      <w:ind w:firstLine="851"/>
    </w:pPr>
  </w:style>
  <w:style w:type="paragraph" w:customStyle="1" w:styleId="phConfirm">
    <w:name w:val="ph_Confirm"/>
    <w:basedOn w:val="phNormal"/>
    <w:next w:val="phNormal"/>
    <w:uiPriority w:val="99"/>
    <w:qFormat/>
    <w:pPr>
      <w:ind w:left="567" w:firstLine="709"/>
      <w:jc w:val="left"/>
    </w:pPr>
    <w:rPr>
      <w:b/>
      <w:caps/>
    </w:rPr>
  </w:style>
  <w:style w:type="paragraph" w:customStyle="1" w:styleId="phTitle20">
    <w:name w:val="ph_Title2"/>
    <w:basedOn w:val="phNormal"/>
    <w:link w:val="phTitle2"/>
    <w:qFormat/>
    <w:pPr>
      <w:ind w:left="567" w:firstLine="709"/>
    </w:pPr>
  </w:style>
  <w:style w:type="paragraph" w:customStyle="1" w:styleId="phSubtitle">
    <w:name w:val="ph_Subtitle"/>
    <w:basedOn w:val="phNormal"/>
    <w:next w:val="phNormal"/>
    <w:uiPriority w:val="99"/>
    <w:qFormat/>
    <w:pPr>
      <w:spacing w:line="240" w:lineRule="auto"/>
      <w:ind w:firstLine="0"/>
      <w:jc w:val="center"/>
    </w:pPr>
    <w:rPr>
      <w:b/>
    </w:rPr>
  </w:style>
  <w:style w:type="paragraph" w:customStyle="1" w:styleId="rtejustify">
    <w:name w:val="rtejustify"/>
    <w:basedOn w:val="ab"/>
    <w:uiPriority w:val="99"/>
    <w:qFormat/>
    <w:pPr>
      <w:spacing w:before="100" w:beforeAutospacing="1" w:after="100" w:afterAutospacing="1"/>
    </w:pPr>
  </w:style>
  <w:style w:type="paragraph" w:customStyle="1" w:styleId="western">
    <w:name w:val="western"/>
    <w:basedOn w:val="ab"/>
    <w:uiPriority w:val="99"/>
    <w:qFormat/>
    <w:pPr>
      <w:spacing w:before="100" w:beforeAutospacing="1" w:after="100" w:afterAutospacing="1"/>
    </w:pPr>
  </w:style>
  <w:style w:type="paragraph" w:customStyle="1" w:styleId="Pa7">
    <w:name w:val="Pa7"/>
    <w:basedOn w:val="ab"/>
    <w:next w:val="ab"/>
    <w:uiPriority w:val="99"/>
    <w:qFormat/>
    <w:pPr>
      <w:autoSpaceDE w:val="0"/>
      <w:autoSpaceDN w:val="0"/>
      <w:adjustRightInd w:val="0"/>
      <w:spacing w:line="197" w:lineRule="atLeast"/>
    </w:pPr>
    <w:rPr>
      <w:rFonts w:ascii="Myriad Pro Light" w:hAnsi="Myriad Pro Light"/>
    </w:rPr>
  </w:style>
  <w:style w:type="paragraph" w:customStyle="1" w:styleId="Pa6">
    <w:name w:val="Pa6"/>
    <w:basedOn w:val="ab"/>
    <w:next w:val="ab"/>
    <w:uiPriority w:val="99"/>
    <w:qFormat/>
    <w:pPr>
      <w:autoSpaceDE w:val="0"/>
      <w:autoSpaceDN w:val="0"/>
      <w:adjustRightInd w:val="0"/>
      <w:spacing w:line="221" w:lineRule="atLeast"/>
    </w:pPr>
    <w:rPr>
      <w:rFonts w:ascii="Myriad Pro Black" w:hAnsi="Myriad Pro Black"/>
    </w:rPr>
  </w:style>
  <w:style w:type="paragraph" w:customStyle="1" w:styleId="Pa9">
    <w:name w:val="Pa9"/>
    <w:basedOn w:val="ab"/>
    <w:next w:val="ab"/>
    <w:uiPriority w:val="99"/>
    <w:qFormat/>
    <w:pPr>
      <w:autoSpaceDE w:val="0"/>
      <w:autoSpaceDN w:val="0"/>
      <w:adjustRightInd w:val="0"/>
      <w:spacing w:line="197" w:lineRule="atLeast"/>
    </w:pPr>
    <w:rPr>
      <w:rFonts w:ascii="Myriad Pro Black" w:hAnsi="Myriad Pro Black"/>
    </w:rPr>
  </w:style>
  <w:style w:type="paragraph" w:customStyle="1" w:styleId="Pa11">
    <w:name w:val="Pa11"/>
    <w:basedOn w:val="ab"/>
    <w:next w:val="ab"/>
    <w:uiPriority w:val="99"/>
    <w:qFormat/>
    <w:pPr>
      <w:autoSpaceDE w:val="0"/>
      <w:autoSpaceDN w:val="0"/>
      <w:adjustRightInd w:val="0"/>
      <w:spacing w:line="201" w:lineRule="atLeast"/>
    </w:pPr>
    <w:rPr>
      <w:rFonts w:ascii="Myriad Pro Black" w:hAnsi="Myriad Pro Black"/>
    </w:rPr>
  </w:style>
  <w:style w:type="paragraph" w:customStyle="1" w:styleId="Default">
    <w:name w:val="Default"/>
    <w:link w:val="Default1"/>
    <w:qFormat/>
    <w:pPr>
      <w:autoSpaceDE w:val="0"/>
      <w:autoSpaceDN w:val="0"/>
      <w:adjustRightInd w:val="0"/>
    </w:pPr>
    <w:rPr>
      <w:rFonts w:ascii="Myriad Pro" w:hAnsi="Myriad Pro" w:cs="Myriad Pro"/>
      <w:color w:val="000000"/>
      <w:sz w:val="24"/>
      <w:szCs w:val="24"/>
    </w:rPr>
  </w:style>
  <w:style w:type="paragraph" w:customStyle="1" w:styleId="Pa13">
    <w:name w:val="Pa13"/>
    <w:basedOn w:val="Default"/>
    <w:next w:val="Default"/>
    <w:uiPriority w:val="99"/>
    <w:qFormat/>
    <w:pPr>
      <w:spacing w:line="201" w:lineRule="atLeast"/>
    </w:pPr>
    <w:rPr>
      <w:rFonts w:cs="Times New Roman"/>
      <w:color w:val="auto"/>
    </w:rPr>
  </w:style>
  <w:style w:type="paragraph" w:customStyle="1" w:styleId="Pa14">
    <w:name w:val="Pa14"/>
    <w:basedOn w:val="Default"/>
    <w:next w:val="Default"/>
    <w:uiPriority w:val="99"/>
    <w:qFormat/>
    <w:pPr>
      <w:spacing w:line="201" w:lineRule="atLeast"/>
    </w:pPr>
    <w:rPr>
      <w:rFonts w:cs="Times New Roman"/>
      <w:color w:val="auto"/>
    </w:rPr>
  </w:style>
  <w:style w:type="paragraph" w:customStyle="1" w:styleId="Pa15">
    <w:name w:val="Pa15"/>
    <w:basedOn w:val="Default"/>
    <w:next w:val="Default"/>
    <w:uiPriority w:val="99"/>
    <w:qFormat/>
    <w:pPr>
      <w:spacing w:line="201" w:lineRule="atLeast"/>
    </w:pPr>
    <w:rPr>
      <w:rFonts w:ascii="Myriad Pro Black" w:hAnsi="Myriad Pro Black" w:cs="Times New Roman"/>
      <w:color w:val="auto"/>
    </w:rPr>
  </w:style>
  <w:style w:type="paragraph" w:customStyle="1" w:styleId="Pa16">
    <w:name w:val="Pa16"/>
    <w:basedOn w:val="Default"/>
    <w:next w:val="Default"/>
    <w:uiPriority w:val="99"/>
    <w:qFormat/>
    <w:pPr>
      <w:spacing w:line="181" w:lineRule="atLeast"/>
    </w:pPr>
    <w:rPr>
      <w:rFonts w:ascii="Myriad Pro Black" w:hAnsi="Myriad Pro Black" w:cs="Times New Roman"/>
      <w:color w:val="auto"/>
    </w:rPr>
  </w:style>
  <w:style w:type="paragraph" w:customStyle="1" w:styleId="affffff9">
    <w:name w:val="Шапка таблицы"/>
    <w:basedOn w:val="affffffa"/>
    <w:qFormat/>
    <w:rsid w:val="005B4A39"/>
    <w:pPr>
      <w:keepNext/>
      <w:spacing w:before="60"/>
      <w:jc w:val="center"/>
    </w:pPr>
    <w:rPr>
      <w:b/>
      <w:sz w:val="24"/>
    </w:rPr>
  </w:style>
  <w:style w:type="paragraph" w:customStyle="1" w:styleId="affffffa">
    <w:name w:val="Обычный (тбл)"/>
    <w:basedOn w:val="ab"/>
    <w:uiPriority w:val="99"/>
    <w:qFormat/>
    <w:pPr>
      <w:spacing w:before="40" w:after="120"/>
    </w:pPr>
    <w:rPr>
      <w:bCs/>
      <w:sz w:val="22"/>
      <w:szCs w:val="18"/>
    </w:rPr>
  </w:style>
  <w:style w:type="paragraph" w:customStyle="1" w:styleId="-310">
    <w:name w:val="Светлый список - Акцент 31"/>
    <w:hidden/>
    <w:uiPriority w:val="99"/>
    <w:semiHidden/>
    <w:qFormat/>
    <w:rPr>
      <w:sz w:val="24"/>
      <w:szCs w:val="24"/>
    </w:rPr>
  </w:style>
  <w:style w:type="paragraph" w:customStyle="1" w:styleId="12">
    <w:name w:val="_Маркированный список уровня 1"/>
    <w:basedOn w:val="ab"/>
    <w:link w:val="1b"/>
    <w:uiPriority w:val="99"/>
    <w:qFormat/>
    <w:rsid w:val="001458BF"/>
    <w:pPr>
      <w:widowControl w:val="0"/>
      <w:numPr>
        <w:numId w:val="1"/>
      </w:numPr>
      <w:tabs>
        <w:tab w:val="left" w:pos="1134"/>
      </w:tabs>
      <w:autoSpaceDN w:val="0"/>
      <w:adjustRightInd w:val="0"/>
      <w:spacing w:after="60" w:line="240" w:lineRule="auto"/>
      <w:textAlignment w:val="baseline"/>
    </w:pPr>
  </w:style>
  <w:style w:type="paragraph" w:customStyle="1" w:styleId="affffffb">
    <w:name w:val="Содержимое таблицы"/>
    <w:basedOn w:val="ab"/>
    <w:uiPriority w:val="99"/>
    <w:qFormat/>
    <w:pPr>
      <w:suppressLineNumbers/>
    </w:pPr>
    <w:rPr>
      <w:rFonts w:ascii="Liberation Serif" w:eastAsia="SimSun" w:hAnsi="Liberation Serif" w:cs="Mangal"/>
      <w:lang w:eastAsia="zh-CN" w:bidi="hi-IN"/>
    </w:rPr>
  </w:style>
  <w:style w:type="paragraph" w:customStyle="1" w:styleId="mg1">
    <w:name w:val="mg1"/>
    <w:basedOn w:val="ab"/>
    <w:uiPriority w:val="99"/>
    <w:qFormat/>
    <w:pPr>
      <w:spacing w:before="100" w:beforeAutospacing="1" w:after="100" w:afterAutospacing="1"/>
    </w:pPr>
    <w:rPr>
      <w:rFonts w:eastAsia="SimSun"/>
      <w:lang w:val="en-GB" w:eastAsia="en-GB"/>
    </w:rPr>
  </w:style>
  <w:style w:type="paragraph" w:customStyle="1" w:styleId="-11">
    <w:name w:val="Цветная заливка - Акцент 11"/>
    <w:hidden/>
    <w:uiPriority w:val="62"/>
    <w:unhideWhenUsed/>
    <w:qFormat/>
    <w:rPr>
      <w:sz w:val="24"/>
      <w:szCs w:val="24"/>
    </w:rPr>
  </w:style>
  <w:style w:type="paragraph" w:customStyle="1" w:styleId="affffffc">
    <w:name w:val="_Текст таблицы"/>
    <w:basedOn w:val="ab"/>
    <w:uiPriority w:val="99"/>
    <w:qFormat/>
    <w:rsid w:val="007D1573"/>
    <w:pPr>
      <w:spacing w:line="240" w:lineRule="auto"/>
    </w:pPr>
    <w:rPr>
      <w:szCs w:val="20"/>
    </w:rPr>
  </w:style>
  <w:style w:type="paragraph" w:styleId="affffffd">
    <w:name w:val="List Paragraph"/>
    <w:aliases w:val="Пункт,Табичный текст,Список общих вопросов,List Paragraph,БИТ_Маркерованный список,Подпись рисунка,Раздел,Маркер,Bullet List,FooterText,numbered,Абзац списка нумерованный,it_List1,Bullet 1,Use Case List Paragraph,Paragraphe de liste1,lp1"/>
    <w:basedOn w:val="ab"/>
    <w:uiPriority w:val="34"/>
    <w:qFormat/>
    <w:pPr>
      <w:ind w:left="720"/>
      <w:contextualSpacing/>
    </w:pPr>
  </w:style>
  <w:style w:type="paragraph" w:customStyle="1" w:styleId="1ff2">
    <w:name w:val="Заголовок оглавления1"/>
    <w:basedOn w:val="15"/>
    <w:next w:val="ab"/>
    <w:uiPriority w:val="39"/>
    <w:unhideWhenUsed/>
    <w:qFormat/>
    <w:pPr>
      <w:keepNext/>
      <w:keepLines/>
      <w:spacing w:before="240" w:after="0"/>
      <w:outlineLvl w:val="9"/>
    </w:pPr>
    <w:rPr>
      <w:rFonts w:asciiTheme="majorHAnsi" w:eastAsiaTheme="majorEastAsia" w:hAnsiTheme="majorHAnsi" w:cstheme="majorBidi"/>
      <w:b/>
      <w:bCs/>
      <w:color w:val="2E74B5" w:themeColor="accent1" w:themeShade="BF"/>
      <w:kern w:val="0"/>
      <w:sz w:val="32"/>
      <w:szCs w:val="32"/>
    </w:rPr>
  </w:style>
  <w:style w:type="paragraph" w:customStyle="1" w:styleId="affffffe">
    <w:name w:val="Титульный лист"/>
    <w:basedOn w:val="ab"/>
    <w:uiPriority w:val="99"/>
    <w:qFormat/>
    <w:pPr>
      <w:spacing w:before="120" w:after="120"/>
      <w:jc w:val="center"/>
    </w:pPr>
    <w:rPr>
      <w:kern w:val="24"/>
      <w:szCs w:val="28"/>
      <w:lang w:eastAsia="en-US"/>
    </w:rPr>
  </w:style>
  <w:style w:type="paragraph" w:customStyle="1" w:styleId="1ff3">
    <w:name w:val="Заголовок без номера1"/>
    <w:basedOn w:val="ab"/>
    <w:next w:val="ab"/>
    <w:uiPriority w:val="99"/>
    <w:qFormat/>
    <w:pPr>
      <w:keepNext/>
      <w:keepLines/>
      <w:suppressAutoHyphens/>
      <w:spacing w:before="360" w:after="240"/>
      <w:contextualSpacing/>
      <w:jc w:val="center"/>
      <w:outlineLvl w:val="0"/>
    </w:pPr>
    <w:rPr>
      <w:b/>
      <w:kern w:val="24"/>
      <w:sz w:val="26"/>
      <w:lang w:eastAsia="en-US"/>
    </w:rPr>
  </w:style>
  <w:style w:type="paragraph" w:customStyle="1" w:styleId="101">
    <w:name w:val="Обычный10 без отступа"/>
    <w:basedOn w:val="ab"/>
    <w:uiPriority w:val="99"/>
    <w:qFormat/>
    <w:pPr>
      <w:spacing w:before="40" w:after="40"/>
    </w:pPr>
    <w:rPr>
      <w:kern w:val="24"/>
      <w:sz w:val="20"/>
      <w:lang w:eastAsia="en-US"/>
    </w:rPr>
  </w:style>
  <w:style w:type="paragraph" w:customStyle="1" w:styleId="m5930294417775707107msolistparagraph">
    <w:name w:val="m_5930294417775707107msolistparagraph"/>
    <w:basedOn w:val="ab"/>
    <w:uiPriority w:val="99"/>
    <w:qFormat/>
    <w:pPr>
      <w:spacing w:before="100" w:beforeAutospacing="1" w:after="100" w:afterAutospacing="1"/>
    </w:pPr>
  </w:style>
  <w:style w:type="paragraph" w:customStyle="1" w:styleId="TableText0">
    <w:name w:val="Table_Text"/>
    <w:link w:val="TableTextChar0"/>
    <w:qFormat/>
    <w:pPr>
      <w:spacing w:before="40" w:after="40" w:line="288" w:lineRule="auto"/>
    </w:pPr>
    <w:rPr>
      <w:color w:val="000000"/>
      <w:sz w:val="22"/>
      <w:szCs w:val="22"/>
      <w:lang w:eastAsia="en-US"/>
    </w:rPr>
  </w:style>
  <w:style w:type="paragraph" w:customStyle="1" w:styleId="TableListBullet">
    <w:name w:val="Table List Bullet"/>
    <w:basedOn w:val="ab"/>
    <w:link w:val="TableListBulletChar"/>
    <w:uiPriority w:val="99"/>
    <w:qFormat/>
    <w:pPr>
      <w:keepLines/>
      <w:numPr>
        <w:numId w:val="14"/>
      </w:numPr>
      <w:tabs>
        <w:tab w:val="left" w:pos="567"/>
      </w:tabs>
      <w:spacing w:before="40" w:after="40" w:line="288" w:lineRule="auto"/>
    </w:pPr>
    <w:rPr>
      <w:sz w:val="22"/>
      <w:szCs w:val="22"/>
      <w:lang w:eastAsia="en-US"/>
    </w:rPr>
  </w:style>
  <w:style w:type="paragraph" w:customStyle="1" w:styleId="TableHeading0">
    <w:name w:val="TableHeading"/>
    <w:basedOn w:val="ab"/>
    <w:next w:val="ab"/>
    <w:uiPriority w:val="99"/>
    <w:qFormat/>
    <w:rsid w:val="00120B9A"/>
    <w:pPr>
      <w:keepLines/>
      <w:spacing w:before="60" w:after="60" w:line="288" w:lineRule="auto"/>
      <w:jc w:val="center"/>
    </w:pPr>
    <w:rPr>
      <w:b/>
      <w:sz w:val="22"/>
      <w:szCs w:val="22"/>
      <w:lang w:eastAsia="en-US"/>
    </w:rPr>
  </w:style>
  <w:style w:type="paragraph" w:customStyle="1" w:styleId="TableCaption">
    <w:name w:val="Table_Caption"/>
    <w:basedOn w:val="ab"/>
    <w:next w:val="ab"/>
    <w:uiPriority w:val="99"/>
    <w:qFormat/>
    <w:pPr>
      <w:keepNext/>
      <w:keepLines/>
      <w:spacing w:before="360" w:after="240" w:line="288" w:lineRule="auto"/>
      <w:ind w:left="2013" w:hanging="1293"/>
    </w:pPr>
    <w:rPr>
      <w:lang w:val="en-US" w:eastAsia="en-US"/>
    </w:rPr>
  </w:style>
  <w:style w:type="paragraph" w:customStyle="1" w:styleId="TableText2">
    <w:name w:val="Table Text"/>
    <w:basedOn w:val="ab"/>
    <w:uiPriority w:val="99"/>
    <w:qFormat/>
    <w:pPr>
      <w:keepLines/>
      <w:tabs>
        <w:tab w:val="left" w:pos="567"/>
      </w:tabs>
      <w:spacing w:before="40" w:after="40" w:line="288" w:lineRule="auto"/>
    </w:pPr>
    <w:rPr>
      <w:sz w:val="22"/>
      <w:szCs w:val="22"/>
      <w:lang w:eastAsia="en-US"/>
    </w:rPr>
  </w:style>
  <w:style w:type="paragraph" w:customStyle="1" w:styleId="afffffff">
    <w:name w:val="_Основной перед списком"/>
    <w:basedOn w:val="afff3"/>
    <w:next w:val="12"/>
    <w:uiPriority w:val="99"/>
    <w:qFormat/>
    <w:rsid w:val="005B7524"/>
    <w:pPr>
      <w:keepNext/>
      <w:spacing w:before="40"/>
    </w:pPr>
  </w:style>
  <w:style w:type="paragraph" w:customStyle="1" w:styleId="31">
    <w:name w:val="_Заголовок 3"/>
    <w:basedOn w:val="32"/>
    <w:next w:val="afff3"/>
    <w:link w:val="3e"/>
    <w:qFormat/>
    <w:rsid w:val="00B376AA"/>
    <w:pPr>
      <w:widowControl w:val="0"/>
      <w:numPr>
        <w:ilvl w:val="2"/>
        <w:numId w:val="46"/>
      </w:numPr>
      <w:autoSpaceDN w:val="0"/>
      <w:adjustRightInd w:val="0"/>
      <w:spacing w:line="360" w:lineRule="atLeast"/>
      <w:textAlignment w:val="baseline"/>
    </w:pPr>
    <w:rPr>
      <w:rFonts w:cs="Arial"/>
      <w:szCs w:val="26"/>
    </w:rPr>
  </w:style>
  <w:style w:type="paragraph" w:customStyle="1" w:styleId="a1">
    <w:name w:val="_Название таблицы"/>
    <w:basedOn w:val="ab"/>
    <w:uiPriority w:val="99"/>
    <w:qFormat/>
    <w:pPr>
      <w:keepNext/>
      <w:widowControl w:val="0"/>
      <w:numPr>
        <w:numId w:val="61"/>
      </w:numPr>
      <w:autoSpaceDN w:val="0"/>
      <w:adjustRightInd w:val="0"/>
      <w:spacing w:before="120" w:after="40" w:line="360" w:lineRule="atLeast"/>
      <w:jc w:val="right"/>
      <w:textAlignment w:val="baseline"/>
    </w:pPr>
  </w:style>
  <w:style w:type="paragraph" w:customStyle="1" w:styleId="PhBody">
    <w:name w:val="Ph_Body"/>
    <w:basedOn w:val="ab"/>
    <w:uiPriority w:val="99"/>
    <w:qFormat/>
    <w:pPr>
      <w:spacing w:line="240" w:lineRule="auto"/>
      <w:ind w:firstLine="540"/>
    </w:pPr>
    <w:rPr>
      <w:szCs w:val="28"/>
    </w:rPr>
  </w:style>
  <w:style w:type="paragraph" w:customStyle="1" w:styleId="RTL0">
    <w:name w:val="RTL_Абзац"/>
    <w:basedOn w:val="ab"/>
    <w:link w:val="RTL"/>
    <w:qFormat/>
    <w:pPr>
      <w:spacing w:line="240" w:lineRule="auto"/>
      <w:ind w:firstLine="709"/>
    </w:pPr>
    <w:rPr>
      <w:rFonts w:eastAsiaTheme="minorEastAsia"/>
      <w:szCs w:val="28"/>
    </w:rPr>
  </w:style>
  <w:style w:type="paragraph" w:customStyle="1" w:styleId="RTL1">
    <w:name w:val="RTL_Маркированный 1"/>
    <w:basedOn w:val="RTL0"/>
    <w:link w:val="RTL11"/>
    <w:uiPriority w:val="99"/>
    <w:qFormat/>
    <w:pPr>
      <w:numPr>
        <w:numId w:val="15"/>
      </w:numPr>
    </w:pPr>
  </w:style>
  <w:style w:type="paragraph" w:customStyle="1" w:styleId="RTL2">
    <w:name w:val="RTL_Маркированный 2"/>
    <w:basedOn w:val="RTL1"/>
    <w:uiPriority w:val="99"/>
    <w:qFormat/>
    <w:pPr>
      <w:numPr>
        <w:ilvl w:val="1"/>
      </w:numPr>
      <w:ind w:left="792" w:hanging="432"/>
    </w:pPr>
  </w:style>
  <w:style w:type="paragraph" w:customStyle="1" w:styleId="RTL10">
    <w:name w:val="RTL_Заголовок 1"/>
    <w:basedOn w:val="RTL0"/>
    <w:next w:val="RTL0"/>
    <w:uiPriority w:val="99"/>
    <w:qFormat/>
    <w:pPr>
      <w:keepNext/>
      <w:numPr>
        <w:ilvl w:val="1"/>
        <w:numId w:val="2"/>
      </w:numPr>
      <w:spacing w:before="120" w:after="120"/>
      <w:jc w:val="left"/>
      <w:outlineLvl w:val="1"/>
    </w:pPr>
    <w:rPr>
      <w:b/>
      <w:sz w:val="28"/>
      <w:szCs w:val="32"/>
    </w:rPr>
  </w:style>
  <w:style w:type="paragraph" w:customStyle="1" w:styleId="RTL20">
    <w:name w:val="RTL_Заголовок 2"/>
    <w:basedOn w:val="RTL0"/>
    <w:next w:val="RTL0"/>
    <w:uiPriority w:val="99"/>
    <w:qFormat/>
    <w:pPr>
      <w:tabs>
        <w:tab w:val="left" w:pos="1418"/>
      </w:tabs>
      <w:ind w:firstLine="0"/>
      <w:outlineLvl w:val="2"/>
    </w:pPr>
    <w:rPr>
      <w:rFonts w:eastAsiaTheme="majorEastAsia"/>
      <w:b/>
    </w:rPr>
  </w:style>
  <w:style w:type="paragraph" w:customStyle="1" w:styleId="RTL3">
    <w:name w:val="RTL_Заголовок 3"/>
    <w:basedOn w:val="RTL0"/>
    <w:next w:val="RTL0"/>
    <w:uiPriority w:val="99"/>
    <w:qFormat/>
    <w:pPr>
      <w:keepNext/>
      <w:numPr>
        <w:ilvl w:val="2"/>
        <w:numId w:val="2"/>
      </w:numPr>
      <w:spacing w:before="120" w:after="120"/>
      <w:outlineLvl w:val="3"/>
    </w:pPr>
    <w:rPr>
      <w:b/>
    </w:rPr>
  </w:style>
  <w:style w:type="paragraph" w:customStyle="1" w:styleId="RTL40">
    <w:name w:val="RTL_Заголовок 4"/>
    <w:basedOn w:val="RTL0"/>
    <w:next w:val="RTL0"/>
    <w:link w:val="RTL4"/>
    <w:qFormat/>
    <w:pPr>
      <w:keepNext/>
      <w:spacing w:before="120" w:after="120"/>
      <w:ind w:left="709" w:firstLine="0"/>
      <w:outlineLvl w:val="4"/>
    </w:pPr>
    <w:rPr>
      <w:b/>
    </w:rPr>
  </w:style>
  <w:style w:type="paragraph" w:customStyle="1" w:styleId="RTL5">
    <w:name w:val="RTL_Заголовок 5"/>
    <w:basedOn w:val="RTL0"/>
    <w:next w:val="RTL0"/>
    <w:link w:val="RTL50"/>
    <w:qFormat/>
    <w:rsid w:val="00124C89"/>
    <w:pPr>
      <w:spacing w:before="120" w:after="120"/>
      <w:ind w:left="3000" w:hanging="1440"/>
      <w:outlineLvl w:val="6"/>
    </w:pPr>
    <w:rPr>
      <w:b/>
    </w:rPr>
  </w:style>
  <w:style w:type="paragraph" w:customStyle="1" w:styleId="RTL6">
    <w:name w:val="RTL_Заголовок 6"/>
    <w:basedOn w:val="RTL0"/>
    <w:next w:val="RTL0"/>
    <w:uiPriority w:val="99"/>
    <w:qFormat/>
    <w:pPr>
      <w:numPr>
        <w:ilvl w:val="5"/>
        <w:numId w:val="16"/>
      </w:numPr>
    </w:pPr>
  </w:style>
  <w:style w:type="paragraph" w:customStyle="1" w:styleId="RTLa">
    <w:name w:val="RTL_Рисунки"/>
    <w:basedOn w:val="a4"/>
    <w:next w:val="RTL0"/>
    <w:uiPriority w:val="99"/>
    <w:qFormat/>
    <w:pPr>
      <w:contextualSpacing/>
      <w:textAlignment w:val="baseline"/>
    </w:pPr>
  </w:style>
  <w:style w:type="paragraph" w:customStyle="1" w:styleId="Code0">
    <w:name w:val="Code"/>
    <w:basedOn w:val="ab"/>
    <w:link w:val="Code"/>
    <w:qFormat/>
    <w:pPr>
      <w:spacing w:before="120" w:after="120" w:line="23" w:lineRule="atLeast"/>
      <w:ind w:left="57" w:right="57" w:firstLine="709"/>
      <w:contextualSpacing/>
    </w:pPr>
    <w:rPr>
      <w:rFonts w:ascii="Consolas" w:hAnsi="Consolas"/>
      <w:sz w:val="18"/>
      <w:szCs w:val="18"/>
      <w:lang w:val="en-US" w:eastAsia="en-US"/>
    </w:rPr>
  </w:style>
  <w:style w:type="paragraph" w:customStyle="1" w:styleId="afffffff0">
    <w:name w:val="По центру"/>
    <w:basedOn w:val="ab"/>
    <w:uiPriority w:val="99"/>
    <w:qFormat/>
    <w:pPr>
      <w:spacing w:before="40" w:after="40"/>
      <w:jc w:val="center"/>
    </w:pPr>
    <w:rPr>
      <w:kern w:val="24"/>
      <w:lang w:eastAsia="en-US"/>
    </w:rPr>
  </w:style>
  <w:style w:type="paragraph" w:customStyle="1" w:styleId="1ff4">
    <w:name w:val="Рецензия1"/>
    <w:hidden/>
    <w:uiPriority w:val="99"/>
    <w:unhideWhenUsed/>
    <w:qFormat/>
    <w:rPr>
      <w:sz w:val="28"/>
      <w:szCs w:val="24"/>
    </w:rPr>
  </w:style>
  <w:style w:type="paragraph" w:customStyle="1" w:styleId="afffffff1">
    <w:name w:val="По правому краю"/>
    <w:basedOn w:val="ab"/>
    <w:uiPriority w:val="99"/>
    <w:qFormat/>
    <w:pPr>
      <w:spacing w:before="40" w:after="40"/>
      <w:jc w:val="right"/>
    </w:pPr>
    <w:rPr>
      <w:kern w:val="24"/>
      <w:lang w:eastAsia="en-US"/>
    </w:rPr>
  </w:style>
  <w:style w:type="paragraph" w:customStyle="1" w:styleId="1ff5">
    <w:name w:val="1 уровень"/>
    <w:basedOn w:val="15"/>
    <w:uiPriority w:val="99"/>
    <w:qFormat/>
    <w:pPr>
      <w:widowControl w:val="0"/>
      <w:tabs>
        <w:tab w:val="left" w:pos="993"/>
      </w:tabs>
      <w:spacing w:before="240" w:after="240" w:line="276" w:lineRule="auto"/>
      <w:jc w:val="left"/>
    </w:pPr>
    <w:rPr>
      <w:rFonts w:ascii="Times New Roman Полужирный" w:hAnsi="Times New Roman Полужирный"/>
      <w:b/>
      <w:bCs/>
      <w:caps/>
      <w:kern w:val="0"/>
      <w:sz w:val="28"/>
      <w:lang w:eastAsia="zh-CN"/>
    </w:rPr>
  </w:style>
  <w:style w:type="paragraph" w:customStyle="1" w:styleId="3f">
    <w:name w:val="3 уровень"/>
    <w:basedOn w:val="32"/>
    <w:uiPriority w:val="99"/>
    <w:qFormat/>
    <w:pPr>
      <w:widowControl w:val="0"/>
      <w:numPr>
        <w:ilvl w:val="0"/>
        <w:numId w:val="0"/>
      </w:numPr>
      <w:tabs>
        <w:tab w:val="left" w:pos="1418"/>
      </w:tabs>
      <w:spacing w:before="240" w:after="240"/>
      <w:ind w:left="720" w:hanging="720"/>
    </w:pPr>
    <w:rPr>
      <w:rFonts w:eastAsia="Arial"/>
      <w:bCs w:val="0"/>
      <w:color w:val="000000"/>
      <w:szCs w:val="24"/>
      <w:lang w:eastAsia="zh-CN"/>
    </w:rPr>
  </w:style>
  <w:style w:type="paragraph" w:customStyle="1" w:styleId="23">
    <w:name w:val="2 уровень"/>
    <w:basedOn w:val="22"/>
    <w:uiPriority w:val="99"/>
    <w:qFormat/>
    <w:pPr>
      <w:widowControl w:val="0"/>
      <w:numPr>
        <w:numId w:val="17"/>
      </w:numPr>
      <w:tabs>
        <w:tab w:val="left" w:pos="1276"/>
      </w:tabs>
      <w:ind w:left="1080"/>
    </w:pPr>
    <w:rPr>
      <w:rFonts w:ascii="Times New Roman Полужирный" w:hAnsi="Times New Roman Полужирный"/>
      <w:bCs w:val="0"/>
      <w:color w:val="000000"/>
      <w:lang w:eastAsia="zh-CN"/>
    </w:rPr>
  </w:style>
  <w:style w:type="paragraph" w:customStyle="1" w:styleId="215">
    <w:name w:val="Основной текст (2)1"/>
    <w:basedOn w:val="ab"/>
    <w:uiPriority w:val="99"/>
    <w:qFormat/>
    <w:pPr>
      <w:widowControl w:val="0"/>
      <w:shd w:val="solid" w:color="FFFFFF" w:fill="auto"/>
      <w:spacing w:before="360" w:after="60" w:line="413" w:lineRule="exact"/>
      <w:ind w:hanging="1040"/>
    </w:pPr>
    <w:rPr>
      <w:rFonts w:eastAsia="Calibri"/>
      <w:sz w:val="22"/>
      <w:szCs w:val="22"/>
      <w:lang w:eastAsia="zh-CN"/>
    </w:rPr>
  </w:style>
  <w:style w:type="paragraph" w:customStyle="1" w:styleId="afffffff2">
    <w:name w:val="Колонтитул"/>
    <w:basedOn w:val="ab"/>
    <w:uiPriority w:val="99"/>
    <w:qFormat/>
    <w:pPr>
      <w:widowControl w:val="0"/>
      <w:shd w:val="solid" w:color="FFFFFF" w:fill="auto"/>
      <w:spacing w:line="240" w:lineRule="atLeast"/>
      <w:jc w:val="left"/>
    </w:pPr>
    <w:rPr>
      <w:rFonts w:eastAsia="Calibri"/>
      <w:sz w:val="22"/>
      <w:szCs w:val="22"/>
      <w:lang w:eastAsia="zh-CN"/>
    </w:rPr>
  </w:style>
  <w:style w:type="paragraph" w:customStyle="1" w:styleId="79">
    <w:name w:val="Основной текст (7)"/>
    <w:basedOn w:val="ab"/>
    <w:uiPriority w:val="99"/>
    <w:qFormat/>
    <w:pPr>
      <w:widowControl w:val="0"/>
      <w:shd w:val="solid" w:color="FFFFFF" w:fill="auto"/>
      <w:spacing w:before="300" w:after="120" w:line="413" w:lineRule="exact"/>
      <w:ind w:hanging="880"/>
      <w:jc w:val="left"/>
    </w:pPr>
    <w:rPr>
      <w:rFonts w:eastAsia="Calibri"/>
      <w:i/>
      <w:iCs/>
      <w:sz w:val="22"/>
      <w:szCs w:val="22"/>
      <w:lang w:eastAsia="zh-CN"/>
    </w:rPr>
  </w:style>
  <w:style w:type="paragraph" w:customStyle="1" w:styleId="44">
    <w:name w:val="4 уровень"/>
    <w:basedOn w:val="42"/>
    <w:next w:val="42"/>
    <w:uiPriority w:val="99"/>
    <w:qFormat/>
    <w:pPr>
      <w:keepLines/>
      <w:numPr>
        <w:ilvl w:val="3"/>
        <w:numId w:val="18"/>
      </w:numPr>
      <w:ind w:left="5901" w:hanging="1080"/>
      <w:jc w:val="left"/>
    </w:pPr>
    <w:rPr>
      <w:rFonts w:eastAsia="Calibri Light" w:cs="Basic Roman"/>
      <w:bCs w:val="0"/>
      <w:iCs/>
      <w:u w:val="single"/>
      <w:lang w:eastAsia="zh-CN"/>
    </w:rPr>
  </w:style>
  <w:style w:type="paragraph" w:customStyle="1" w:styleId="DocumentCode">
    <w:name w:val="Document Code"/>
    <w:next w:val="ab"/>
    <w:uiPriority w:val="99"/>
    <w:qFormat/>
    <w:pPr>
      <w:spacing w:before="120" w:after="120" w:line="288" w:lineRule="auto"/>
      <w:jc w:val="center"/>
    </w:pPr>
    <w:rPr>
      <w:bCs/>
      <w:sz w:val="24"/>
      <w:szCs w:val="24"/>
      <w:lang w:eastAsia="zh-CN"/>
    </w:rPr>
  </w:style>
  <w:style w:type="paragraph" w:customStyle="1" w:styleId="1ff6">
    <w:name w:val="Текст примечания1"/>
    <w:basedOn w:val="ab"/>
    <w:uiPriority w:val="99"/>
    <w:qFormat/>
    <w:pPr>
      <w:spacing w:after="160" w:line="240" w:lineRule="auto"/>
      <w:jc w:val="left"/>
    </w:pPr>
    <w:rPr>
      <w:rFonts w:ascii="Calibri" w:eastAsia="Calibri" w:hAnsi="Calibri" w:cs="Basic Roman"/>
      <w:sz w:val="20"/>
      <w:szCs w:val="20"/>
      <w:lang w:eastAsia="zh-CN"/>
    </w:rPr>
  </w:style>
  <w:style w:type="paragraph" w:customStyle="1" w:styleId="1ff7">
    <w:name w:val="Тема примечания1"/>
    <w:basedOn w:val="1ff6"/>
    <w:next w:val="1ff6"/>
    <w:uiPriority w:val="99"/>
    <w:qFormat/>
    <w:rPr>
      <w:b/>
      <w:bCs/>
    </w:rPr>
  </w:style>
  <w:style w:type="paragraph" w:customStyle="1" w:styleId="510">
    <w:name w:val="Нумерованный список 51"/>
    <w:basedOn w:val="ab"/>
    <w:uiPriority w:val="99"/>
    <w:qFormat/>
    <w:pPr>
      <w:keepLines/>
      <w:numPr>
        <w:numId w:val="19"/>
      </w:numPr>
      <w:suppressAutoHyphens/>
      <w:spacing w:after="120" w:line="288" w:lineRule="auto"/>
      <w:ind w:left="2866"/>
    </w:pPr>
    <w:rPr>
      <w:kern w:val="1"/>
      <w:lang w:eastAsia="zh-CN"/>
    </w:rPr>
  </w:style>
  <w:style w:type="paragraph" w:customStyle="1" w:styleId="CommentText">
    <w:name w:val="Comment Text"/>
    <w:basedOn w:val="ab"/>
    <w:uiPriority w:val="99"/>
    <w:qFormat/>
    <w:pPr>
      <w:spacing w:line="240" w:lineRule="auto"/>
      <w:jc w:val="left"/>
    </w:pPr>
    <w:rPr>
      <w:rFonts w:ascii="Calibri" w:eastAsia="Calibri" w:hAnsi="Calibri" w:cs="Basic Roman"/>
      <w:sz w:val="20"/>
      <w:szCs w:val="20"/>
      <w:lang w:eastAsia="zh-CN"/>
    </w:rPr>
  </w:style>
  <w:style w:type="paragraph" w:customStyle="1" w:styleId="afffc">
    <w:name w:val="Текст ГОСТ"/>
    <w:basedOn w:val="ab"/>
    <w:next w:val="ab"/>
    <w:link w:val="afffb"/>
    <w:qFormat/>
    <w:pPr>
      <w:spacing w:after="160"/>
      <w:ind w:firstLine="720"/>
    </w:pPr>
    <w:rPr>
      <w:szCs w:val="20"/>
    </w:rPr>
  </w:style>
  <w:style w:type="paragraph" w:customStyle="1" w:styleId="aa">
    <w:name w:val="Заголовок второго уровня ГОСТ"/>
    <w:basedOn w:val="affffffd"/>
    <w:link w:val="afffd"/>
    <w:uiPriority w:val="99"/>
    <w:qFormat/>
    <w:pPr>
      <w:numPr>
        <w:ilvl w:val="1"/>
        <w:numId w:val="20"/>
      </w:numPr>
      <w:tabs>
        <w:tab w:val="left" w:pos="360"/>
      </w:tabs>
      <w:spacing w:after="120"/>
      <w:ind w:left="720" w:firstLine="0"/>
      <w:contextualSpacing w:val="0"/>
      <w:outlineLvl w:val="1"/>
    </w:pPr>
    <w:rPr>
      <w:rFonts w:eastAsiaTheme="minorHAnsi"/>
      <w:b/>
      <w:szCs w:val="28"/>
      <w:lang w:eastAsia="en-US"/>
    </w:rPr>
  </w:style>
  <w:style w:type="paragraph" w:customStyle="1" w:styleId="a8">
    <w:name w:val="Заголовок третьего уровня ГОСТ"/>
    <w:basedOn w:val="affffffd"/>
    <w:link w:val="afffe"/>
    <w:uiPriority w:val="99"/>
    <w:qFormat/>
    <w:pPr>
      <w:keepNext/>
      <w:numPr>
        <w:ilvl w:val="4"/>
        <w:numId w:val="21"/>
      </w:numPr>
      <w:spacing w:before="120" w:after="120"/>
      <w:contextualSpacing w:val="0"/>
      <w:outlineLvl w:val="2"/>
    </w:pPr>
    <w:rPr>
      <w:b/>
    </w:rPr>
  </w:style>
  <w:style w:type="paragraph" w:customStyle="1" w:styleId="BodyText">
    <w:name w:val="%BodyText"/>
    <w:basedOn w:val="ab"/>
    <w:link w:val="BodyTextChar"/>
    <w:qFormat/>
    <w:pPr>
      <w:keepLines/>
      <w:spacing w:after="240" w:line="240" w:lineRule="auto"/>
      <w:jc w:val="left"/>
    </w:pPr>
    <w:rPr>
      <w:rFonts w:ascii="Arial" w:hAnsi="Arial"/>
      <w:sz w:val="22"/>
      <w:szCs w:val="20"/>
      <w:lang w:val="en-US"/>
    </w:rPr>
  </w:style>
  <w:style w:type="paragraph" w:customStyle="1" w:styleId="TableText3">
    <w:name w:val="%TableText"/>
    <w:basedOn w:val="BodyText"/>
    <w:qFormat/>
    <w:pPr>
      <w:suppressAutoHyphens/>
      <w:spacing w:before="120" w:after="60"/>
    </w:pPr>
    <w:rPr>
      <w:sz w:val="18"/>
    </w:rPr>
  </w:style>
  <w:style w:type="paragraph" w:customStyle="1" w:styleId="TableHeading">
    <w:name w:val="%TableHeading"/>
    <w:basedOn w:val="TableText3"/>
    <w:next w:val="TableText3"/>
    <w:link w:val="TableHeading1"/>
    <w:qFormat/>
    <w:pPr>
      <w:keepNext/>
    </w:pPr>
    <w:rPr>
      <w:b/>
      <w:sz w:val="20"/>
    </w:rPr>
  </w:style>
  <w:style w:type="paragraph" w:customStyle="1" w:styleId="TableListBullet2">
    <w:name w:val="%TableListBullet2"/>
    <w:basedOn w:val="TableText3"/>
    <w:link w:val="TableListBullet21"/>
    <w:uiPriority w:val="99"/>
    <w:qFormat/>
    <w:pPr>
      <w:tabs>
        <w:tab w:val="left" w:pos="567"/>
      </w:tabs>
      <w:spacing w:before="0"/>
      <w:ind w:left="284"/>
    </w:pPr>
  </w:style>
  <w:style w:type="paragraph" w:customStyle="1" w:styleId="Subheading">
    <w:name w:val="%Subheading"/>
    <w:basedOn w:val="BodyText"/>
    <w:next w:val="af2"/>
    <w:link w:val="Subheading1"/>
    <w:uiPriority w:val="99"/>
    <w:qFormat/>
    <w:pPr>
      <w:keepNext/>
      <w:spacing w:before="360" w:after="60"/>
      <w:outlineLvl w:val="3"/>
    </w:pPr>
    <w:rPr>
      <w:b/>
      <w:sz w:val="24"/>
    </w:rPr>
  </w:style>
  <w:style w:type="paragraph" w:customStyle="1" w:styleId="FootnoteBody">
    <w:name w:val="%Footnote Body"/>
    <w:basedOn w:val="BodyText"/>
    <w:link w:val="FootnoteBody1"/>
    <w:qFormat/>
    <w:pPr>
      <w:spacing w:after="120"/>
      <w:ind w:left="567"/>
    </w:pPr>
    <w:rPr>
      <w:sz w:val="18"/>
    </w:rPr>
  </w:style>
  <w:style w:type="paragraph" w:customStyle="1" w:styleId="AutoCorrect">
    <w:name w:val="AutoCorrect"/>
    <w:link w:val="AutoCorrect1"/>
    <w:qFormat/>
    <w:rPr>
      <w:sz w:val="24"/>
      <w:szCs w:val="24"/>
      <w:lang w:val="en-US" w:eastAsia="en-US"/>
    </w:rPr>
  </w:style>
  <w:style w:type="paragraph" w:customStyle="1" w:styleId="TableTitle">
    <w:name w:val="%TableTitle"/>
    <w:basedOn w:val="TableHeading"/>
    <w:link w:val="TableTitle1"/>
    <w:uiPriority w:val="99"/>
    <w:qFormat/>
    <w:rPr>
      <w:sz w:val="24"/>
    </w:rPr>
  </w:style>
  <w:style w:type="paragraph" w:customStyle="1" w:styleId="Heading1withoutnumber">
    <w:name w:val="%Heading 1 without number"/>
    <w:basedOn w:val="15"/>
    <w:next w:val="af2"/>
    <w:link w:val="Heading1withoutnumber1"/>
    <w:uiPriority w:val="99"/>
    <w:qFormat/>
    <w:pPr>
      <w:keepNext/>
      <w:keepLines/>
      <w:suppressAutoHyphens/>
      <w:spacing w:before="480" w:after="60" w:line="264" w:lineRule="auto"/>
      <w:jc w:val="left"/>
      <w:outlineLvl w:val="9"/>
    </w:pPr>
    <w:rPr>
      <w:bCs/>
      <w:caps/>
      <w:szCs w:val="20"/>
    </w:rPr>
  </w:style>
  <w:style w:type="paragraph" w:customStyle="1" w:styleId="TableListBullet0">
    <w:name w:val="%TableListBullet"/>
    <w:basedOn w:val="TableText3"/>
    <w:link w:val="TableListBullet1"/>
    <w:uiPriority w:val="99"/>
    <w:qFormat/>
    <w:pPr>
      <w:numPr>
        <w:numId w:val="22"/>
      </w:numPr>
      <w:tabs>
        <w:tab w:val="left" w:pos="284"/>
      </w:tabs>
      <w:ind w:left="720"/>
    </w:pPr>
  </w:style>
  <w:style w:type="paragraph" w:customStyle="1" w:styleId="TextAfterList">
    <w:name w:val="%TextAfterList"/>
    <w:basedOn w:val="BodyText"/>
    <w:next w:val="BodyText"/>
    <w:link w:val="TextAfterList1"/>
    <w:uiPriority w:val="99"/>
    <w:qFormat/>
    <w:pPr>
      <w:spacing w:before="240"/>
    </w:pPr>
  </w:style>
  <w:style w:type="paragraph" w:customStyle="1" w:styleId="TextInsideList">
    <w:name w:val="%TextInsideList"/>
    <w:basedOn w:val="BodyText"/>
    <w:link w:val="TextInsideList1"/>
    <w:uiPriority w:val="99"/>
    <w:qFormat/>
    <w:pPr>
      <w:spacing w:after="120"/>
      <w:ind w:left="357"/>
    </w:pPr>
  </w:style>
  <w:style w:type="paragraph" w:customStyle="1" w:styleId="ListBullet">
    <w:name w:val="%ListBullet"/>
    <w:basedOn w:val="af2"/>
    <w:link w:val="ListBullet1"/>
    <w:qFormat/>
    <w:pPr>
      <w:keepLines/>
      <w:spacing w:after="120"/>
    </w:pPr>
    <w:rPr>
      <w:rFonts w:ascii="Arial" w:hAnsi="Arial"/>
      <w:sz w:val="22"/>
      <w:szCs w:val="20"/>
      <w:lang w:eastAsia="ru-RU"/>
    </w:rPr>
  </w:style>
  <w:style w:type="paragraph" w:customStyle="1" w:styleId="ListBullet2">
    <w:name w:val="%ListBullet2"/>
    <w:basedOn w:val="af2"/>
    <w:link w:val="ListBullet21"/>
    <w:uiPriority w:val="99"/>
    <w:qFormat/>
    <w:pPr>
      <w:keepLines/>
      <w:numPr>
        <w:numId w:val="23"/>
      </w:numPr>
      <w:spacing w:after="120"/>
    </w:pPr>
    <w:rPr>
      <w:rFonts w:ascii="Arial" w:hAnsi="Arial"/>
      <w:sz w:val="22"/>
      <w:szCs w:val="20"/>
      <w:lang w:eastAsia="ru-RU"/>
    </w:rPr>
  </w:style>
  <w:style w:type="paragraph" w:customStyle="1" w:styleId="ListNumber">
    <w:name w:val="%ListNumber"/>
    <w:basedOn w:val="af2"/>
    <w:link w:val="ListNumber1"/>
    <w:uiPriority w:val="99"/>
    <w:qFormat/>
    <w:pPr>
      <w:keepLines/>
      <w:spacing w:after="120"/>
    </w:pPr>
    <w:rPr>
      <w:rFonts w:ascii="Arial" w:hAnsi="Arial"/>
      <w:sz w:val="22"/>
      <w:szCs w:val="20"/>
      <w:lang w:eastAsia="ru-RU"/>
    </w:rPr>
  </w:style>
  <w:style w:type="paragraph" w:customStyle="1" w:styleId="TableListNumber">
    <w:name w:val="%TableListNumber"/>
    <w:basedOn w:val="TableText3"/>
    <w:link w:val="TableListNumber1"/>
    <w:qFormat/>
    <w:pPr>
      <w:tabs>
        <w:tab w:val="left" w:pos="284"/>
        <w:tab w:val="left" w:pos="360"/>
      </w:tabs>
    </w:pPr>
  </w:style>
  <w:style w:type="paragraph" w:customStyle="1" w:styleId="tabletext4">
    <w:name w:val="tabletext"/>
    <w:basedOn w:val="ab"/>
    <w:uiPriority w:val="99"/>
    <w:qFormat/>
    <w:pPr>
      <w:spacing w:before="100" w:beforeAutospacing="1" w:after="100" w:afterAutospacing="1" w:line="240" w:lineRule="auto"/>
      <w:jc w:val="left"/>
    </w:pPr>
  </w:style>
  <w:style w:type="paragraph" w:customStyle="1" w:styleId="bodytext2">
    <w:name w:val="bodytext"/>
    <w:basedOn w:val="ab"/>
    <w:link w:val="bodytext1"/>
    <w:qFormat/>
    <w:pPr>
      <w:spacing w:after="240" w:line="240" w:lineRule="auto"/>
      <w:jc w:val="left"/>
    </w:pPr>
    <w:rPr>
      <w:rFonts w:ascii="Arial" w:hAnsi="Arial" w:cs="Arial"/>
      <w:sz w:val="22"/>
      <w:szCs w:val="22"/>
    </w:rPr>
  </w:style>
  <w:style w:type="paragraph" w:customStyle="1" w:styleId="affff0">
    <w:name w:val="Основной"/>
    <w:basedOn w:val="ab"/>
    <w:link w:val="affff"/>
    <w:qFormat/>
    <w:pPr>
      <w:spacing w:line="288" w:lineRule="auto"/>
      <w:ind w:firstLine="737"/>
    </w:pPr>
    <w:rPr>
      <w:rFonts w:cs="Arial"/>
      <w:lang w:eastAsia="en-US"/>
    </w:rPr>
  </w:style>
  <w:style w:type="paragraph" w:customStyle="1" w:styleId="afffffff3">
    <w:name w:val="Стиль рисунка"/>
    <w:basedOn w:val="ab"/>
    <w:uiPriority w:val="99"/>
    <w:qFormat/>
    <w:pPr>
      <w:spacing w:before="120" w:after="120" w:line="240" w:lineRule="auto"/>
      <w:jc w:val="center"/>
    </w:pPr>
    <w:rPr>
      <w:lang w:eastAsia="en-US"/>
    </w:rPr>
  </w:style>
  <w:style w:type="paragraph" w:customStyle="1" w:styleId="afffffff4">
    <w:name w:val="a"/>
    <w:basedOn w:val="ab"/>
    <w:uiPriority w:val="99"/>
    <w:qFormat/>
    <w:pPr>
      <w:spacing w:line="288" w:lineRule="auto"/>
      <w:ind w:firstLine="737"/>
    </w:pPr>
    <w:rPr>
      <w:rFonts w:ascii="Arial" w:hAnsi="Arial" w:cs="Arial"/>
      <w:sz w:val="18"/>
      <w:szCs w:val="18"/>
    </w:rPr>
  </w:style>
  <w:style w:type="paragraph" w:customStyle="1" w:styleId="tableheading2">
    <w:name w:val="tableheading"/>
    <w:basedOn w:val="ab"/>
    <w:uiPriority w:val="99"/>
    <w:qFormat/>
    <w:pPr>
      <w:keepNext/>
      <w:spacing w:before="120" w:after="60" w:line="240" w:lineRule="auto"/>
      <w:jc w:val="left"/>
    </w:pPr>
    <w:rPr>
      <w:rFonts w:ascii="Arial" w:hAnsi="Arial" w:cs="Arial"/>
      <w:b/>
      <w:bCs/>
      <w:sz w:val="20"/>
      <w:szCs w:val="20"/>
    </w:rPr>
  </w:style>
  <w:style w:type="paragraph" w:customStyle="1" w:styleId="picture0">
    <w:name w:val="picture"/>
    <w:basedOn w:val="ab"/>
    <w:uiPriority w:val="99"/>
    <w:qFormat/>
    <w:pPr>
      <w:keepNext/>
      <w:spacing w:line="240" w:lineRule="auto"/>
      <w:jc w:val="left"/>
    </w:pPr>
    <w:rPr>
      <w:rFonts w:ascii="Arial" w:hAnsi="Arial" w:cs="Arial"/>
      <w:sz w:val="20"/>
      <w:szCs w:val="20"/>
    </w:rPr>
  </w:style>
  <w:style w:type="paragraph" w:customStyle="1" w:styleId="listnumber0">
    <w:name w:val="listnumber"/>
    <w:basedOn w:val="ab"/>
    <w:uiPriority w:val="99"/>
    <w:qFormat/>
    <w:pPr>
      <w:spacing w:after="120" w:line="240" w:lineRule="auto"/>
      <w:jc w:val="left"/>
    </w:pPr>
    <w:rPr>
      <w:rFonts w:ascii="Arial" w:hAnsi="Arial" w:cs="Arial"/>
      <w:sz w:val="22"/>
      <w:szCs w:val="22"/>
    </w:rPr>
  </w:style>
  <w:style w:type="paragraph" w:customStyle="1" w:styleId="msonormal0">
    <w:name w:val="msonormal"/>
    <w:basedOn w:val="ab"/>
    <w:qFormat/>
    <w:pPr>
      <w:spacing w:before="100" w:beforeAutospacing="1" w:after="100" w:afterAutospacing="1" w:line="240" w:lineRule="auto"/>
      <w:jc w:val="left"/>
    </w:pPr>
  </w:style>
  <w:style w:type="paragraph" w:customStyle="1" w:styleId="style-scope">
    <w:name w:val="style-scope"/>
    <w:basedOn w:val="ab"/>
    <w:uiPriority w:val="99"/>
    <w:qFormat/>
    <w:pPr>
      <w:spacing w:before="100" w:beforeAutospacing="1" w:after="100" w:afterAutospacing="1" w:line="240" w:lineRule="auto"/>
      <w:jc w:val="left"/>
    </w:pPr>
  </w:style>
  <w:style w:type="paragraph" w:customStyle="1" w:styleId="115">
    <w:name w:val="11"/>
    <w:basedOn w:val="ab"/>
    <w:next w:val="aff4"/>
    <w:uiPriority w:val="99"/>
    <w:qFormat/>
    <w:pPr>
      <w:spacing w:before="120" w:after="60" w:line="240" w:lineRule="auto"/>
      <w:jc w:val="left"/>
    </w:pPr>
    <w:rPr>
      <w:rFonts w:ascii="Arial" w:hAnsi="Arial"/>
      <w:b/>
      <w:sz w:val="48"/>
      <w:szCs w:val="20"/>
      <w:lang w:val="en-US" w:eastAsia="en-US"/>
    </w:rPr>
  </w:style>
  <w:style w:type="paragraph" w:customStyle="1" w:styleId="BodyText3">
    <w:name w:val="Стиль %BodyText + По центру"/>
    <w:basedOn w:val="BodyText"/>
    <w:link w:val="BodyText12"/>
    <w:uiPriority w:val="99"/>
    <w:qFormat/>
    <w:pPr>
      <w:keepNext/>
      <w:jc w:val="center"/>
    </w:pPr>
  </w:style>
  <w:style w:type="paragraph" w:customStyle="1" w:styleId="scfbrieftext">
    <w:name w:val="scfbrieftext"/>
    <w:basedOn w:val="ab"/>
    <w:link w:val="scfbrieftext1"/>
    <w:qFormat/>
    <w:pPr>
      <w:spacing w:line="240" w:lineRule="auto"/>
      <w:jc w:val="left"/>
    </w:pPr>
    <w:rPr>
      <w:rFonts w:ascii="Arial" w:hAnsi="Arial"/>
      <w:sz w:val="22"/>
      <w:szCs w:val="20"/>
      <w:lang w:val="de-DE" w:eastAsia="en-US"/>
    </w:rPr>
  </w:style>
  <w:style w:type="paragraph" w:customStyle="1" w:styleId="ListBullet2Char">
    <w:name w:val="%ListBullet2 Char"/>
    <w:basedOn w:val="af2"/>
    <w:link w:val="ListBullet2CharChar"/>
    <w:qFormat/>
    <w:pPr>
      <w:keepLines/>
      <w:tabs>
        <w:tab w:val="left" w:pos="717"/>
      </w:tabs>
      <w:spacing w:after="120"/>
      <w:ind w:left="714" w:hanging="357"/>
    </w:pPr>
    <w:rPr>
      <w:rFonts w:ascii="Arial" w:hAnsi="Arial"/>
      <w:sz w:val="22"/>
    </w:rPr>
  </w:style>
  <w:style w:type="paragraph" w:customStyle="1" w:styleId="DTD">
    <w:name w:val="DTD"/>
    <w:basedOn w:val="ab"/>
    <w:uiPriority w:val="99"/>
    <w:qFormat/>
    <w:pPr>
      <w:spacing w:line="240" w:lineRule="auto"/>
      <w:jc w:val="left"/>
    </w:pPr>
    <w:rPr>
      <w:rFonts w:ascii="Courier" w:hAnsi="Courier"/>
      <w:sz w:val="20"/>
      <w:szCs w:val="20"/>
      <w:lang w:val="en-US"/>
    </w:rPr>
  </w:style>
  <w:style w:type="paragraph" w:customStyle="1" w:styleId="BodyTextCharChar">
    <w:name w:val="%BodyText Char Char"/>
    <w:basedOn w:val="ab"/>
    <w:uiPriority w:val="99"/>
    <w:qFormat/>
    <w:pPr>
      <w:keepLines/>
      <w:spacing w:after="240" w:line="240" w:lineRule="auto"/>
      <w:jc w:val="left"/>
    </w:pPr>
    <w:rPr>
      <w:rFonts w:ascii="Arial" w:hAnsi="Arial"/>
      <w:sz w:val="22"/>
      <w:szCs w:val="20"/>
      <w:lang w:val="en-US"/>
    </w:rPr>
  </w:style>
  <w:style w:type="paragraph" w:customStyle="1" w:styleId="01">
    <w:name w:val="Стиль По центру Первая строка:  0&quot;1"/>
    <w:basedOn w:val="ab"/>
    <w:uiPriority w:val="99"/>
    <w:qFormat/>
    <w:pPr>
      <w:keepNext/>
      <w:keepLines/>
      <w:jc w:val="center"/>
    </w:pPr>
    <w:rPr>
      <w:rFonts w:ascii="Arial" w:hAnsi="Arial"/>
      <w:sz w:val="20"/>
      <w:szCs w:val="20"/>
      <w:lang w:val="en-US"/>
    </w:rPr>
  </w:style>
  <w:style w:type="paragraph" w:customStyle="1" w:styleId="102">
    <w:name w:val="10"/>
    <w:basedOn w:val="ab"/>
    <w:next w:val="aff4"/>
    <w:uiPriority w:val="99"/>
    <w:qFormat/>
    <w:pPr>
      <w:spacing w:before="120" w:after="60" w:line="240" w:lineRule="auto"/>
      <w:jc w:val="left"/>
    </w:pPr>
    <w:rPr>
      <w:rFonts w:ascii="Arial" w:hAnsi="Arial"/>
      <w:b/>
      <w:sz w:val="48"/>
      <w:szCs w:val="20"/>
      <w:lang w:val="en-US" w:eastAsia="en-US"/>
    </w:rPr>
  </w:style>
  <w:style w:type="paragraph" w:customStyle="1" w:styleId="Bullet01">
    <w:name w:val="Bullet 01"/>
    <w:basedOn w:val="ab"/>
    <w:uiPriority w:val="99"/>
    <w:qFormat/>
    <w:pPr>
      <w:numPr>
        <w:numId w:val="24"/>
      </w:numPr>
      <w:spacing w:before="60" w:after="60"/>
    </w:pPr>
    <w:rPr>
      <w:rFonts w:eastAsia="Calibri"/>
    </w:rPr>
  </w:style>
  <w:style w:type="paragraph" w:customStyle="1" w:styleId="119106-78">
    <w:name w:val="Список 1 ГОСТ 19.106-78"/>
    <w:basedOn w:val="affffff2"/>
    <w:link w:val="119106-780"/>
    <w:uiPriority w:val="99"/>
    <w:qFormat/>
    <w:pPr>
      <w:numPr>
        <w:numId w:val="25"/>
      </w:numPr>
      <w:tabs>
        <w:tab w:val="left" w:pos="890"/>
      </w:tabs>
      <w:contextualSpacing w:val="0"/>
    </w:pPr>
    <w:rPr>
      <w:lang w:eastAsia="en-US"/>
    </w:rPr>
  </w:style>
  <w:style w:type="paragraph" w:customStyle="1" w:styleId="19106-780">
    <w:name w:val="Текст ГОСТ 19.106-78"/>
    <w:basedOn w:val="ab"/>
    <w:link w:val="19106-78"/>
    <w:qFormat/>
    <w:pPr>
      <w:ind w:firstLine="782"/>
    </w:pPr>
    <w:rPr>
      <w:szCs w:val="22"/>
    </w:rPr>
  </w:style>
  <w:style w:type="paragraph" w:customStyle="1" w:styleId="afffffff5">
    <w:name w:val="Текст таблицы"/>
    <w:basedOn w:val="ab"/>
    <w:uiPriority w:val="99"/>
    <w:qFormat/>
    <w:pPr>
      <w:jc w:val="left"/>
    </w:pPr>
    <w:rPr>
      <w:rFonts w:eastAsiaTheme="minorHAnsi" w:cstheme="minorBidi"/>
      <w:lang w:val="en-US" w:eastAsia="en-US"/>
    </w:rPr>
  </w:style>
  <w:style w:type="paragraph" w:styleId="affffd">
    <w:name w:val="No Spacing"/>
    <w:link w:val="affffc"/>
    <w:qFormat/>
    <w:rPr>
      <w:rFonts w:eastAsiaTheme="minorHAnsi" w:cstheme="minorBidi"/>
      <w:sz w:val="24"/>
      <w:szCs w:val="22"/>
      <w:lang w:eastAsia="en-US"/>
    </w:rPr>
  </w:style>
  <w:style w:type="paragraph" w:customStyle="1" w:styleId="1ff8">
    <w:name w:val="Стиль1"/>
    <w:basedOn w:val="affffff5"/>
    <w:uiPriority w:val="99"/>
    <w:qFormat/>
    <w:pPr>
      <w:ind w:firstLine="709"/>
    </w:pPr>
  </w:style>
  <w:style w:type="paragraph" w:styleId="a3">
    <w:name w:val="TOC Heading"/>
    <w:basedOn w:val="15"/>
    <w:next w:val="ab"/>
    <w:uiPriority w:val="39"/>
    <w:unhideWhenUsed/>
    <w:qFormat/>
    <w:rsid w:val="009A675A"/>
    <w:pPr>
      <w:keepNext/>
      <w:keepLines/>
      <w:numPr>
        <w:numId w:val="27"/>
      </w:numPr>
      <w:spacing w:before="240" w:after="0"/>
      <w:outlineLvl w:val="9"/>
    </w:pPr>
    <w:rPr>
      <w:rFonts w:asciiTheme="majorHAnsi" w:eastAsiaTheme="majorEastAsia" w:hAnsiTheme="majorHAnsi" w:cstheme="majorBidi"/>
      <w:b/>
      <w:bCs/>
      <w:color w:val="2E74B5" w:themeColor="accent1" w:themeShade="BF"/>
      <w:kern w:val="0"/>
      <w:sz w:val="32"/>
      <w:szCs w:val="32"/>
    </w:rPr>
  </w:style>
  <w:style w:type="paragraph" w:styleId="afffffff6">
    <w:name w:val="Revision"/>
    <w:hidden/>
    <w:uiPriority w:val="99"/>
    <w:unhideWhenUsed/>
    <w:qFormat/>
    <w:rsid w:val="009A675A"/>
    <w:rPr>
      <w:sz w:val="28"/>
      <w:szCs w:val="24"/>
    </w:rPr>
  </w:style>
  <w:style w:type="paragraph" w:customStyle="1" w:styleId="RTL7">
    <w:name w:val="RTL_Заголовок 7"/>
    <w:basedOn w:val="RTL6"/>
    <w:uiPriority w:val="99"/>
    <w:qFormat/>
    <w:rsid w:val="0060547D"/>
    <w:pPr>
      <w:numPr>
        <w:ilvl w:val="6"/>
      </w:numPr>
      <w:spacing w:before="120" w:after="120"/>
      <w:contextualSpacing/>
      <w:outlineLvl w:val="6"/>
    </w:pPr>
    <w:rPr>
      <w:b/>
    </w:rPr>
  </w:style>
  <w:style w:type="paragraph" w:customStyle="1" w:styleId="RTL8">
    <w:name w:val="RTL_Заголовок 8"/>
    <w:basedOn w:val="RTL7"/>
    <w:uiPriority w:val="99"/>
    <w:qFormat/>
    <w:rsid w:val="00ED12A6"/>
    <w:pPr>
      <w:numPr>
        <w:numId w:val="2"/>
      </w:numPr>
      <w:outlineLvl w:val="7"/>
    </w:pPr>
  </w:style>
  <w:style w:type="paragraph" w:customStyle="1" w:styleId="affff4">
    <w:name w:val="_Основной без красной строки"/>
    <w:basedOn w:val="aff0"/>
    <w:link w:val="affff3"/>
    <w:qFormat/>
    <w:rsid w:val="00A54D0F"/>
    <w:pPr>
      <w:ind w:firstLine="709"/>
      <w:jc w:val="both"/>
    </w:pPr>
    <w:rPr>
      <w:kern w:val="2"/>
      <w:lang w:val="ru-RU"/>
    </w:rPr>
  </w:style>
  <w:style w:type="paragraph" w:customStyle="1" w:styleId="afffffff7">
    <w:name w:val="Простой нумерованный список"/>
    <w:basedOn w:val="3"/>
    <w:uiPriority w:val="99"/>
    <w:qFormat/>
    <w:rsid w:val="00242DAB"/>
    <w:pPr>
      <w:numPr>
        <w:numId w:val="0"/>
      </w:numPr>
      <w:tabs>
        <w:tab w:val="clear" w:pos="926"/>
      </w:tabs>
      <w:ind w:firstLine="709"/>
    </w:pPr>
    <w:rPr>
      <w:kern w:val="24"/>
      <w:lang w:eastAsia="en-US"/>
    </w:rPr>
  </w:style>
  <w:style w:type="paragraph" w:customStyle="1" w:styleId="1ff9">
    <w:name w:val="Знак сноски1"/>
    <w:basedOn w:val="1ffa"/>
    <w:link w:val="afffffff8"/>
    <w:uiPriority w:val="99"/>
    <w:qFormat/>
    <w:rsid w:val="00771042"/>
    <w:rPr>
      <w:rFonts w:ascii="Times New Roman" w:hAnsi="Times New Roman"/>
      <w:color w:val="auto"/>
      <w:sz w:val="20"/>
      <w:vertAlign w:val="superscript"/>
    </w:rPr>
  </w:style>
  <w:style w:type="paragraph" w:customStyle="1" w:styleId="1ffa">
    <w:name w:val="Основной шрифт абзаца1"/>
    <w:uiPriority w:val="99"/>
    <w:qFormat/>
    <w:rsid w:val="00771042"/>
    <w:pPr>
      <w:spacing w:after="160" w:line="264" w:lineRule="auto"/>
    </w:pPr>
    <w:rPr>
      <w:rFonts w:asciiTheme="minorHAnsi" w:hAnsiTheme="minorHAnsi"/>
      <w:color w:val="000000"/>
      <w:sz w:val="22"/>
    </w:rPr>
  </w:style>
  <w:style w:type="paragraph" w:customStyle="1" w:styleId="19">
    <w:name w:val="Номер страницы1"/>
    <w:basedOn w:val="1ffa"/>
    <w:link w:val="affe"/>
    <w:qFormat/>
    <w:rsid w:val="00771042"/>
    <w:rPr>
      <w:rFonts w:ascii="Times New Roman" w:hAnsi="Times New Roman"/>
      <w:color w:val="auto"/>
    </w:rPr>
  </w:style>
  <w:style w:type="paragraph" w:customStyle="1" w:styleId="18">
    <w:name w:val="Просмотренная гиперссылка1"/>
    <w:basedOn w:val="1ffa"/>
    <w:link w:val="aff9"/>
    <w:uiPriority w:val="99"/>
    <w:qFormat/>
    <w:rsid w:val="00771042"/>
    <w:rPr>
      <w:rFonts w:ascii="Times New Roman" w:hAnsi="Times New Roman"/>
      <w:color w:val="954F72" w:themeColor="followedHyperlink"/>
      <w:sz w:val="20"/>
      <w:u w:val="single"/>
    </w:rPr>
  </w:style>
  <w:style w:type="paragraph" w:customStyle="1" w:styleId="1ffb">
    <w:name w:val="Гиперссылка1"/>
    <w:basedOn w:val="1ffa"/>
    <w:link w:val="afffffff9"/>
    <w:uiPriority w:val="99"/>
    <w:qFormat/>
    <w:rsid w:val="00771042"/>
    <w:rPr>
      <w:rFonts w:ascii="Times New Roman" w:hAnsi="Times New Roman"/>
      <w:color w:val="0000FF"/>
      <w:sz w:val="20"/>
      <w:u w:val="single"/>
    </w:rPr>
  </w:style>
  <w:style w:type="paragraph" w:customStyle="1" w:styleId="Footnote">
    <w:name w:val="Footnote"/>
    <w:basedOn w:val="ab"/>
    <w:link w:val="Footnote1"/>
    <w:qFormat/>
    <w:rsid w:val="00771042"/>
    <w:pPr>
      <w:spacing w:after="120" w:line="240" w:lineRule="auto"/>
      <w:jc w:val="left"/>
    </w:pPr>
    <w:rPr>
      <w:rFonts w:ascii="Arial" w:hAnsi="Arial"/>
      <w:color w:val="000000"/>
      <w:sz w:val="18"/>
      <w:szCs w:val="20"/>
    </w:rPr>
  </w:style>
  <w:style w:type="paragraph" w:customStyle="1" w:styleId="2Arial">
    <w:name w:val="Основной текст (2) + Arial"/>
    <w:basedOn w:val="2fe"/>
    <w:link w:val="2Arial1"/>
    <w:qFormat/>
    <w:rsid w:val="00771042"/>
    <w:rPr>
      <w:rFonts w:ascii="Arial" w:hAnsi="Arial"/>
      <w:sz w:val="14"/>
      <w:highlight w:val="white"/>
    </w:rPr>
  </w:style>
  <w:style w:type="paragraph" w:customStyle="1" w:styleId="2fe">
    <w:name w:val="Основной текст (2)"/>
    <w:basedOn w:val="ab"/>
    <w:uiPriority w:val="99"/>
    <w:qFormat/>
    <w:rsid w:val="00771042"/>
    <w:pPr>
      <w:widowControl w:val="0"/>
      <w:spacing w:line="240" w:lineRule="auto"/>
      <w:jc w:val="left"/>
    </w:pPr>
    <w:rPr>
      <w:color w:val="000000"/>
      <w:sz w:val="20"/>
      <w:szCs w:val="20"/>
    </w:rPr>
  </w:style>
  <w:style w:type="paragraph" w:customStyle="1" w:styleId="toc10">
    <w:name w:val="toc 10"/>
    <w:next w:val="ab"/>
    <w:link w:val="toc101"/>
    <w:uiPriority w:val="39"/>
    <w:qFormat/>
    <w:rsid w:val="00771042"/>
    <w:pPr>
      <w:spacing w:after="160" w:line="264" w:lineRule="auto"/>
      <w:ind w:left="1800"/>
    </w:pPr>
    <w:rPr>
      <w:rFonts w:asciiTheme="minorHAnsi" w:hAnsiTheme="minorHAnsi"/>
      <w:color w:val="000000"/>
      <w:sz w:val="22"/>
    </w:rPr>
  </w:style>
  <w:style w:type="paragraph" w:customStyle="1" w:styleId="Standard">
    <w:name w:val="Standard"/>
    <w:qFormat/>
    <w:rsid w:val="00771042"/>
    <w:pPr>
      <w:suppressAutoHyphens/>
      <w:autoSpaceDN w:val="0"/>
      <w:textAlignment w:val="baseline"/>
    </w:pPr>
    <w:rPr>
      <w:rFonts w:ascii="Liberation Serif" w:eastAsia="Noto Serif CJK SC" w:hAnsi="Liberation Serif" w:cs="Lohit Devanagari"/>
      <w:kern w:val="3"/>
      <w:sz w:val="24"/>
      <w:szCs w:val="24"/>
      <w:lang w:val="en-US" w:eastAsia="zh-CN" w:bidi="hi-IN"/>
    </w:rPr>
  </w:style>
  <w:style w:type="paragraph" w:customStyle="1" w:styleId="afffff">
    <w:name w:val="Заголовок Приложения"/>
    <w:basedOn w:val="ab"/>
    <w:link w:val="affffe"/>
    <w:qFormat/>
    <w:rsid w:val="00D260A9"/>
    <w:pPr>
      <w:keepNext/>
      <w:spacing w:before="60" w:after="30"/>
      <w:ind w:firstLine="527"/>
      <w:contextualSpacing/>
      <w:outlineLvl w:val="1"/>
    </w:pPr>
    <w:rPr>
      <w:b/>
      <w:bCs/>
      <w:color w:val="000000"/>
    </w:rPr>
  </w:style>
  <w:style w:type="paragraph" w:customStyle="1" w:styleId="111">
    <w:name w:val="111"/>
    <w:basedOn w:val="ab"/>
    <w:uiPriority w:val="99"/>
    <w:qFormat/>
    <w:rsid w:val="00CB5C8F"/>
    <w:pPr>
      <w:keepNext/>
      <w:keepLines/>
      <w:numPr>
        <w:numId w:val="35"/>
      </w:numPr>
      <w:tabs>
        <w:tab w:val="left" w:pos="426"/>
      </w:tabs>
      <w:spacing w:before="240" w:after="120"/>
      <w:contextualSpacing/>
      <w:outlineLvl w:val="0"/>
    </w:pPr>
    <w:rPr>
      <w:rFonts w:ascii="Times New Roman Полужирный" w:eastAsia="Calibri" w:hAnsi="Times New Roman Полужирный"/>
      <w:b/>
      <w:color w:val="000000"/>
      <w:sz w:val="28"/>
      <w:szCs w:val="28"/>
      <w:lang w:val="x-none" w:eastAsia="en-US"/>
    </w:rPr>
  </w:style>
  <w:style w:type="paragraph" w:customStyle="1" w:styleId="222">
    <w:name w:val="222"/>
    <w:basedOn w:val="111"/>
    <w:uiPriority w:val="99"/>
    <w:qFormat/>
    <w:rsid w:val="00CB5C8F"/>
    <w:pPr>
      <w:numPr>
        <w:ilvl w:val="1"/>
      </w:numPr>
      <w:outlineLvl w:val="1"/>
    </w:pPr>
    <w:rPr>
      <w:sz w:val="24"/>
    </w:rPr>
  </w:style>
  <w:style w:type="paragraph" w:customStyle="1" w:styleId="333">
    <w:name w:val="333"/>
    <w:basedOn w:val="222"/>
    <w:uiPriority w:val="99"/>
    <w:qFormat/>
    <w:rsid w:val="00CB5C8F"/>
    <w:pPr>
      <w:numPr>
        <w:ilvl w:val="2"/>
      </w:numPr>
      <w:outlineLvl w:val="2"/>
    </w:pPr>
  </w:style>
  <w:style w:type="paragraph" w:customStyle="1" w:styleId="444">
    <w:name w:val="444"/>
    <w:basedOn w:val="333"/>
    <w:link w:val="4440"/>
    <w:uiPriority w:val="99"/>
    <w:qFormat/>
    <w:rsid w:val="00CB5C8F"/>
    <w:pPr>
      <w:numPr>
        <w:ilvl w:val="3"/>
      </w:numPr>
      <w:outlineLvl w:val="3"/>
    </w:pPr>
  </w:style>
  <w:style w:type="paragraph" w:customStyle="1" w:styleId="tableblock">
    <w:name w:val="tableblock"/>
    <w:basedOn w:val="ab"/>
    <w:uiPriority w:val="99"/>
    <w:qFormat/>
    <w:rsid w:val="00CB5C8F"/>
    <w:pPr>
      <w:spacing w:before="100" w:beforeAutospacing="1" w:after="100" w:afterAutospacing="1" w:line="240" w:lineRule="auto"/>
      <w:ind w:firstLine="709"/>
      <w:contextualSpacing/>
    </w:pPr>
  </w:style>
  <w:style w:type="paragraph" w:customStyle="1" w:styleId="24">
    <w:name w:val="_Маркированный список уровня 2"/>
    <w:basedOn w:val="12"/>
    <w:link w:val="2f4"/>
    <w:uiPriority w:val="99"/>
    <w:qFormat/>
    <w:rsid w:val="000D40E5"/>
    <w:pPr>
      <w:numPr>
        <w:ilvl w:val="1"/>
        <w:numId w:val="44"/>
      </w:numPr>
    </w:pPr>
  </w:style>
  <w:style w:type="paragraph" w:customStyle="1" w:styleId="43">
    <w:name w:val="_Маркированный список уровня 4"/>
    <w:basedOn w:val="33"/>
    <w:qFormat/>
    <w:rsid w:val="005E1DF1"/>
    <w:pPr>
      <w:numPr>
        <w:ilvl w:val="1"/>
      </w:numPr>
    </w:pPr>
  </w:style>
  <w:style w:type="paragraph" w:customStyle="1" w:styleId="13">
    <w:name w:val="БА Заг1"/>
    <w:basedOn w:val="ab"/>
    <w:next w:val="ab"/>
    <w:link w:val="1fc"/>
    <w:autoRedefine/>
    <w:uiPriority w:val="99"/>
    <w:qFormat/>
    <w:rsid w:val="00064875"/>
    <w:pPr>
      <w:numPr>
        <w:numId w:val="36"/>
      </w:numPr>
      <w:spacing w:after="360"/>
      <w:ind w:left="714" w:hanging="357"/>
      <w:outlineLvl w:val="0"/>
    </w:pPr>
    <w:rPr>
      <w:rFonts w:ascii="Times New Roman Полужирный" w:hAnsi="Times New Roman Полужирный"/>
      <w:b/>
      <w:bCs/>
      <w:sz w:val="28"/>
      <w:szCs w:val="32"/>
    </w:rPr>
  </w:style>
  <w:style w:type="paragraph" w:customStyle="1" w:styleId="-L2">
    <w:name w:val="ВТБ - L2"/>
    <w:basedOn w:val="affffffd"/>
    <w:link w:val="-L20"/>
    <w:uiPriority w:val="99"/>
    <w:qFormat/>
    <w:rsid w:val="00064875"/>
    <w:pPr>
      <w:keepNext/>
      <w:widowControl w:val="0"/>
      <w:numPr>
        <w:numId w:val="37"/>
      </w:numPr>
      <w:autoSpaceDN w:val="0"/>
      <w:adjustRightInd w:val="0"/>
      <w:spacing w:before="240" w:after="120" w:line="240" w:lineRule="auto"/>
      <w:contextualSpacing w:val="0"/>
      <w:textAlignment w:val="baseline"/>
      <w:outlineLvl w:val="1"/>
    </w:pPr>
    <w:rPr>
      <w:rFonts w:ascii="Times New Roman Полужирный" w:hAnsi="Times New Roman Полужирный" w:cs="Arial"/>
      <w:b/>
    </w:rPr>
  </w:style>
  <w:style w:type="paragraph" w:customStyle="1" w:styleId="-L3">
    <w:name w:val="ВТБ - L3"/>
    <w:basedOn w:val="-L2"/>
    <w:autoRedefine/>
    <w:uiPriority w:val="99"/>
    <w:qFormat/>
    <w:rsid w:val="00064875"/>
    <w:pPr>
      <w:keepNext w:val="0"/>
      <w:numPr>
        <w:ilvl w:val="2"/>
      </w:numPr>
      <w:outlineLvl w:val="9"/>
    </w:pPr>
    <w:rPr>
      <w:b w:val="0"/>
      <w:sz w:val="22"/>
    </w:rPr>
  </w:style>
  <w:style w:type="paragraph" w:customStyle="1" w:styleId="afffff1">
    <w:name w:val="МВС Рис.Подпись"/>
    <w:basedOn w:val="a4"/>
    <w:link w:val="afffff0"/>
    <w:autoRedefine/>
    <w:qFormat/>
    <w:rsid w:val="00064875"/>
    <w:pPr>
      <w:widowControl w:val="0"/>
      <w:spacing w:before="0" w:after="120" w:line="360" w:lineRule="auto"/>
      <w:jc w:val="center"/>
      <w:textAlignment w:val="baseline"/>
    </w:pPr>
    <w:rPr>
      <w:bCs w:val="0"/>
      <w:i/>
      <w:iCs/>
      <w:sz w:val="28"/>
      <w:szCs w:val="20"/>
    </w:rPr>
  </w:style>
  <w:style w:type="paragraph" w:styleId="2f6">
    <w:name w:val="Quote"/>
    <w:basedOn w:val="ab"/>
    <w:next w:val="ab"/>
    <w:link w:val="2f5"/>
    <w:uiPriority w:val="29"/>
    <w:qFormat/>
    <w:rsid w:val="00D1781F"/>
    <w:pPr>
      <w:spacing w:after="200" w:line="276" w:lineRule="auto"/>
      <w:ind w:left="720" w:right="720"/>
      <w:jc w:val="left"/>
    </w:pPr>
    <w:rPr>
      <w:rFonts w:asciiTheme="minorHAnsi" w:eastAsiaTheme="minorHAnsi" w:hAnsiTheme="minorHAnsi" w:cstheme="minorBidi"/>
      <w:i/>
      <w:sz w:val="22"/>
      <w:szCs w:val="22"/>
      <w:lang w:eastAsia="en-US"/>
    </w:rPr>
  </w:style>
  <w:style w:type="paragraph" w:styleId="afffff3">
    <w:name w:val="Intense Quote"/>
    <w:basedOn w:val="ab"/>
    <w:next w:val="ab"/>
    <w:link w:val="afffff2"/>
    <w:uiPriority w:val="30"/>
    <w:qFormat/>
    <w:rsid w:val="00D1781F"/>
    <w:pPr>
      <w:pBdr>
        <w:top w:val="single" w:sz="4" w:space="5" w:color="FFFFFF"/>
        <w:left w:val="single" w:sz="4" w:space="10" w:color="FFFFFF"/>
        <w:bottom w:val="single" w:sz="4" w:space="5" w:color="FFFFFF"/>
        <w:right w:val="single" w:sz="4" w:space="10" w:color="FFFFFF"/>
      </w:pBdr>
      <w:shd w:val="clear" w:color="auto" w:fill="F2F2F2"/>
      <w:spacing w:after="200" w:line="276" w:lineRule="auto"/>
      <w:ind w:left="720" w:right="720"/>
      <w:jc w:val="left"/>
    </w:pPr>
    <w:rPr>
      <w:rFonts w:asciiTheme="minorHAnsi" w:eastAsiaTheme="minorHAnsi" w:hAnsiTheme="minorHAnsi" w:cstheme="minorBidi"/>
      <w:i/>
      <w:sz w:val="22"/>
      <w:szCs w:val="22"/>
      <w:lang w:eastAsia="en-US"/>
    </w:rPr>
  </w:style>
  <w:style w:type="paragraph" w:customStyle="1" w:styleId="-0">
    <w:name w:val="Комментарии - список"/>
    <w:basedOn w:val="ab"/>
    <w:uiPriority w:val="99"/>
    <w:qFormat/>
    <w:rsid w:val="00D1781F"/>
    <w:pPr>
      <w:numPr>
        <w:numId w:val="38"/>
      </w:numPr>
      <w:spacing w:before="60" w:after="60"/>
    </w:pPr>
    <w:rPr>
      <w:rFonts w:ascii="Arial" w:hAnsi="Arial"/>
      <w:color w:val="FF9900"/>
      <w:lang w:val="en-US"/>
    </w:rPr>
  </w:style>
  <w:style w:type="paragraph" w:customStyle="1" w:styleId="-H10">
    <w:name w:val="ВТБ - H1"/>
    <w:basedOn w:val="affffffd"/>
    <w:link w:val="-H1"/>
    <w:qFormat/>
    <w:rsid w:val="00745AEC"/>
    <w:pPr>
      <w:keepNext/>
      <w:widowControl w:val="0"/>
      <w:autoSpaceDN w:val="0"/>
      <w:adjustRightInd w:val="0"/>
      <w:spacing w:before="240" w:after="120" w:line="240" w:lineRule="auto"/>
      <w:ind w:left="709"/>
      <w:contextualSpacing w:val="0"/>
      <w:textAlignment w:val="baseline"/>
      <w:outlineLvl w:val="0"/>
    </w:pPr>
    <w:rPr>
      <w:rFonts w:ascii="Arial" w:hAnsi="Arial" w:cs="Arial"/>
      <w:b/>
      <w:caps/>
    </w:rPr>
  </w:style>
  <w:style w:type="paragraph" w:customStyle="1" w:styleId="2ff">
    <w:name w:val="Заголовок 2 Приложение"/>
    <w:basedOn w:val="22"/>
    <w:next w:val="afff3"/>
    <w:uiPriority w:val="99"/>
    <w:qFormat/>
    <w:rsid w:val="00745AEC"/>
    <w:pPr>
      <w:numPr>
        <w:numId w:val="0"/>
      </w:numPr>
      <w:tabs>
        <w:tab w:val="clear" w:pos="993"/>
      </w:tabs>
      <w:suppressAutoHyphens/>
      <w:spacing w:before="480" w:after="360"/>
      <w:ind w:left="709"/>
      <w:jc w:val="both"/>
    </w:pPr>
    <w:rPr>
      <w:spacing w:val="-2"/>
      <w:sz w:val="28"/>
    </w:rPr>
  </w:style>
  <w:style w:type="paragraph" w:customStyle="1" w:styleId="afffffffa">
    <w:name w:val="Заголовок таблицы"/>
    <w:basedOn w:val="ab"/>
    <w:uiPriority w:val="99"/>
    <w:qFormat/>
    <w:rsid w:val="00B02AF6"/>
    <w:pPr>
      <w:jc w:val="center"/>
    </w:pPr>
    <w:rPr>
      <w:rFonts w:eastAsiaTheme="minorHAnsi" w:cstheme="minorBidi"/>
      <w:b/>
      <w:lang w:eastAsia="en-US"/>
    </w:rPr>
  </w:style>
  <w:style w:type="paragraph" w:customStyle="1" w:styleId="afffffffb">
    <w:name w:val="СО_ЗАГОЛОВОК ТАБЛИЦЫ"/>
    <w:uiPriority w:val="99"/>
    <w:qFormat/>
    <w:rsid w:val="000911CF"/>
    <w:pPr>
      <w:jc w:val="center"/>
    </w:pPr>
    <w:rPr>
      <w:b/>
      <w:bCs/>
      <w:color w:val="000000"/>
      <w:sz w:val="24"/>
    </w:rPr>
  </w:style>
  <w:style w:type="paragraph" w:customStyle="1" w:styleId="-7">
    <w:name w:val="Титул - Название АС"/>
    <w:basedOn w:val="ab"/>
    <w:next w:val="ab"/>
    <w:uiPriority w:val="99"/>
    <w:qFormat/>
    <w:rsid w:val="000911CF"/>
    <w:pPr>
      <w:jc w:val="center"/>
    </w:pPr>
    <w:rPr>
      <w:rFonts w:eastAsiaTheme="minorHAnsi" w:cstheme="minorBidi"/>
      <w:b/>
      <w:caps/>
      <w:sz w:val="36"/>
      <w:szCs w:val="22"/>
      <w:lang w:eastAsia="en-US"/>
    </w:rPr>
  </w:style>
  <w:style w:type="paragraph" w:customStyle="1" w:styleId="-8">
    <w:name w:val="Титул - Название документа"/>
    <w:basedOn w:val="-7"/>
    <w:next w:val="ab"/>
    <w:uiPriority w:val="99"/>
    <w:qFormat/>
    <w:rsid w:val="000911CF"/>
    <w:rPr>
      <w:caps w:val="0"/>
    </w:rPr>
  </w:style>
  <w:style w:type="paragraph" w:customStyle="1" w:styleId="-9">
    <w:name w:val="Титул - Текст"/>
    <w:basedOn w:val="ab"/>
    <w:uiPriority w:val="99"/>
    <w:qFormat/>
    <w:rsid w:val="000911CF"/>
    <w:pPr>
      <w:jc w:val="center"/>
    </w:pPr>
    <w:rPr>
      <w:rFonts w:eastAsiaTheme="minorHAnsi" w:cstheme="minorBidi"/>
      <w:sz w:val="28"/>
      <w:szCs w:val="22"/>
      <w:lang w:eastAsia="en-US"/>
    </w:rPr>
  </w:style>
  <w:style w:type="paragraph" w:customStyle="1" w:styleId="afffffffc">
    <w:name w:val="Иллюстрация"/>
    <w:basedOn w:val="ab"/>
    <w:next w:val="ab"/>
    <w:uiPriority w:val="99"/>
    <w:qFormat/>
    <w:rsid w:val="000911CF"/>
    <w:pPr>
      <w:jc w:val="center"/>
    </w:pPr>
    <w:rPr>
      <w:rFonts w:eastAsiaTheme="minorHAnsi" w:cstheme="minorBidi"/>
      <w:szCs w:val="22"/>
      <w:lang w:eastAsia="en-US"/>
    </w:rPr>
  </w:style>
  <w:style w:type="paragraph" w:customStyle="1" w:styleId="a0">
    <w:name w:val="!Приложение№"/>
    <w:basedOn w:val="ab"/>
    <w:next w:val="ab"/>
    <w:uiPriority w:val="99"/>
    <w:qFormat/>
    <w:rsid w:val="000911CF"/>
    <w:pPr>
      <w:keepNext/>
      <w:keepLines/>
      <w:pageBreakBefore/>
      <w:numPr>
        <w:numId w:val="39"/>
      </w:numPr>
      <w:spacing w:line="276" w:lineRule="auto"/>
      <w:jc w:val="right"/>
      <w:outlineLvl w:val="0"/>
    </w:pPr>
    <w:rPr>
      <w:rFonts w:ascii="Times New Roman Полужирный" w:hAnsi="Times New Roman Полужирный"/>
      <w:b/>
      <w:bCs/>
      <w:szCs w:val="32"/>
    </w:rPr>
  </w:style>
  <w:style w:type="paragraph" w:customStyle="1" w:styleId="afffffffd">
    <w:name w:val="_Титульный лист"/>
    <w:basedOn w:val="ab"/>
    <w:uiPriority w:val="99"/>
    <w:qFormat/>
    <w:rsid w:val="000911CF"/>
    <w:pPr>
      <w:spacing w:line="240" w:lineRule="auto"/>
      <w:jc w:val="center"/>
    </w:pPr>
  </w:style>
  <w:style w:type="paragraph" w:customStyle="1" w:styleId="ProgramName">
    <w:name w:val="Program Name"/>
    <w:basedOn w:val="ab"/>
    <w:next w:val="ab"/>
    <w:uiPriority w:val="99"/>
    <w:qFormat/>
    <w:rsid w:val="000911CF"/>
    <w:pPr>
      <w:keepLines/>
      <w:spacing w:line="288" w:lineRule="auto"/>
      <w:jc w:val="center"/>
    </w:pPr>
    <w:rPr>
      <w:b/>
      <w:bCs/>
      <w:caps/>
      <w:sz w:val="28"/>
      <w:szCs w:val="28"/>
      <w:lang w:eastAsia="en-US"/>
    </w:rPr>
  </w:style>
  <w:style w:type="paragraph" w:customStyle="1" w:styleId="DocumentName">
    <w:name w:val="Document Name"/>
    <w:next w:val="ab"/>
    <w:uiPriority w:val="99"/>
    <w:qFormat/>
    <w:rsid w:val="000911CF"/>
    <w:pPr>
      <w:keepLines/>
      <w:spacing w:before="120" w:after="120" w:line="288" w:lineRule="auto"/>
      <w:jc w:val="center"/>
    </w:pPr>
    <w:rPr>
      <w:b/>
      <w:bCs/>
      <w:caps/>
      <w:sz w:val="36"/>
      <w:szCs w:val="36"/>
      <w:lang w:eastAsia="en-US"/>
    </w:rPr>
  </w:style>
  <w:style w:type="paragraph" w:customStyle="1" w:styleId="Confirmation">
    <w:name w:val="Confirmation"/>
    <w:uiPriority w:val="99"/>
    <w:qFormat/>
    <w:rsid w:val="000911CF"/>
    <w:pPr>
      <w:keepNext/>
      <w:spacing w:before="120" w:after="120"/>
      <w:jc w:val="center"/>
    </w:pPr>
    <w:rPr>
      <w:b/>
      <w:caps/>
      <w:sz w:val="24"/>
      <w:szCs w:val="28"/>
      <w:lang w:eastAsia="en-US"/>
    </w:rPr>
  </w:style>
  <w:style w:type="paragraph" w:customStyle="1" w:styleId="Confirmationtext">
    <w:name w:val="Confirmation text"/>
    <w:basedOn w:val="ab"/>
    <w:uiPriority w:val="99"/>
    <w:qFormat/>
    <w:rsid w:val="000911CF"/>
    <w:pPr>
      <w:keepLines/>
      <w:widowControl w:val="0"/>
      <w:spacing w:line="288" w:lineRule="auto"/>
      <w:jc w:val="center"/>
    </w:pPr>
    <w:rPr>
      <w:lang w:eastAsia="en-US"/>
    </w:rPr>
  </w:style>
  <w:style w:type="paragraph" w:customStyle="1" w:styleId="afffff6">
    <w:name w:val="ГС_Основной_текст"/>
    <w:link w:val="afffff5"/>
    <w:uiPriority w:val="99"/>
    <w:qFormat/>
    <w:rsid w:val="000911CF"/>
    <w:pPr>
      <w:tabs>
        <w:tab w:val="left" w:pos="851"/>
      </w:tabs>
      <w:spacing w:line="360" w:lineRule="auto"/>
      <w:ind w:firstLine="851"/>
      <w:jc w:val="both"/>
    </w:pPr>
    <w:rPr>
      <w:sz w:val="22"/>
      <w:szCs w:val="22"/>
    </w:rPr>
  </w:style>
  <w:style w:type="paragraph" w:customStyle="1" w:styleId="afffffffe">
    <w:name w:val="_Табл_Заголовок"/>
    <w:basedOn w:val="ab"/>
    <w:uiPriority w:val="99"/>
    <w:qFormat/>
    <w:rsid w:val="00B05EDD"/>
    <w:pPr>
      <w:keepNext/>
      <w:spacing w:before="120" w:after="120" w:line="240" w:lineRule="auto"/>
      <w:jc w:val="center"/>
    </w:pPr>
    <w:rPr>
      <w:b/>
    </w:rPr>
  </w:style>
  <w:style w:type="paragraph" w:customStyle="1" w:styleId="afffff8">
    <w:name w:val="_Табл_Текст_лев"/>
    <w:basedOn w:val="ab"/>
    <w:link w:val="afffff7"/>
    <w:qFormat/>
    <w:rsid w:val="00B05EDD"/>
    <w:pPr>
      <w:spacing w:line="240" w:lineRule="auto"/>
    </w:pPr>
    <w:rPr>
      <w:szCs w:val="20"/>
    </w:rPr>
  </w:style>
  <w:style w:type="paragraph" w:customStyle="1" w:styleId="2f8">
    <w:name w:val="Стиль2"/>
    <w:basedOn w:val="15"/>
    <w:link w:val="2f7"/>
    <w:qFormat/>
    <w:rsid w:val="000911CF"/>
    <w:pPr>
      <w:keepNext/>
      <w:keepLines/>
      <w:pageBreakBefore/>
      <w:suppressAutoHyphens/>
      <w:spacing w:before="120" w:after="120"/>
      <w:ind w:left="360" w:hanging="360"/>
    </w:pPr>
    <w:rPr>
      <w:rFonts w:eastAsiaTheme="majorEastAsia" w:cstheme="majorBidi"/>
      <w:szCs w:val="32"/>
    </w:rPr>
  </w:style>
  <w:style w:type="paragraph" w:customStyle="1" w:styleId="affffffff">
    <w:name w:val="По умолчанию"/>
    <w:uiPriority w:val="99"/>
    <w:qFormat/>
    <w:rsid w:val="000911CF"/>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paragraph" w:customStyle="1" w:styleId="affffffff0">
    <w:name w:val="Пример"/>
    <w:basedOn w:val="ab"/>
    <w:uiPriority w:val="99"/>
    <w:qFormat/>
    <w:rsid w:val="000911CF"/>
    <w:pPr>
      <w:pBdr>
        <w:top w:val="single" w:sz="4" w:space="1" w:color="auto"/>
        <w:left w:val="single" w:sz="4" w:space="4" w:color="auto"/>
        <w:bottom w:val="single" w:sz="4" w:space="1" w:color="auto"/>
        <w:right w:val="single" w:sz="4" w:space="4" w:color="auto"/>
      </w:pBdr>
      <w:spacing w:before="240" w:after="240"/>
      <w:ind w:left="1134" w:right="1134"/>
      <w:contextualSpacing/>
    </w:pPr>
    <w:rPr>
      <w:rFonts w:ascii="Courier New" w:eastAsiaTheme="minorEastAsia" w:hAnsi="Courier New" w:cs="Courier New"/>
      <w:sz w:val="20"/>
      <w:szCs w:val="18"/>
      <w:lang w:val="en-US"/>
    </w:rPr>
  </w:style>
  <w:style w:type="paragraph" w:customStyle="1" w:styleId="afffffa">
    <w:name w:val="Текст в таблице"/>
    <w:basedOn w:val="ab"/>
    <w:link w:val="afffff9"/>
    <w:qFormat/>
    <w:rsid w:val="000911CF"/>
    <w:rPr>
      <w:sz w:val="28"/>
    </w:rPr>
  </w:style>
  <w:style w:type="paragraph" w:customStyle="1" w:styleId="affffffff1">
    <w:name w:val="Перечень терминов и сокращений"/>
    <w:basedOn w:val="15"/>
    <w:next w:val="ab"/>
    <w:uiPriority w:val="99"/>
    <w:qFormat/>
    <w:rsid w:val="000911CF"/>
    <w:pPr>
      <w:keepNext/>
      <w:keepLines/>
      <w:pageBreakBefore/>
      <w:tabs>
        <w:tab w:val="num" w:pos="360"/>
      </w:tabs>
      <w:spacing w:before="200" w:after="240"/>
      <w:ind w:left="357" w:hanging="357"/>
      <w:jc w:val="center"/>
    </w:pPr>
    <w:rPr>
      <w:bCs/>
      <w:caps/>
      <w:kern w:val="0"/>
      <w:sz w:val="28"/>
      <w:szCs w:val="20"/>
      <w:lang w:eastAsia="ar-SA"/>
    </w:rPr>
  </w:style>
  <w:style w:type="paragraph" w:customStyle="1" w:styleId="14">
    <w:name w:val="Марк 1"/>
    <w:basedOn w:val="affffffd"/>
    <w:link w:val="1fd"/>
    <w:uiPriority w:val="99"/>
    <w:qFormat/>
    <w:rsid w:val="000911CF"/>
    <w:pPr>
      <w:numPr>
        <w:numId w:val="41"/>
      </w:numPr>
    </w:pPr>
    <w:rPr>
      <w:rFonts w:eastAsia="Calibri"/>
      <w:szCs w:val="22"/>
      <w:lang w:val="x-none" w:eastAsia="en-US"/>
    </w:rPr>
  </w:style>
  <w:style w:type="paragraph" w:customStyle="1" w:styleId="1ffc">
    <w:name w:val="Перечень рисунков1"/>
    <w:basedOn w:val="ab"/>
    <w:uiPriority w:val="99"/>
    <w:qFormat/>
    <w:rsid w:val="00AF403A"/>
    <w:pPr>
      <w:keepNext/>
      <w:jc w:val="center"/>
    </w:pPr>
    <w:rPr>
      <w:rFonts w:eastAsiaTheme="minorHAnsi" w:cstheme="minorBidi"/>
      <w:szCs w:val="22"/>
    </w:rPr>
  </w:style>
  <w:style w:type="paragraph" w:customStyle="1" w:styleId="2fa">
    <w:name w:val="Оглавление 2 уровень"/>
    <w:basedOn w:val="2f2"/>
    <w:link w:val="2f9"/>
    <w:qFormat/>
    <w:rsid w:val="00330EF5"/>
    <w:pPr>
      <w:tabs>
        <w:tab w:val="left" w:pos="567"/>
        <w:tab w:val="right" w:leader="dot" w:pos="9345"/>
      </w:tabs>
      <w:spacing w:after="100"/>
      <w:ind w:left="0"/>
    </w:pPr>
    <w:rPr>
      <w:rFonts w:ascii="Arial" w:eastAsiaTheme="minorHAnsi" w:hAnsi="Arial" w:cstheme="minorBidi"/>
      <w:b/>
      <w:szCs w:val="22"/>
      <w:lang w:eastAsia="en-US"/>
    </w:rPr>
  </w:style>
  <w:style w:type="paragraph" w:customStyle="1" w:styleId="-3">
    <w:name w:val="МВС-3заг"/>
    <w:basedOn w:val="ab"/>
    <w:link w:val="-32"/>
    <w:uiPriority w:val="99"/>
    <w:qFormat/>
    <w:rsid w:val="00330EF5"/>
    <w:pPr>
      <w:widowControl w:val="0"/>
      <w:numPr>
        <w:ilvl w:val="2"/>
        <w:numId w:val="42"/>
      </w:numPr>
      <w:tabs>
        <w:tab w:val="left" w:pos="1418"/>
      </w:tabs>
      <w:autoSpaceDN w:val="0"/>
      <w:adjustRightInd w:val="0"/>
      <w:spacing w:before="240" w:after="120"/>
      <w:textAlignment w:val="baseline"/>
      <w:outlineLvl w:val="2"/>
    </w:pPr>
    <w:rPr>
      <w:rFonts w:cs="Arial"/>
      <w:b/>
      <w:bCs/>
      <w:iCs/>
      <w:sz w:val="28"/>
      <w:szCs w:val="28"/>
    </w:rPr>
  </w:style>
  <w:style w:type="paragraph" w:customStyle="1" w:styleId="-4">
    <w:name w:val="МВС-4заг"/>
    <w:basedOn w:val="-3"/>
    <w:link w:val="-40"/>
    <w:autoRedefine/>
    <w:uiPriority w:val="99"/>
    <w:qFormat/>
    <w:rsid w:val="00330EF5"/>
    <w:pPr>
      <w:numPr>
        <w:ilvl w:val="3"/>
      </w:numPr>
      <w:outlineLvl w:val="3"/>
    </w:pPr>
  </w:style>
  <w:style w:type="paragraph" w:customStyle="1" w:styleId="afffffe">
    <w:name w:val="Основной стиль абзаца"/>
    <w:basedOn w:val="ab"/>
    <w:link w:val="afffffd"/>
    <w:qFormat/>
    <w:rsid w:val="0041253E"/>
    <w:pPr>
      <w:spacing w:line="300" w:lineRule="auto"/>
      <w:ind w:firstLine="851"/>
    </w:pPr>
    <w:rPr>
      <w:rFonts w:ascii="Arial" w:hAnsi="Arial" w:cs="Arial"/>
    </w:rPr>
  </w:style>
  <w:style w:type="paragraph" w:customStyle="1" w:styleId="affffffff2">
    <w:name w:val="Таблица название столбцов"/>
    <w:basedOn w:val="ab"/>
    <w:next w:val="afffffe"/>
    <w:autoRedefine/>
    <w:uiPriority w:val="99"/>
    <w:qFormat/>
    <w:rsid w:val="0041253E"/>
    <w:pPr>
      <w:keepNext/>
      <w:spacing w:before="120" w:after="120" w:line="300" w:lineRule="auto"/>
      <w:jc w:val="left"/>
    </w:pPr>
    <w:rPr>
      <w:rFonts w:ascii="Arial" w:hAnsi="Arial"/>
      <w:b/>
    </w:rPr>
  </w:style>
  <w:style w:type="paragraph" w:customStyle="1" w:styleId="xl63">
    <w:name w:val="xl63"/>
    <w:basedOn w:val="ab"/>
    <w:uiPriority w:val="99"/>
    <w:qFormat/>
    <w:rsid w:val="004125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style>
  <w:style w:type="paragraph" w:customStyle="1" w:styleId="xl64">
    <w:name w:val="xl64"/>
    <w:basedOn w:val="ab"/>
    <w:uiPriority w:val="99"/>
    <w:qFormat/>
    <w:rsid w:val="0041253E"/>
    <w:pPr>
      <w:pBdr>
        <w:left w:val="single" w:sz="4" w:space="0" w:color="auto"/>
      </w:pBdr>
      <w:spacing w:before="100" w:beforeAutospacing="1" w:after="100" w:afterAutospacing="1" w:line="240" w:lineRule="auto"/>
      <w:jc w:val="left"/>
    </w:pPr>
  </w:style>
  <w:style w:type="paragraph" w:customStyle="1" w:styleId="xl65">
    <w:name w:val="xl65"/>
    <w:basedOn w:val="ab"/>
    <w:uiPriority w:val="99"/>
    <w:qFormat/>
    <w:rsid w:val="0041253E"/>
    <w:pPr>
      <w:pBdr>
        <w:right w:val="single" w:sz="4" w:space="0" w:color="auto"/>
      </w:pBdr>
      <w:spacing w:before="100" w:beforeAutospacing="1" w:after="100" w:afterAutospacing="1" w:line="240" w:lineRule="auto"/>
      <w:jc w:val="left"/>
    </w:pPr>
  </w:style>
  <w:style w:type="paragraph" w:customStyle="1" w:styleId="xl66">
    <w:name w:val="xl66"/>
    <w:basedOn w:val="ab"/>
    <w:uiPriority w:val="99"/>
    <w:qFormat/>
    <w:rsid w:val="0041253E"/>
    <w:pPr>
      <w:pBdr>
        <w:left w:val="single" w:sz="4" w:space="0" w:color="auto"/>
        <w:bottom w:val="single" w:sz="4" w:space="0" w:color="auto"/>
      </w:pBdr>
      <w:spacing w:before="100" w:beforeAutospacing="1" w:after="100" w:afterAutospacing="1" w:line="240" w:lineRule="auto"/>
      <w:jc w:val="left"/>
    </w:pPr>
  </w:style>
  <w:style w:type="paragraph" w:customStyle="1" w:styleId="xl67">
    <w:name w:val="xl67"/>
    <w:basedOn w:val="ab"/>
    <w:uiPriority w:val="99"/>
    <w:qFormat/>
    <w:rsid w:val="0041253E"/>
    <w:pPr>
      <w:pBdr>
        <w:bottom w:val="single" w:sz="4" w:space="0" w:color="auto"/>
      </w:pBdr>
      <w:spacing w:before="100" w:beforeAutospacing="1" w:after="100" w:afterAutospacing="1" w:line="240" w:lineRule="auto"/>
      <w:jc w:val="left"/>
    </w:pPr>
  </w:style>
  <w:style w:type="paragraph" w:customStyle="1" w:styleId="xl68">
    <w:name w:val="xl68"/>
    <w:basedOn w:val="ab"/>
    <w:uiPriority w:val="99"/>
    <w:qFormat/>
    <w:rsid w:val="0041253E"/>
    <w:pPr>
      <w:pBdr>
        <w:bottom w:val="single" w:sz="4" w:space="0" w:color="auto"/>
        <w:right w:val="single" w:sz="4" w:space="0" w:color="auto"/>
      </w:pBdr>
      <w:spacing w:before="100" w:beforeAutospacing="1" w:after="100" w:afterAutospacing="1" w:line="240" w:lineRule="auto"/>
      <w:jc w:val="left"/>
    </w:pPr>
  </w:style>
  <w:style w:type="paragraph" w:customStyle="1" w:styleId="xl69">
    <w:name w:val="xl69"/>
    <w:basedOn w:val="ab"/>
    <w:uiPriority w:val="99"/>
    <w:qFormat/>
    <w:rsid w:val="0041253E"/>
    <w:pPr>
      <w:pBdr>
        <w:top w:val="single" w:sz="4" w:space="0" w:color="auto"/>
        <w:left w:val="single" w:sz="4" w:space="0" w:color="auto"/>
      </w:pBdr>
      <w:spacing w:before="100" w:beforeAutospacing="1" w:after="100" w:afterAutospacing="1" w:line="240" w:lineRule="auto"/>
      <w:jc w:val="left"/>
    </w:pPr>
  </w:style>
  <w:style w:type="paragraph" w:customStyle="1" w:styleId="xl70">
    <w:name w:val="xl70"/>
    <w:basedOn w:val="ab"/>
    <w:uiPriority w:val="99"/>
    <w:qFormat/>
    <w:rsid w:val="0041253E"/>
    <w:pPr>
      <w:pBdr>
        <w:top w:val="single" w:sz="4" w:space="0" w:color="auto"/>
      </w:pBdr>
      <w:spacing w:before="100" w:beforeAutospacing="1" w:after="100" w:afterAutospacing="1" w:line="240" w:lineRule="auto"/>
      <w:jc w:val="left"/>
    </w:pPr>
  </w:style>
  <w:style w:type="paragraph" w:customStyle="1" w:styleId="xl71">
    <w:name w:val="xl71"/>
    <w:basedOn w:val="ab"/>
    <w:uiPriority w:val="99"/>
    <w:qFormat/>
    <w:rsid w:val="0041253E"/>
    <w:pPr>
      <w:pBdr>
        <w:top w:val="single" w:sz="4" w:space="0" w:color="auto"/>
        <w:right w:val="single" w:sz="4" w:space="0" w:color="auto"/>
      </w:pBdr>
      <w:spacing w:before="100" w:beforeAutospacing="1" w:after="100" w:afterAutospacing="1" w:line="240" w:lineRule="auto"/>
      <w:jc w:val="left"/>
    </w:pPr>
  </w:style>
  <w:style w:type="paragraph" w:customStyle="1" w:styleId="xl72">
    <w:name w:val="xl72"/>
    <w:basedOn w:val="ab"/>
    <w:uiPriority w:val="99"/>
    <w:qFormat/>
    <w:rsid w:val="0041253E"/>
    <w:pPr>
      <w:pBdr>
        <w:top w:val="single" w:sz="4" w:space="0" w:color="auto"/>
        <w:left w:val="single" w:sz="4" w:space="0" w:color="auto"/>
        <w:right w:val="single" w:sz="4" w:space="0" w:color="auto"/>
      </w:pBdr>
      <w:spacing w:before="100" w:beforeAutospacing="1" w:after="100" w:afterAutospacing="1" w:line="240" w:lineRule="auto"/>
      <w:jc w:val="left"/>
    </w:pPr>
  </w:style>
  <w:style w:type="paragraph" w:customStyle="1" w:styleId="xl73">
    <w:name w:val="xl73"/>
    <w:basedOn w:val="ab"/>
    <w:uiPriority w:val="99"/>
    <w:qFormat/>
    <w:rsid w:val="0041253E"/>
    <w:pPr>
      <w:pBdr>
        <w:top w:val="single" w:sz="4" w:space="0" w:color="auto"/>
        <w:left w:val="single" w:sz="4" w:space="0" w:color="auto"/>
        <w:bottom w:val="single" w:sz="4" w:space="0" w:color="auto"/>
      </w:pBdr>
      <w:spacing w:before="100" w:beforeAutospacing="1" w:after="100" w:afterAutospacing="1" w:line="240" w:lineRule="auto"/>
      <w:jc w:val="left"/>
      <w:textAlignment w:val="top"/>
    </w:pPr>
  </w:style>
  <w:style w:type="paragraph" w:customStyle="1" w:styleId="xl74">
    <w:name w:val="xl74"/>
    <w:basedOn w:val="ab"/>
    <w:uiPriority w:val="99"/>
    <w:qFormat/>
    <w:rsid w:val="0041253E"/>
    <w:pPr>
      <w:pBdr>
        <w:top w:val="single" w:sz="4" w:space="0" w:color="auto"/>
        <w:bottom w:val="single" w:sz="4" w:space="0" w:color="auto"/>
      </w:pBdr>
      <w:spacing w:before="100" w:beforeAutospacing="1" w:after="100" w:afterAutospacing="1" w:line="240" w:lineRule="auto"/>
      <w:jc w:val="left"/>
      <w:textAlignment w:val="top"/>
    </w:pPr>
  </w:style>
  <w:style w:type="paragraph" w:customStyle="1" w:styleId="xl75">
    <w:name w:val="xl75"/>
    <w:basedOn w:val="ab"/>
    <w:uiPriority w:val="99"/>
    <w:qFormat/>
    <w:rsid w:val="0041253E"/>
    <w:pPr>
      <w:pBdr>
        <w:top w:val="single" w:sz="4" w:space="0" w:color="auto"/>
        <w:bottom w:val="single" w:sz="4" w:space="0" w:color="auto"/>
        <w:right w:val="single" w:sz="4" w:space="0" w:color="auto"/>
      </w:pBdr>
      <w:spacing w:before="100" w:beforeAutospacing="1" w:after="100" w:afterAutospacing="1" w:line="240" w:lineRule="auto"/>
      <w:jc w:val="left"/>
      <w:textAlignment w:val="top"/>
    </w:pPr>
  </w:style>
  <w:style w:type="paragraph" w:customStyle="1" w:styleId="xl76">
    <w:name w:val="xl76"/>
    <w:basedOn w:val="ab"/>
    <w:uiPriority w:val="99"/>
    <w:qFormat/>
    <w:rsid w:val="0041253E"/>
    <w:pPr>
      <w:spacing w:before="100" w:beforeAutospacing="1" w:after="100" w:afterAutospacing="1" w:line="240" w:lineRule="auto"/>
      <w:jc w:val="center"/>
    </w:pPr>
  </w:style>
  <w:style w:type="paragraph" w:customStyle="1" w:styleId="xl77">
    <w:name w:val="xl77"/>
    <w:basedOn w:val="ab"/>
    <w:uiPriority w:val="99"/>
    <w:qFormat/>
    <w:rsid w:val="0041253E"/>
    <w:pPr>
      <w:pBdr>
        <w:right w:val="single" w:sz="4" w:space="0" w:color="auto"/>
      </w:pBdr>
      <w:spacing w:before="100" w:beforeAutospacing="1" w:after="100" w:afterAutospacing="1" w:line="240" w:lineRule="auto"/>
      <w:jc w:val="center"/>
    </w:pPr>
  </w:style>
  <w:style w:type="paragraph" w:customStyle="1" w:styleId="xl78">
    <w:name w:val="xl78"/>
    <w:basedOn w:val="ab"/>
    <w:uiPriority w:val="99"/>
    <w:qFormat/>
    <w:rsid w:val="004125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style>
  <w:style w:type="paragraph" w:customStyle="1" w:styleId="affffffff3">
    <w:name w:val="Заголовок не в структуре"/>
    <w:aliases w:val="б/н"/>
    <w:next w:val="afff3"/>
    <w:uiPriority w:val="99"/>
    <w:qFormat/>
    <w:rsid w:val="00537596"/>
    <w:pPr>
      <w:pageBreakBefore/>
      <w:spacing w:before="120" w:after="120"/>
      <w:ind w:firstLine="709"/>
      <w:jc w:val="center"/>
    </w:pPr>
    <w:rPr>
      <w:b/>
      <w:bCs/>
      <w:caps/>
      <w:sz w:val="24"/>
      <w:szCs w:val="24"/>
    </w:rPr>
  </w:style>
  <w:style w:type="paragraph" w:customStyle="1" w:styleId="41">
    <w:name w:val="_Заголовок 4"/>
    <w:basedOn w:val="31"/>
    <w:next w:val="afff3"/>
    <w:link w:val="4c"/>
    <w:qFormat/>
    <w:rsid w:val="00966870"/>
    <w:pPr>
      <w:numPr>
        <w:ilvl w:val="3"/>
      </w:numPr>
      <w:outlineLvl w:val="3"/>
    </w:pPr>
  </w:style>
  <w:style w:type="paragraph" w:customStyle="1" w:styleId="512">
    <w:name w:val="Оглавление 5 Знак1"/>
    <w:basedOn w:val="41"/>
    <w:next w:val="afff3"/>
    <w:uiPriority w:val="99"/>
    <w:qFormat/>
    <w:rsid w:val="005D0983"/>
    <w:pPr>
      <w:numPr>
        <w:ilvl w:val="2"/>
      </w:numPr>
      <w:outlineLvl w:val="4"/>
    </w:pPr>
  </w:style>
  <w:style w:type="paragraph" w:customStyle="1" w:styleId="6">
    <w:name w:val="_Заголовок 6"/>
    <w:basedOn w:val="50"/>
    <w:next w:val="afff3"/>
    <w:link w:val="67"/>
    <w:qFormat/>
    <w:rsid w:val="00966870"/>
    <w:pPr>
      <w:numPr>
        <w:ilvl w:val="5"/>
      </w:numPr>
      <w:outlineLvl w:val="5"/>
    </w:pPr>
  </w:style>
  <w:style w:type="paragraph" w:customStyle="1" w:styleId="7">
    <w:name w:val="_Заголовок 7"/>
    <w:basedOn w:val="6"/>
    <w:next w:val="afff3"/>
    <w:link w:val="78"/>
    <w:qFormat/>
    <w:rsid w:val="002101BA"/>
    <w:pPr>
      <w:numPr>
        <w:ilvl w:val="6"/>
      </w:numPr>
      <w:outlineLvl w:val="6"/>
    </w:pPr>
  </w:style>
  <w:style w:type="paragraph" w:customStyle="1" w:styleId="8">
    <w:name w:val="_Заголовок 8"/>
    <w:basedOn w:val="7"/>
    <w:next w:val="afff3"/>
    <w:link w:val="87"/>
    <w:qFormat/>
    <w:rsid w:val="00966870"/>
    <w:pPr>
      <w:numPr>
        <w:ilvl w:val="7"/>
      </w:numPr>
      <w:outlineLvl w:val="7"/>
    </w:pPr>
  </w:style>
  <w:style w:type="paragraph" w:customStyle="1" w:styleId="9">
    <w:name w:val="_Заголовок 9"/>
    <w:basedOn w:val="8"/>
    <w:next w:val="afff3"/>
    <w:link w:val="97"/>
    <w:qFormat/>
    <w:rsid w:val="00966870"/>
    <w:pPr>
      <w:numPr>
        <w:ilvl w:val="8"/>
      </w:numPr>
      <w:outlineLvl w:val="8"/>
    </w:pPr>
  </w:style>
  <w:style w:type="paragraph" w:customStyle="1" w:styleId="affffffff4">
    <w:name w:val="_Основной после табл/рис"/>
    <w:basedOn w:val="afff3"/>
    <w:next w:val="afff3"/>
    <w:uiPriority w:val="99"/>
    <w:qFormat/>
    <w:rsid w:val="002169E4"/>
    <w:pPr>
      <w:spacing w:before="120"/>
    </w:pPr>
  </w:style>
  <w:style w:type="paragraph" w:customStyle="1" w:styleId="1ffd">
    <w:name w:val="_Табл_Маркировка 1 ур"/>
    <w:basedOn w:val="12"/>
    <w:uiPriority w:val="99"/>
    <w:qFormat/>
    <w:rsid w:val="007F7419"/>
    <w:pPr>
      <w:tabs>
        <w:tab w:val="clear" w:pos="1134"/>
        <w:tab w:val="left" w:pos="338"/>
      </w:tabs>
      <w:spacing w:after="0"/>
    </w:pPr>
  </w:style>
  <w:style w:type="paragraph" w:customStyle="1" w:styleId="affffffff5">
    <w:name w:val="_Рисунок_картинка"/>
    <w:basedOn w:val="ab"/>
    <w:uiPriority w:val="99"/>
    <w:qFormat/>
    <w:rsid w:val="005E1DF1"/>
    <w:pPr>
      <w:keepNext/>
      <w:spacing w:line="240" w:lineRule="auto"/>
      <w:jc w:val="center"/>
    </w:pPr>
    <w:rPr>
      <w:noProof/>
    </w:rPr>
  </w:style>
  <w:style w:type="paragraph" w:customStyle="1" w:styleId="affffffff6">
    <w:name w:val="_Рисунок_название"/>
    <w:basedOn w:val="a4"/>
    <w:next w:val="affffffff4"/>
    <w:uiPriority w:val="99"/>
    <w:qFormat/>
    <w:rsid w:val="005E1DF1"/>
    <w:pPr>
      <w:spacing w:before="0"/>
      <w:jc w:val="center"/>
    </w:pPr>
  </w:style>
  <w:style w:type="paragraph" w:customStyle="1" w:styleId="33">
    <w:name w:val="_Маркированный список уровня 3"/>
    <w:basedOn w:val="affffffd"/>
    <w:uiPriority w:val="99"/>
    <w:qFormat/>
    <w:rsid w:val="005E1DF1"/>
    <w:pPr>
      <w:numPr>
        <w:numId w:val="45"/>
      </w:numPr>
      <w:spacing w:after="120" w:line="240" w:lineRule="auto"/>
    </w:pPr>
  </w:style>
  <w:style w:type="paragraph" w:customStyle="1" w:styleId="10">
    <w:name w:val="_Нумерация 1 ур"/>
    <w:basedOn w:val="aff0"/>
    <w:qFormat/>
    <w:rsid w:val="00317F50"/>
    <w:pPr>
      <w:numPr>
        <w:numId w:val="26"/>
      </w:numPr>
      <w:spacing w:before="40"/>
      <w:jc w:val="both"/>
    </w:pPr>
    <w:rPr>
      <w:lang w:val="ru-RU" w:eastAsia="ru-RU"/>
    </w:rPr>
  </w:style>
  <w:style w:type="paragraph" w:customStyle="1" w:styleId="52">
    <w:name w:val="_Маркированный список уровня 5"/>
    <w:basedOn w:val="43"/>
    <w:qFormat/>
    <w:rsid w:val="0029329E"/>
    <w:pPr>
      <w:numPr>
        <w:ilvl w:val="2"/>
      </w:numPr>
      <w:ind w:left="4253"/>
    </w:pPr>
    <w:rPr>
      <w:lang w:val="en-US"/>
    </w:rPr>
  </w:style>
  <w:style w:type="paragraph" w:customStyle="1" w:styleId="-6">
    <w:name w:val="Рисунок-Подпись"/>
    <w:basedOn w:val="a4"/>
    <w:link w:val="-5"/>
    <w:qFormat/>
    <w:rsid w:val="009D089C"/>
    <w:pPr>
      <w:keepNext/>
      <w:autoSpaceDN/>
      <w:adjustRightInd/>
      <w:spacing w:before="0" w:after="200"/>
      <w:jc w:val="left"/>
    </w:pPr>
    <w:rPr>
      <w:bCs w:val="0"/>
      <w:i/>
      <w:kern w:val="2"/>
      <w:sz w:val="22"/>
      <w:szCs w:val="16"/>
      <w:lang w:eastAsia="en-US"/>
    </w:rPr>
  </w:style>
  <w:style w:type="paragraph" w:customStyle="1" w:styleId="scfformulartyp">
    <w:name w:val="scfformulartyp"/>
    <w:basedOn w:val="ab"/>
    <w:uiPriority w:val="99"/>
    <w:qFormat/>
    <w:rsid w:val="003E2B76"/>
    <w:pPr>
      <w:tabs>
        <w:tab w:val="right" w:pos="4820"/>
      </w:tabs>
      <w:spacing w:before="851" w:line="240" w:lineRule="auto"/>
      <w:jc w:val="left"/>
    </w:pPr>
    <w:rPr>
      <w:rFonts w:ascii="Arial" w:hAnsi="Arial"/>
      <w:b/>
      <w:sz w:val="22"/>
      <w:szCs w:val="20"/>
      <w:lang w:val="de-DE" w:eastAsia="en-US"/>
    </w:rPr>
  </w:style>
  <w:style w:type="numbering" w:customStyle="1" w:styleId="-">
    <w:name w:val="Нумерация перечисления-"/>
    <w:uiPriority w:val="99"/>
    <w:qFormat/>
    <w:rsid w:val="009A675A"/>
    <w:pPr>
      <w:numPr>
        <w:numId w:val="3"/>
      </w:numPr>
    </w:pPr>
  </w:style>
  <w:style w:type="numbering" w:customStyle="1" w:styleId="a2">
    <w:name w:val="Нумерация заголовков"/>
    <w:qFormat/>
    <w:rsid w:val="009A675A"/>
    <w:pPr>
      <w:numPr>
        <w:numId w:val="29"/>
      </w:numPr>
    </w:pPr>
  </w:style>
  <w:style w:type="numbering" w:customStyle="1" w:styleId="-1">
    <w:name w:val="Нумерация перечисления-1)"/>
    <w:uiPriority w:val="99"/>
    <w:qFormat/>
    <w:rsid w:val="009A675A"/>
    <w:pPr>
      <w:numPr>
        <w:numId w:val="30"/>
      </w:numPr>
    </w:pPr>
  </w:style>
  <w:style w:type="numbering" w:styleId="1ai">
    <w:name w:val="Outline List 1"/>
    <w:qFormat/>
    <w:rsid w:val="009A675A"/>
    <w:pPr>
      <w:numPr>
        <w:numId w:val="31"/>
      </w:numPr>
    </w:pPr>
  </w:style>
  <w:style w:type="numbering" w:customStyle="1" w:styleId="Requirement">
    <w:name w:val="Requirement"/>
    <w:qFormat/>
    <w:rsid w:val="009A675A"/>
    <w:pPr>
      <w:numPr>
        <w:numId w:val="32"/>
      </w:numPr>
    </w:pPr>
  </w:style>
  <w:style w:type="numbering" w:customStyle="1" w:styleId="416OutlineNumbering">
    <w:name w:val="4_1_6 Outline Numbering"/>
    <w:qFormat/>
    <w:rsid w:val="009A675A"/>
    <w:pPr>
      <w:numPr>
        <w:numId w:val="33"/>
      </w:numPr>
    </w:pPr>
  </w:style>
  <w:style w:type="numbering" w:customStyle="1" w:styleId="1">
    <w:name w:val="Нет списка1"/>
    <w:unhideWhenUsed/>
    <w:qFormat/>
    <w:rsid w:val="009A675A"/>
    <w:pPr>
      <w:numPr>
        <w:numId w:val="48"/>
      </w:numPr>
    </w:pPr>
  </w:style>
  <w:style w:type="numbering" w:styleId="111111">
    <w:name w:val="Outline List 2"/>
    <w:semiHidden/>
    <w:qFormat/>
    <w:rsid w:val="000911CF"/>
    <w:pPr>
      <w:numPr>
        <w:numId w:val="40"/>
      </w:numPr>
    </w:pPr>
  </w:style>
  <w:style w:type="numbering" w:customStyle="1" w:styleId="30">
    <w:name w:val="Стиль3"/>
    <w:uiPriority w:val="99"/>
    <w:qFormat/>
    <w:rsid w:val="00390A54"/>
    <w:pPr>
      <w:numPr>
        <w:numId w:val="43"/>
      </w:numPr>
    </w:pPr>
  </w:style>
  <w:style w:type="table" w:styleId="1ffe">
    <w:name w:val="Table Grid 1"/>
    <w:basedOn w:val="a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il"/>
          <w:tr2bl w:val="nil"/>
        </w:tcBorders>
      </w:tcPr>
    </w:tblStylePr>
    <w:tblStylePr w:type="lastCol">
      <w:rPr>
        <w:i/>
      </w:rPr>
      <w:tblPr/>
      <w:tcPr>
        <w:tcBorders>
          <w:tl2br w:val="nil"/>
          <w:tr2bl w:val="nil"/>
        </w:tcBorders>
      </w:tcPr>
    </w:tblStylePr>
  </w:style>
  <w:style w:type="table" w:styleId="affffffff7">
    <w:name w:val="Table Grid"/>
    <w:aliases w:val="Обозначения"/>
    <w:basedOn w:val="ad"/>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f">
    <w:name w:val="Table Columns 1"/>
    <w:basedOn w:val="ad"/>
    <w:semiHidden/>
    <w:pPr>
      <w:spacing w:before="40" w:after="40" w:line="360" w:lineRule="auto"/>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0">
    <w:name w:val="Table Simple 3"/>
    <w:basedOn w:val="ad"/>
    <w:semiHidden/>
    <w:pPr>
      <w:spacing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1fff0">
    <w:name w:val="Сетка таблицы1"/>
    <w:basedOn w:val="ad"/>
    <w:uiPriority w:val="39"/>
    <w:qFormat/>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f1">
    <w:name w:val="Сетка таблицы светлая1"/>
    <w:basedOn w:val="ad"/>
    <w:uiPriority w:val="40"/>
    <w:qFormat/>
    <w:rPr>
      <w:rFonts w:asciiTheme="minorHAnsi" w:eastAsiaTheme="minorHAnsi" w:hAnsiTheme="minorHAnsi" w:cstheme="minorBidi"/>
      <w:sz w:val="22"/>
      <w:szCs w:val="22"/>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2ff0">
    <w:name w:val="Сетка таблицы2"/>
    <w:basedOn w:val="ad"/>
    <w:uiPriority w:val="5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1">
    <w:name w:val="Сетка таблицы светлая2"/>
    <w:basedOn w:val="ad"/>
    <w:uiPriority w:val="40"/>
    <w:rsid w:val="009A675A"/>
    <w:rPr>
      <w:rFonts w:asciiTheme="minorHAnsi" w:eastAsiaTheme="minorHAnsi" w:hAnsiTheme="minorHAnsi" w:cstheme="minorBidi"/>
      <w:sz w:val="22"/>
      <w:szCs w:val="22"/>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TableGridLight">
    <w:name w:val="Table Grid Light"/>
    <w:basedOn w:val="ad"/>
    <w:uiPriority w:val="59"/>
    <w:rsid w:val="00D1781F"/>
    <w:rPr>
      <w:rFonts w:asciiTheme="minorHAnsi" w:eastAsiaTheme="minorHAnsi" w:hAnsiTheme="minorHAnsi" w:cstheme="minorBidi"/>
      <w:sz w:val="22"/>
      <w:szCs w:val="22"/>
      <w:lang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6">
    <w:name w:val="Таблица простая 11"/>
    <w:basedOn w:val="ad"/>
    <w:uiPriority w:val="59"/>
    <w:rsid w:val="00D1781F"/>
    <w:rPr>
      <w:rFonts w:asciiTheme="minorHAnsi" w:eastAsiaTheme="minorHAnsi" w:hAnsiTheme="minorHAnsi" w:cstheme="minorBidi"/>
      <w:sz w:val="22"/>
      <w:szCs w:val="22"/>
      <w:lang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shd w:val="clear" w:color="F2F2F2" w:fill="auto"/>
      </w:tcPr>
    </w:tblStylePr>
    <w:tblStylePr w:type="band1Horz">
      <w:tblPr/>
      <w:tcPr>
        <w:shd w:val="clear" w:color="F2F2F2" w:fill="auto"/>
      </w:tcPr>
    </w:tblStylePr>
  </w:style>
  <w:style w:type="table" w:customStyle="1" w:styleId="216">
    <w:name w:val="Таблица простая 21"/>
    <w:basedOn w:val="ad"/>
    <w:uiPriority w:val="59"/>
    <w:rsid w:val="00D1781F"/>
    <w:rPr>
      <w:rFonts w:asciiTheme="minorHAnsi" w:eastAsiaTheme="minorHAnsi" w:hAnsiTheme="minorHAnsi" w:cstheme="minorBidi"/>
      <w:sz w:val="22"/>
      <w:szCs w:val="22"/>
      <w:lang w:eastAsia="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color w:val="404040"/>
        <w:sz w:val="22"/>
      </w:rPr>
      <w:tblPr/>
      <w:tcPr>
        <w:tcBorders>
          <w:top w:val="single" w:sz="4" w:space="0" w:color="000000" w:themeColor="text1"/>
          <w:bottom w:val="single" w:sz="4" w:space="0" w:color="000000" w:themeColor="text1"/>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d"/>
    <w:uiPriority w:val="99"/>
    <w:rsid w:val="00D1781F"/>
    <w:rPr>
      <w:rFonts w:asciiTheme="minorHAnsi" w:eastAsiaTheme="minorHAnsi" w:hAnsiTheme="minorHAnsi" w:cstheme="minorBidi"/>
      <w:sz w:val="22"/>
      <w:szCs w:val="22"/>
      <w:lang w:eastAsia="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color w:val="404040"/>
        <w:sz w:val="22"/>
      </w:rPr>
      <w:tblPr/>
      <w:tcPr>
        <w:shd w:val="clear" w:color="F2F2F2" w:fill="auto"/>
      </w:tcPr>
    </w:tblStylePr>
    <w:tblStylePr w:type="band1Horz">
      <w:rPr>
        <w:color w:val="404040"/>
        <w:sz w:val="22"/>
      </w:rPr>
      <w:tblPr/>
      <w:tcPr>
        <w:shd w:val="clear" w:color="F2F2F2" w:fill="auto"/>
      </w:tcPr>
    </w:tblStylePr>
  </w:style>
  <w:style w:type="table" w:customStyle="1" w:styleId="413">
    <w:name w:val="Таблица простая 41"/>
    <w:basedOn w:val="ad"/>
    <w:uiPriority w:val="99"/>
    <w:rsid w:val="00D1781F"/>
    <w:rPr>
      <w:rFonts w:asciiTheme="minorHAnsi" w:eastAsiaTheme="minorHAnsi" w:hAnsiTheme="minorHAnsi" w:cstheme="minorBidi"/>
      <w:sz w:val="22"/>
      <w:szCs w:val="22"/>
      <w:lang w:eastAsia="en-US"/>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2F2F2" w:fill="auto"/>
      </w:tcPr>
    </w:tblStylePr>
    <w:tblStylePr w:type="band1Horz">
      <w:rPr>
        <w:color w:val="404040"/>
        <w:sz w:val="22"/>
      </w:rPr>
      <w:tblPr/>
      <w:tcPr>
        <w:shd w:val="clear" w:color="F2F2F2" w:fill="auto"/>
      </w:tcPr>
    </w:tblStylePr>
  </w:style>
  <w:style w:type="table" w:customStyle="1" w:styleId="513">
    <w:name w:val="Таблица простая 51"/>
    <w:basedOn w:val="ad"/>
    <w:uiPriority w:val="99"/>
    <w:rsid w:val="00D1781F"/>
    <w:rPr>
      <w:rFonts w:asciiTheme="minorHAnsi" w:eastAsiaTheme="minorHAnsi" w:hAnsiTheme="minorHAnsi" w:cstheme="minorBidi"/>
      <w:sz w:val="22"/>
      <w:szCs w:val="22"/>
      <w:lang w:eastAsia="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color w:val="404040"/>
        <w:sz w:val="22"/>
      </w:rPr>
      <w:tblPr/>
      <w:tcPr>
        <w:shd w:val="clear" w:color="F2F2F2" w:fill="auto"/>
      </w:tcPr>
    </w:tblStylePr>
    <w:tblStylePr w:type="band1Horz">
      <w:rPr>
        <w:color w:val="404040"/>
        <w:sz w:val="22"/>
      </w:rPr>
      <w:tblPr/>
      <w:tcPr>
        <w:shd w:val="clear" w:color="F2F2F2" w:fill="auto"/>
      </w:tcPr>
    </w:tblStylePr>
  </w:style>
  <w:style w:type="table" w:customStyle="1" w:styleId="-110">
    <w:name w:val="Таблица-сетка 1 светлая1"/>
    <w:basedOn w:val="ad"/>
    <w:uiPriority w:val="46"/>
    <w:rsid w:val="00D1781F"/>
    <w:rPr>
      <w:rFonts w:asciiTheme="minorHAnsi" w:eastAsiaTheme="minorHAnsi" w:hAnsiTheme="minorHAnsi" w:cstheme="minorBidi"/>
      <w:sz w:val="22"/>
      <w:szCs w:val="22"/>
      <w:lang w:eastAsia="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000000" w:themeColor="tex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GridTable1Light-Accent1">
    <w:name w:val="Grid Table 1 Light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5B9BD5" w:themeColor="accen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StylePr>
  </w:style>
  <w:style w:type="table" w:customStyle="1" w:styleId="GridTable1Light-Accent2">
    <w:name w:val="Grid Table 1 Light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ED7D31" w:themeColor="accent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tblStylePr>
  </w:style>
  <w:style w:type="table" w:customStyle="1" w:styleId="GridTable1Light-Accent3">
    <w:name w:val="Grid Table 1 Light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A5A5A5" w:themeColor="accent3"/>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blStylePr>
  </w:style>
  <w:style w:type="table" w:customStyle="1" w:styleId="GridTable1Light-Accent4">
    <w:name w:val="Grid Table 1 Light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C000" w:themeColor="accent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tblStylePr>
  </w:style>
  <w:style w:type="table" w:customStyle="1" w:styleId="GridTable1Light-Accent5">
    <w:name w:val="Grid Table 1 Light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4472C4" w:themeColor="accent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tblStylePr>
  </w:style>
  <w:style w:type="table" w:customStyle="1" w:styleId="GridTable1Light-Accent6">
    <w:name w:val="Grid Table 1 Light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70AD47" w:themeColor="accent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tblStylePr>
  </w:style>
  <w:style w:type="table" w:customStyle="1" w:styleId="-21">
    <w:name w:val="Таблица-сетка 21"/>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CBCBCB" w:fill="auto"/>
      </w:tcPr>
    </w:tblStylePr>
    <w:tblStylePr w:type="band1Horz">
      <w:rPr>
        <w:color w:val="404040"/>
        <w:sz w:val="22"/>
      </w:rPr>
      <w:tblPr/>
      <w:tcPr>
        <w:shd w:val="clear" w:color="CBCBCB" w:fill="auto"/>
      </w:tcPr>
    </w:tblStylePr>
  </w:style>
  <w:style w:type="table" w:customStyle="1" w:styleId="GridTable2-Accent1">
    <w:name w:val="Grid Table 2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5B9BD5" w:themeColor="accent1"/>
          <w:right w:val="none" w:sz="4" w:space="0" w:color="000000"/>
        </w:tcBorders>
        <w:shd w:val="clear" w:color="FFFFFF" w:fill="auto"/>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DEAF6" w:fill="auto"/>
      </w:tcPr>
    </w:tblStylePr>
    <w:tblStylePr w:type="band1Horz">
      <w:rPr>
        <w:color w:val="404040"/>
        <w:sz w:val="22"/>
      </w:rPr>
      <w:tblPr/>
      <w:tcPr>
        <w:shd w:val="clear" w:color="DDEAF6" w:fill="auto"/>
      </w:tcPr>
    </w:tblStylePr>
  </w:style>
  <w:style w:type="table" w:customStyle="1" w:styleId="GridTable2-Accent2">
    <w:name w:val="Grid Table 2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ED7D31" w:themeColor="accent2"/>
          <w:right w:val="none" w:sz="4" w:space="0" w:color="000000"/>
        </w:tcBorders>
        <w:shd w:val="clear" w:color="FFFFFF" w:fill="auto"/>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BE5D6" w:fill="auto"/>
      </w:tcPr>
    </w:tblStylePr>
    <w:tblStylePr w:type="band1Horz">
      <w:rPr>
        <w:color w:val="404040"/>
        <w:sz w:val="22"/>
      </w:rPr>
      <w:tblPr/>
      <w:tcPr>
        <w:shd w:val="clear" w:color="FBE5D6" w:fill="auto"/>
      </w:tcPr>
    </w:tblStylePr>
  </w:style>
  <w:style w:type="table" w:customStyle="1" w:styleId="GridTable2-Accent3">
    <w:name w:val="Grid Table 2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right w:val="none" w:sz="4" w:space="0" w:color="000000"/>
        </w:tcBorders>
        <w:shd w:val="clear" w:color="FFFFFF" w:fill="auto"/>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ECECEC" w:fill="auto"/>
      </w:tcPr>
    </w:tblStylePr>
    <w:tblStylePr w:type="band1Horz">
      <w:rPr>
        <w:color w:val="404040"/>
        <w:sz w:val="22"/>
      </w:rPr>
      <w:tblPr/>
      <w:tcPr>
        <w:shd w:val="clear" w:color="ECECEC" w:fill="auto"/>
      </w:tcPr>
    </w:tblStylePr>
  </w:style>
  <w:style w:type="table" w:customStyle="1" w:styleId="GridTable2-Accent4">
    <w:name w:val="Grid Table 2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C000" w:themeColor="accent4"/>
          <w:right w:val="none" w:sz="4" w:space="0" w:color="000000"/>
        </w:tcBorders>
        <w:shd w:val="clear" w:color="FFFFFF" w:fill="auto"/>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F2CB" w:fill="auto"/>
      </w:tcPr>
    </w:tblStylePr>
    <w:tblStylePr w:type="band1Horz">
      <w:rPr>
        <w:color w:val="404040"/>
        <w:sz w:val="22"/>
      </w:rPr>
      <w:tblPr/>
      <w:tcPr>
        <w:shd w:val="clear" w:color="FFF2CB" w:fill="auto"/>
      </w:tcPr>
    </w:tblStylePr>
  </w:style>
  <w:style w:type="table" w:customStyle="1" w:styleId="GridTable2-Accent5">
    <w:name w:val="Grid Table 2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8E2F3" w:fill="auto"/>
      </w:tcPr>
    </w:tblStylePr>
    <w:tblStylePr w:type="band1Horz">
      <w:rPr>
        <w:color w:val="404040"/>
        <w:sz w:val="22"/>
      </w:rPr>
      <w:tblPr/>
      <w:tcPr>
        <w:shd w:val="clear" w:color="D8E2F3" w:fill="auto"/>
      </w:tcPr>
    </w:tblStylePr>
  </w:style>
  <w:style w:type="table" w:customStyle="1" w:styleId="GridTable2-Accent6">
    <w:name w:val="Grid Table 2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E1EFD8" w:fill="auto"/>
      </w:tcPr>
    </w:tblStylePr>
    <w:tblStylePr w:type="band1Horz">
      <w:rPr>
        <w:color w:val="404040"/>
        <w:sz w:val="22"/>
      </w:rPr>
      <w:tblPr/>
      <w:tcPr>
        <w:shd w:val="clear" w:color="E1EFD8" w:fill="auto"/>
      </w:tcPr>
    </w:tblStylePr>
  </w:style>
  <w:style w:type="table" w:customStyle="1" w:styleId="-311">
    <w:name w:val="Таблица-сетка 31"/>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CBCBCB" w:fill="auto"/>
      </w:tcPr>
    </w:tblStylePr>
    <w:tblStylePr w:type="band1Horz">
      <w:rPr>
        <w:color w:val="404040"/>
        <w:sz w:val="22"/>
      </w:rPr>
      <w:tblPr/>
      <w:tcPr>
        <w:shd w:val="clear" w:color="CBCBCB" w:fill="auto"/>
      </w:tcPr>
    </w:tblStylePr>
  </w:style>
  <w:style w:type="table" w:customStyle="1" w:styleId="GridTable3-Accent1">
    <w:name w:val="Grid Table 3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DEAF6" w:fill="auto"/>
      </w:tcPr>
    </w:tblStylePr>
    <w:tblStylePr w:type="band1Horz">
      <w:rPr>
        <w:color w:val="404040"/>
        <w:sz w:val="22"/>
      </w:rPr>
      <w:tblPr/>
      <w:tcPr>
        <w:shd w:val="clear" w:color="DDEAF6" w:fill="auto"/>
      </w:tcPr>
    </w:tblStylePr>
  </w:style>
  <w:style w:type="table" w:customStyle="1" w:styleId="GridTable3-Accent2">
    <w:name w:val="Grid Table 3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BE5D6" w:fill="auto"/>
      </w:tcPr>
    </w:tblStylePr>
    <w:tblStylePr w:type="band1Horz">
      <w:rPr>
        <w:color w:val="404040"/>
        <w:sz w:val="22"/>
      </w:rPr>
      <w:tblPr/>
      <w:tcPr>
        <w:shd w:val="clear" w:color="FBE5D6" w:fill="auto"/>
      </w:tcPr>
    </w:tblStylePr>
  </w:style>
  <w:style w:type="table" w:customStyle="1" w:styleId="GridTable3-Accent3">
    <w:name w:val="Grid Table 3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ECECEC" w:fill="auto"/>
      </w:tcPr>
    </w:tblStylePr>
    <w:tblStylePr w:type="band1Horz">
      <w:rPr>
        <w:color w:val="404040"/>
        <w:sz w:val="22"/>
      </w:rPr>
      <w:tblPr/>
      <w:tcPr>
        <w:shd w:val="clear" w:color="ECECEC" w:fill="auto"/>
      </w:tcPr>
    </w:tblStylePr>
  </w:style>
  <w:style w:type="table" w:customStyle="1" w:styleId="GridTable3-Accent4">
    <w:name w:val="Grid Table 3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F2CB" w:fill="auto"/>
      </w:tcPr>
    </w:tblStylePr>
    <w:tblStylePr w:type="band1Horz">
      <w:rPr>
        <w:color w:val="404040"/>
        <w:sz w:val="22"/>
      </w:rPr>
      <w:tblPr/>
      <w:tcPr>
        <w:shd w:val="clear" w:color="FFF2CB" w:fill="auto"/>
      </w:tcPr>
    </w:tblStylePr>
  </w:style>
  <w:style w:type="table" w:customStyle="1" w:styleId="GridTable3-Accent5">
    <w:name w:val="Grid Table 3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8E2F3" w:fill="auto"/>
      </w:tcPr>
    </w:tblStylePr>
    <w:tblStylePr w:type="band1Horz">
      <w:rPr>
        <w:color w:val="404040"/>
        <w:sz w:val="22"/>
      </w:rPr>
      <w:tblPr/>
      <w:tcPr>
        <w:shd w:val="clear" w:color="D8E2F3" w:fill="auto"/>
      </w:tcPr>
    </w:tblStylePr>
  </w:style>
  <w:style w:type="table" w:customStyle="1" w:styleId="GridTable3-Accent6">
    <w:name w:val="Grid Table 3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E1EFD8" w:fill="auto"/>
      </w:tcPr>
    </w:tblStylePr>
    <w:tblStylePr w:type="band1Horz">
      <w:rPr>
        <w:color w:val="404040"/>
        <w:sz w:val="22"/>
      </w:rPr>
      <w:tblPr/>
      <w:tcPr>
        <w:shd w:val="clear" w:color="E1EFD8" w:fill="auto"/>
      </w:tcPr>
    </w:tblStylePr>
  </w:style>
  <w:style w:type="table" w:customStyle="1" w:styleId="-41">
    <w:name w:val="Таблица-сетка 41"/>
    <w:basedOn w:val="ad"/>
    <w:uiPriority w:val="59"/>
    <w:rsid w:val="00D1781F"/>
    <w:rPr>
      <w:rFonts w:asciiTheme="minorHAnsi" w:eastAsiaTheme="minorHAnsi" w:hAnsiTheme="minorHAnsi" w:cstheme="minorBidi"/>
      <w:sz w:val="22"/>
      <w:szCs w:val="22"/>
      <w:lang w:eastAsia="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color w:val="404040"/>
        <w:sz w:val="22"/>
      </w:rPr>
      <w:tblPr/>
      <w:tcPr>
        <w:shd w:val="clear" w:color="CBCBCB" w:fill="auto"/>
      </w:tcPr>
    </w:tblStylePr>
    <w:tblStylePr w:type="band1Horz">
      <w:rPr>
        <w:color w:val="404040"/>
        <w:sz w:val="22"/>
      </w:rPr>
      <w:tblPr/>
      <w:tcPr>
        <w:shd w:val="clear" w:color="CBCBCB" w:fill="auto"/>
      </w:tcPr>
    </w:tblStylePr>
  </w:style>
  <w:style w:type="table" w:customStyle="1" w:styleId="GridTable4-Accent1">
    <w:name w:val="Grid Table 4 - Accent 1"/>
    <w:basedOn w:val="ad"/>
    <w:uiPriority w:val="59"/>
    <w:rsid w:val="00D1781F"/>
    <w:rPr>
      <w:rFonts w:asciiTheme="minorHAnsi" w:eastAsiaTheme="minorHAnsi" w:hAnsiTheme="minorHAnsi" w:cstheme="minorBidi"/>
      <w:sz w:val="22"/>
      <w:szCs w:val="22"/>
      <w:lang w:eastAsia="en-US"/>
    </w:r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b/>
        <w:color w:val="FFFFFF"/>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68A2D8" w:fill="auto"/>
      </w:tcPr>
    </w:tblStylePr>
    <w:tblStylePr w:type="lastRow">
      <w:rPr>
        <w:b/>
        <w:color w:val="404040"/>
      </w:rPr>
      <w:tblPr/>
      <w:tcPr>
        <w:tcBorders>
          <w:top w:val="single" w:sz="4" w:space="0" w:color="5B9BD5" w:themeColor="accent1"/>
        </w:tcBorders>
      </w:tcPr>
    </w:tblStylePr>
    <w:tblStylePr w:type="firstCol">
      <w:rPr>
        <w:b/>
        <w:color w:val="404040"/>
      </w:rPr>
    </w:tblStylePr>
    <w:tblStylePr w:type="lastCol">
      <w:rPr>
        <w:b/>
        <w:color w:val="404040"/>
      </w:rPr>
    </w:tblStylePr>
    <w:tblStylePr w:type="band1Vert">
      <w:rPr>
        <w:color w:val="404040"/>
        <w:sz w:val="22"/>
      </w:rPr>
      <w:tblPr/>
      <w:tcPr>
        <w:shd w:val="clear" w:color="DEEBF6" w:fill="auto"/>
      </w:tcPr>
    </w:tblStylePr>
    <w:tblStylePr w:type="band1Horz">
      <w:rPr>
        <w:color w:val="404040"/>
        <w:sz w:val="22"/>
      </w:rPr>
      <w:tblPr/>
      <w:tcPr>
        <w:shd w:val="clear" w:color="DEEBF6" w:fill="auto"/>
      </w:tcPr>
    </w:tblStylePr>
  </w:style>
  <w:style w:type="table" w:customStyle="1" w:styleId="GridTable4-Accent2">
    <w:name w:val="Grid Table 4 - Accent 2"/>
    <w:basedOn w:val="ad"/>
    <w:uiPriority w:val="59"/>
    <w:rsid w:val="00D1781F"/>
    <w:rPr>
      <w:rFonts w:asciiTheme="minorHAnsi" w:eastAsiaTheme="minorHAnsi" w:hAnsiTheme="minorHAnsi" w:cstheme="minorBidi"/>
      <w:sz w:val="22"/>
      <w:szCs w:val="22"/>
      <w:lang w:eastAsia="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b/>
        <w:color w:val="FFFFFF"/>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F4B184" w:fill="auto"/>
      </w:tcPr>
    </w:tblStylePr>
    <w:tblStylePr w:type="lastRow">
      <w:rPr>
        <w:b/>
        <w:color w:val="404040"/>
      </w:rPr>
      <w:tblPr/>
      <w:tcPr>
        <w:tcBorders>
          <w:top w:val="single" w:sz="4" w:space="0" w:color="ED7D31" w:themeColor="accent2"/>
        </w:tcBorders>
      </w:tcPr>
    </w:tblStylePr>
    <w:tblStylePr w:type="firstCol">
      <w:rPr>
        <w:b/>
        <w:color w:val="404040"/>
      </w:rPr>
    </w:tblStylePr>
    <w:tblStylePr w:type="lastCol">
      <w:rPr>
        <w:b/>
        <w:color w:val="404040"/>
      </w:rPr>
    </w:tblStylePr>
    <w:tblStylePr w:type="band1Vert">
      <w:rPr>
        <w:color w:val="404040"/>
        <w:sz w:val="22"/>
      </w:rPr>
      <w:tblPr/>
      <w:tcPr>
        <w:shd w:val="clear" w:color="FBE5D6" w:fill="auto"/>
      </w:tcPr>
    </w:tblStylePr>
    <w:tblStylePr w:type="band1Horz">
      <w:rPr>
        <w:color w:val="404040"/>
        <w:sz w:val="22"/>
      </w:rPr>
      <w:tblPr/>
      <w:tcPr>
        <w:shd w:val="clear" w:color="FBE5D6" w:fill="auto"/>
      </w:tcPr>
    </w:tblStylePr>
  </w:style>
  <w:style w:type="table" w:customStyle="1" w:styleId="GridTable4-Accent3">
    <w:name w:val="Grid Table 4 - Accent 3"/>
    <w:basedOn w:val="ad"/>
    <w:uiPriority w:val="59"/>
    <w:rsid w:val="00D1781F"/>
    <w:rPr>
      <w:rFonts w:asciiTheme="minorHAnsi" w:eastAsiaTheme="minorHAnsi" w:hAnsiTheme="minorHAnsi" w:cstheme="minorBidi"/>
      <w:sz w:val="22"/>
      <w:szCs w:val="22"/>
      <w:lang w:eastAsia="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b/>
        <w:color w:val="FFFFFF"/>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5A5A5" w:fill="auto"/>
      </w:tcPr>
    </w:tblStylePr>
    <w:tblStylePr w:type="lastRow">
      <w:rPr>
        <w:b/>
        <w:color w:val="404040"/>
      </w:rPr>
      <w:tblPr/>
      <w:tcPr>
        <w:tcBorders>
          <w:top w:val="single" w:sz="4" w:space="0" w:color="A5A5A5" w:themeColor="accent3"/>
        </w:tcBorders>
      </w:tcPr>
    </w:tblStylePr>
    <w:tblStylePr w:type="firstCol">
      <w:rPr>
        <w:b/>
        <w:color w:val="404040"/>
      </w:rPr>
    </w:tblStylePr>
    <w:tblStylePr w:type="lastCol">
      <w:rPr>
        <w:b/>
        <w:color w:val="404040"/>
      </w:rPr>
    </w:tblStylePr>
    <w:tblStylePr w:type="band1Vert">
      <w:rPr>
        <w:color w:val="404040"/>
        <w:sz w:val="22"/>
      </w:rPr>
      <w:tblPr/>
      <w:tcPr>
        <w:shd w:val="clear" w:color="ECECEC" w:fill="auto"/>
      </w:tcPr>
    </w:tblStylePr>
    <w:tblStylePr w:type="band1Horz">
      <w:rPr>
        <w:color w:val="404040"/>
        <w:sz w:val="22"/>
      </w:rPr>
      <w:tblPr/>
      <w:tcPr>
        <w:shd w:val="clear" w:color="ECECEC" w:fill="auto"/>
      </w:tcPr>
    </w:tblStylePr>
  </w:style>
  <w:style w:type="table" w:customStyle="1" w:styleId="GridTable4-Accent4">
    <w:name w:val="Grid Table 4 - Accent 4"/>
    <w:basedOn w:val="ad"/>
    <w:uiPriority w:val="5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b/>
        <w:color w:val="FFFFFF"/>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FFD865" w:fill="auto"/>
      </w:tcPr>
    </w:tblStylePr>
    <w:tblStylePr w:type="lastRow">
      <w:rPr>
        <w:b/>
        <w:color w:val="404040"/>
      </w:rPr>
      <w:tblPr/>
      <w:tcPr>
        <w:tcBorders>
          <w:top w:val="single" w:sz="4" w:space="0" w:color="FFC000" w:themeColor="accent4"/>
        </w:tcBorders>
      </w:tcPr>
    </w:tblStylePr>
    <w:tblStylePr w:type="firstCol">
      <w:rPr>
        <w:b/>
        <w:color w:val="404040"/>
      </w:rPr>
    </w:tblStylePr>
    <w:tblStylePr w:type="lastCol">
      <w:rPr>
        <w:b/>
        <w:color w:val="404040"/>
      </w:rPr>
    </w:tblStylePr>
    <w:tblStylePr w:type="band1Vert">
      <w:rPr>
        <w:color w:val="404040"/>
        <w:sz w:val="22"/>
      </w:rPr>
      <w:tblPr/>
      <w:tcPr>
        <w:shd w:val="clear" w:color="FFF2CB" w:fill="auto"/>
      </w:tcPr>
    </w:tblStylePr>
    <w:tblStylePr w:type="band1Horz">
      <w:rPr>
        <w:color w:val="404040"/>
        <w:sz w:val="22"/>
      </w:rPr>
      <w:tblPr/>
      <w:tcPr>
        <w:shd w:val="clear" w:color="FFF2CB" w:fill="auto"/>
      </w:tcPr>
    </w:tblStylePr>
  </w:style>
  <w:style w:type="table" w:customStyle="1" w:styleId="GridTable4-Accent5">
    <w:name w:val="Grid Table 4 - Accent 5"/>
    <w:basedOn w:val="ad"/>
    <w:uiPriority w:val="59"/>
    <w:rsid w:val="00D1781F"/>
    <w:rPr>
      <w:rFonts w:asciiTheme="minorHAnsi" w:eastAsiaTheme="minorHAnsi" w:hAnsiTheme="minorHAnsi" w:cstheme="minorBidi"/>
      <w:sz w:val="22"/>
      <w:szCs w:val="22"/>
      <w:lang w:eastAsia="en-US"/>
    </w:r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fill="auto"/>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color w:val="404040"/>
        <w:sz w:val="22"/>
      </w:rPr>
      <w:tblPr/>
      <w:tcPr>
        <w:shd w:val="clear" w:color="D8E2F3" w:fill="auto"/>
      </w:tcPr>
    </w:tblStylePr>
    <w:tblStylePr w:type="band1Horz">
      <w:rPr>
        <w:color w:val="404040"/>
        <w:sz w:val="22"/>
      </w:rPr>
      <w:tblPr/>
      <w:tcPr>
        <w:shd w:val="clear" w:color="D8E2F3" w:fill="auto"/>
      </w:tcPr>
    </w:tblStylePr>
  </w:style>
  <w:style w:type="table" w:customStyle="1" w:styleId="GridTable4-Accent6">
    <w:name w:val="Grid Table 4 - Accent 6"/>
    <w:basedOn w:val="ad"/>
    <w:uiPriority w:val="59"/>
    <w:rsid w:val="00D1781F"/>
    <w:rPr>
      <w:rFonts w:asciiTheme="minorHAnsi" w:eastAsiaTheme="minorHAnsi" w:hAnsiTheme="minorHAnsi" w:cstheme="minorBidi"/>
      <w:sz w:val="22"/>
      <w:szCs w:val="22"/>
      <w:lang w:eastAsia="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color w:val="404040"/>
        <w:sz w:val="22"/>
      </w:rPr>
      <w:tblPr/>
      <w:tcPr>
        <w:shd w:val="clear" w:color="E1EFD8" w:fill="auto"/>
      </w:tcPr>
    </w:tblStylePr>
    <w:tblStylePr w:type="band1Horz">
      <w:rPr>
        <w:color w:val="404040"/>
        <w:sz w:val="22"/>
      </w:rPr>
      <w:tblPr/>
      <w:tcPr>
        <w:shd w:val="clear" w:color="E1EFD8" w:fill="auto"/>
      </w:tcPr>
    </w:tblStylePr>
  </w:style>
  <w:style w:type="table" w:customStyle="1" w:styleId="-51">
    <w:name w:val="Таблица-сетка 5 темная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000000" w:fill="auto"/>
      </w:tcPr>
    </w:tblStylePr>
    <w:tblStylePr w:type="lastRow">
      <w:rPr>
        <w:b/>
        <w:color w:val="FFFFFF"/>
        <w:sz w:val="22"/>
      </w:rPr>
      <w:tblPr/>
      <w:tcPr>
        <w:tcBorders>
          <w:top w:val="single" w:sz="4" w:space="0" w:color="FFFFFF" w:themeColor="light1"/>
        </w:tcBorders>
        <w:shd w:val="clear" w:color="000000" w:fill="auto"/>
      </w:tcPr>
    </w:tblStylePr>
    <w:tblStylePr w:type="firstCol">
      <w:rPr>
        <w:b/>
        <w:color w:val="FFFFFF"/>
        <w:sz w:val="22"/>
      </w:rPr>
      <w:tblPr/>
      <w:tcPr>
        <w:shd w:val="clear" w:color="000000" w:fill="auto"/>
      </w:tcPr>
    </w:tblStylePr>
    <w:tblStylePr w:type="lastCol">
      <w:rPr>
        <w:b/>
        <w:color w:val="FFFFFF"/>
        <w:sz w:val="22"/>
      </w:rPr>
      <w:tblPr/>
      <w:tcPr>
        <w:shd w:val="clear" w:color="000000" w:fill="auto"/>
      </w:tcPr>
    </w:tblStylePr>
    <w:tblStylePr w:type="band1Vert">
      <w:tblPr/>
      <w:tcPr>
        <w:shd w:val="clear" w:color="8A8A8A" w:fill="auto"/>
      </w:tcPr>
    </w:tblStylePr>
    <w:tblStylePr w:type="band1Horz">
      <w:tblPr/>
      <w:tcPr>
        <w:shd w:val="clear" w:color="8A8A8A" w:fill="auto"/>
      </w:tcPr>
    </w:tblStylePr>
  </w:style>
  <w:style w:type="table" w:customStyle="1" w:styleId="GridTable5Dark-Accent1">
    <w:name w:val="Grid Table 5 Dark-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5B9BD5" w:fill="auto"/>
      </w:tcPr>
    </w:tblStylePr>
    <w:tblStylePr w:type="lastRow">
      <w:rPr>
        <w:b/>
        <w:color w:val="FFFFFF"/>
        <w:sz w:val="22"/>
      </w:rPr>
      <w:tblPr/>
      <w:tcPr>
        <w:tcBorders>
          <w:top w:val="single" w:sz="4" w:space="0" w:color="FFFFFF" w:themeColor="light1"/>
        </w:tcBorders>
        <w:shd w:val="clear" w:color="5B9BD5" w:fill="auto"/>
      </w:tcPr>
    </w:tblStylePr>
    <w:tblStylePr w:type="firstCol">
      <w:rPr>
        <w:b/>
        <w:color w:val="FFFFFF"/>
        <w:sz w:val="22"/>
      </w:rPr>
      <w:tblPr/>
      <w:tcPr>
        <w:shd w:val="clear" w:color="5B9BD5" w:fill="auto"/>
      </w:tcPr>
    </w:tblStylePr>
    <w:tblStylePr w:type="lastCol">
      <w:rPr>
        <w:b/>
        <w:color w:val="FFFFFF"/>
        <w:sz w:val="22"/>
      </w:rPr>
      <w:tblPr/>
      <w:tcPr>
        <w:shd w:val="clear" w:color="5B9BD5" w:fill="auto"/>
      </w:tcPr>
    </w:tblStylePr>
    <w:tblStylePr w:type="band1Vert">
      <w:tblPr/>
      <w:tcPr>
        <w:shd w:val="clear" w:color="B3D0EB" w:fill="auto"/>
      </w:tcPr>
    </w:tblStylePr>
    <w:tblStylePr w:type="band1Horz">
      <w:tblPr/>
      <w:tcPr>
        <w:shd w:val="clear" w:color="B3D0EB" w:fill="auto"/>
      </w:tcPr>
    </w:tblStylePr>
  </w:style>
  <w:style w:type="table" w:customStyle="1" w:styleId="GridTable5Dark-Accent2">
    <w:name w:val="Grid Table 5 Dark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ED7D31" w:fill="auto"/>
      </w:tcPr>
    </w:tblStylePr>
    <w:tblStylePr w:type="lastRow">
      <w:rPr>
        <w:b/>
        <w:color w:val="FFFFFF"/>
        <w:sz w:val="22"/>
      </w:rPr>
      <w:tblPr/>
      <w:tcPr>
        <w:tcBorders>
          <w:top w:val="single" w:sz="4" w:space="0" w:color="FFFFFF" w:themeColor="light1"/>
        </w:tcBorders>
        <w:shd w:val="clear" w:color="ED7D31" w:fill="auto"/>
      </w:tcPr>
    </w:tblStylePr>
    <w:tblStylePr w:type="firstCol">
      <w:rPr>
        <w:b/>
        <w:color w:val="FFFFFF"/>
        <w:sz w:val="22"/>
      </w:rPr>
      <w:tblPr/>
      <w:tcPr>
        <w:shd w:val="clear" w:color="ED7D31" w:fill="auto"/>
      </w:tcPr>
    </w:tblStylePr>
    <w:tblStylePr w:type="lastCol">
      <w:rPr>
        <w:b/>
        <w:color w:val="FFFFFF"/>
        <w:sz w:val="22"/>
      </w:rPr>
      <w:tblPr/>
      <w:tcPr>
        <w:shd w:val="clear" w:color="ED7D31" w:fill="auto"/>
      </w:tcPr>
    </w:tblStylePr>
    <w:tblStylePr w:type="band1Vert">
      <w:tblPr/>
      <w:tcPr>
        <w:shd w:val="clear" w:color="F6C3A0" w:fill="auto"/>
      </w:tcPr>
    </w:tblStylePr>
    <w:tblStylePr w:type="band1Horz">
      <w:tblPr/>
      <w:tcPr>
        <w:shd w:val="clear" w:color="F6C3A0" w:fill="auto"/>
      </w:tcPr>
    </w:tblStylePr>
  </w:style>
  <w:style w:type="table" w:customStyle="1" w:styleId="GridTable5Dark-Accent3">
    <w:name w:val="Grid Table 5 Dark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A5A5A5" w:fill="auto"/>
      </w:tcPr>
    </w:tblStylePr>
    <w:tblStylePr w:type="lastRow">
      <w:rPr>
        <w:b/>
        <w:color w:val="FFFFFF"/>
        <w:sz w:val="22"/>
      </w:rPr>
      <w:tblPr/>
      <w:tcPr>
        <w:tcBorders>
          <w:top w:val="single" w:sz="4" w:space="0" w:color="FFFFFF" w:themeColor="light1"/>
        </w:tcBorders>
        <w:shd w:val="clear" w:color="A5A5A5" w:fill="auto"/>
      </w:tcPr>
    </w:tblStylePr>
    <w:tblStylePr w:type="firstCol">
      <w:rPr>
        <w:b/>
        <w:color w:val="FFFFFF"/>
        <w:sz w:val="22"/>
      </w:rPr>
      <w:tblPr/>
      <w:tcPr>
        <w:shd w:val="clear" w:color="A5A5A5" w:fill="auto"/>
      </w:tcPr>
    </w:tblStylePr>
    <w:tblStylePr w:type="lastCol">
      <w:rPr>
        <w:b/>
        <w:color w:val="FFFFFF"/>
        <w:sz w:val="22"/>
      </w:rPr>
      <w:tblPr/>
      <w:tcPr>
        <w:shd w:val="clear" w:color="A5A5A5" w:fill="auto"/>
      </w:tcPr>
    </w:tblStylePr>
    <w:tblStylePr w:type="band1Vert">
      <w:tblPr/>
      <w:tcPr>
        <w:shd w:val="clear" w:color="D5D5D5" w:fill="auto"/>
      </w:tcPr>
    </w:tblStylePr>
    <w:tblStylePr w:type="band1Horz">
      <w:tblPr/>
      <w:tcPr>
        <w:shd w:val="clear" w:color="D5D5D5" w:fill="auto"/>
      </w:tcPr>
    </w:tblStylePr>
  </w:style>
  <w:style w:type="table" w:customStyle="1" w:styleId="GridTable5Dark-Accent4">
    <w:name w:val="Grid Table 5 Dark-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FFC000" w:fill="auto"/>
      </w:tcPr>
    </w:tblStylePr>
    <w:tblStylePr w:type="lastRow">
      <w:rPr>
        <w:b/>
        <w:color w:val="FFFFFF"/>
        <w:sz w:val="22"/>
      </w:rPr>
      <w:tblPr/>
      <w:tcPr>
        <w:tcBorders>
          <w:top w:val="single" w:sz="4" w:space="0" w:color="FFFFFF" w:themeColor="light1"/>
        </w:tcBorders>
        <w:shd w:val="clear" w:color="FFC000" w:fill="auto"/>
      </w:tcPr>
    </w:tblStylePr>
    <w:tblStylePr w:type="firstCol">
      <w:rPr>
        <w:b/>
        <w:color w:val="FFFFFF"/>
        <w:sz w:val="22"/>
      </w:rPr>
      <w:tblPr/>
      <w:tcPr>
        <w:shd w:val="clear" w:color="FFC000" w:fill="auto"/>
      </w:tcPr>
    </w:tblStylePr>
    <w:tblStylePr w:type="lastCol">
      <w:rPr>
        <w:b/>
        <w:color w:val="FFFFFF"/>
        <w:sz w:val="22"/>
      </w:rPr>
      <w:tblPr/>
      <w:tcPr>
        <w:shd w:val="clear" w:color="FFC000" w:fill="auto"/>
      </w:tcPr>
    </w:tblStylePr>
    <w:tblStylePr w:type="band1Vert">
      <w:tblPr/>
      <w:tcPr>
        <w:shd w:val="clear" w:color="FFE28A" w:fill="auto"/>
      </w:tcPr>
    </w:tblStylePr>
    <w:tblStylePr w:type="band1Horz">
      <w:tblPr/>
      <w:tcPr>
        <w:shd w:val="clear" w:color="FFE28A" w:fill="auto"/>
      </w:tcPr>
    </w:tblStylePr>
  </w:style>
  <w:style w:type="table" w:customStyle="1" w:styleId="GridTable5Dark-Accent5">
    <w:name w:val="Grid Table 5 Dark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4472C4" w:fill="auto"/>
      </w:tcPr>
    </w:tblStylePr>
    <w:tblStylePr w:type="lastRow">
      <w:rPr>
        <w:b/>
        <w:color w:val="FFFFFF"/>
        <w:sz w:val="22"/>
      </w:rPr>
      <w:tblPr/>
      <w:tcPr>
        <w:tcBorders>
          <w:top w:val="single" w:sz="4" w:space="0" w:color="FFFFFF" w:themeColor="light1"/>
        </w:tcBorders>
        <w:shd w:val="clear" w:color="4472C4" w:fill="auto"/>
      </w:tcPr>
    </w:tblStylePr>
    <w:tblStylePr w:type="firstCol">
      <w:rPr>
        <w:b/>
        <w:color w:val="FFFFFF"/>
        <w:sz w:val="22"/>
      </w:rPr>
      <w:tblPr/>
      <w:tcPr>
        <w:shd w:val="clear" w:color="4472C4" w:fill="auto"/>
      </w:tcPr>
    </w:tblStylePr>
    <w:tblStylePr w:type="lastCol">
      <w:rPr>
        <w:b/>
        <w:color w:val="FFFFFF"/>
        <w:sz w:val="22"/>
      </w:rPr>
      <w:tblPr/>
      <w:tcPr>
        <w:shd w:val="clear" w:color="4472C4" w:fill="auto"/>
      </w:tcPr>
    </w:tblStylePr>
    <w:tblStylePr w:type="band1Vert">
      <w:tblPr/>
      <w:tcPr>
        <w:shd w:val="clear" w:color="A9BEE4" w:fill="auto"/>
      </w:tcPr>
    </w:tblStylePr>
    <w:tblStylePr w:type="band1Horz">
      <w:tblPr/>
      <w:tcPr>
        <w:shd w:val="clear" w:color="A9BEE4" w:fill="auto"/>
      </w:tcPr>
    </w:tblStylePr>
  </w:style>
  <w:style w:type="table" w:customStyle="1" w:styleId="GridTable5Dark-Accent6">
    <w:name w:val="Grid Table 5 Dark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70AD47" w:fill="auto"/>
      </w:tcPr>
    </w:tblStylePr>
    <w:tblStylePr w:type="lastRow">
      <w:rPr>
        <w:b/>
        <w:color w:val="FFFFFF"/>
        <w:sz w:val="22"/>
      </w:rPr>
      <w:tblPr/>
      <w:tcPr>
        <w:tcBorders>
          <w:top w:val="single" w:sz="4" w:space="0" w:color="FFFFFF" w:themeColor="light1"/>
        </w:tcBorders>
        <w:shd w:val="clear" w:color="70AD47" w:fill="auto"/>
      </w:tcPr>
    </w:tblStylePr>
    <w:tblStylePr w:type="firstCol">
      <w:rPr>
        <w:b/>
        <w:color w:val="FFFFFF"/>
        <w:sz w:val="22"/>
      </w:rPr>
      <w:tblPr/>
      <w:tcPr>
        <w:shd w:val="clear" w:color="70AD47" w:fill="auto"/>
      </w:tcPr>
    </w:tblStylePr>
    <w:tblStylePr w:type="lastCol">
      <w:rPr>
        <w:b/>
        <w:color w:val="FFFFFF"/>
        <w:sz w:val="22"/>
      </w:rPr>
      <w:tblPr/>
      <w:tcPr>
        <w:shd w:val="clear" w:color="70AD47" w:fill="auto"/>
      </w:tcPr>
    </w:tblStylePr>
    <w:tblStylePr w:type="band1Vert">
      <w:tblPr/>
      <w:tcPr>
        <w:shd w:val="clear" w:color="BCDBA8" w:fill="auto"/>
      </w:tcPr>
    </w:tblStylePr>
    <w:tblStylePr w:type="band1Horz">
      <w:tblPr/>
      <w:tcPr>
        <w:shd w:val="clear" w:color="BCDBA8" w:fill="auto"/>
      </w:tcPr>
    </w:tblStylePr>
  </w:style>
  <w:style w:type="table" w:customStyle="1" w:styleId="-61">
    <w:name w:val="Таблица-сетка 6 цветная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auto"/>
      </w:tcPr>
    </w:tblStylePr>
    <w:tblStylePr w:type="band1Horz">
      <w:rPr>
        <w:color w:val="7F7F7F" w:themeColor="text1" w:themeTint="80" w:themeShade="95"/>
        <w:sz w:val="22"/>
      </w:rPr>
      <w:tblPr/>
      <w:tcPr>
        <w:shd w:val="clear" w:color="CBCBCB" w:fill="auto"/>
      </w:tcPr>
    </w:tblStylePr>
    <w:tblStylePr w:type="band2Horz">
      <w:rPr>
        <w:color w:val="7F7F7F" w:themeColor="text1" w:themeTint="80" w:themeShade="95"/>
        <w:sz w:val="22"/>
      </w:rPr>
    </w:tblStylePr>
  </w:style>
  <w:style w:type="table" w:customStyle="1" w:styleId="GridTable6Colorful-Accent1">
    <w:name w:val="Grid Table 6 Colorful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5B9BD5" w:themeColor="accent1"/>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fill="auto"/>
      </w:tcPr>
    </w:tblStylePr>
    <w:tblStylePr w:type="band1Horz">
      <w:rPr>
        <w:color w:val="ACCCEA" w:themeColor="accent1" w:themeTint="80" w:themeShade="95"/>
        <w:sz w:val="22"/>
      </w:rPr>
      <w:tblPr/>
      <w:tcPr>
        <w:shd w:val="clear" w:color="DDEAF6" w:fill="auto"/>
      </w:tcPr>
    </w:tblStylePr>
    <w:tblStylePr w:type="band2Horz">
      <w:rPr>
        <w:color w:val="ACCCEA" w:themeColor="accent1" w:themeTint="80" w:themeShade="95"/>
        <w:sz w:val="22"/>
      </w:rPr>
    </w:tblStylePr>
  </w:style>
  <w:style w:type="table" w:customStyle="1" w:styleId="GridTable6Colorful-Accent2">
    <w:name w:val="Grid Table 6 Colorful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ED7D31" w:themeColor="accent2"/>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fill="auto"/>
      </w:tcPr>
    </w:tblStylePr>
    <w:tblStylePr w:type="band1Horz">
      <w:rPr>
        <w:color w:val="F4B184" w:themeColor="accent2" w:themeTint="97" w:themeShade="95"/>
        <w:sz w:val="22"/>
      </w:rPr>
      <w:tblPr/>
      <w:tcPr>
        <w:shd w:val="clear" w:color="FBE5D6" w:fill="auto"/>
      </w:tcPr>
    </w:tblStylePr>
    <w:tblStylePr w:type="band2Horz">
      <w:rPr>
        <w:color w:val="F4B184" w:themeColor="accent2" w:themeTint="97" w:themeShade="95"/>
        <w:sz w:val="22"/>
      </w:rPr>
    </w:tblStylePr>
  </w:style>
  <w:style w:type="table" w:customStyle="1" w:styleId="GridTable6Colorful-Accent3">
    <w:name w:val="Grid Table 6 Colorful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fill="auto"/>
      </w:tcPr>
    </w:tblStylePr>
    <w:tblStylePr w:type="band1Horz">
      <w:rPr>
        <w:color w:val="A5A5A5" w:themeColor="accent3" w:themeTint="FE" w:themeShade="95"/>
        <w:sz w:val="22"/>
      </w:rPr>
      <w:tblPr/>
      <w:tcPr>
        <w:shd w:val="clear" w:color="ECECEC" w:fill="auto"/>
      </w:tcPr>
    </w:tblStylePr>
    <w:tblStylePr w:type="band2Horz">
      <w:rPr>
        <w:color w:val="A5A5A5" w:themeColor="accent3" w:themeTint="FE" w:themeShade="95"/>
        <w:sz w:val="22"/>
      </w:rPr>
    </w:tblStylePr>
  </w:style>
  <w:style w:type="table" w:customStyle="1" w:styleId="GridTable6Colorful-Accent4">
    <w:name w:val="Grid Table 6 Colorful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C000" w:themeColor="accent4"/>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fill="auto"/>
      </w:tcPr>
    </w:tblStylePr>
    <w:tblStylePr w:type="band1Horz">
      <w:rPr>
        <w:color w:val="FFD865" w:themeColor="accent4" w:themeTint="9A" w:themeShade="95"/>
        <w:sz w:val="22"/>
      </w:rPr>
      <w:tblPr/>
      <w:tcPr>
        <w:shd w:val="clear" w:color="FFF2CB" w:fill="auto"/>
      </w:tcPr>
    </w:tblStylePr>
    <w:tblStylePr w:type="band2Horz">
      <w:rPr>
        <w:color w:val="FFD865" w:themeColor="accent4" w:themeTint="9A" w:themeShade="95"/>
        <w:sz w:val="22"/>
      </w:rPr>
    </w:tblStylePr>
  </w:style>
  <w:style w:type="table" w:customStyle="1" w:styleId="GridTable6Colorful-Accent5">
    <w:name w:val="Grid Table 6 Colorful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fill="auto"/>
      </w:tcPr>
    </w:tblStylePr>
    <w:tblStylePr w:type="band1Horz">
      <w:rPr>
        <w:color w:val="254175" w:themeColor="accent5" w:themeShade="95"/>
        <w:sz w:val="22"/>
      </w:rPr>
      <w:tblPr/>
      <w:tcPr>
        <w:shd w:val="clear" w:color="D8E2F3" w:fill="auto"/>
      </w:tcPr>
    </w:tblStylePr>
    <w:tblStylePr w:type="band2Horz">
      <w:rPr>
        <w:color w:val="254175" w:themeColor="accent5" w:themeShade="95"/>
        <w:sz w:val="22"/>
      </w:rPr>
    </w:tblStylePr>
  </w:style>
  <w:style w:type="table" w:customStyle="1" w:styleId="GridTable6Colorful-Accent6">
    <w:name w:val="Grid Table 6 Colorful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fill="auto"/>
      </w:tcPr>
    </w:tblStylePr>
    <w:tblStylePr w:type="band1Horz">
      <w:rPr>
        <w:color w:val="254175" w:themeColor="accent5" w:themeShade="95"/>
        <w:sz w:val="22"/>
      </w:rPr>
      <w:tblPr/>
      <w:tcPr>
        <w:shd w:val="clear" w:color="E1EFD8" w:fill="auto"/>
      </w:tcPr>
    </w:tblStylePr>
    <w:tblStylePr w:type="band2Horz">
      <w:rPr>
        <w:color w:val="254175" w:themeColor="accent5" w:themeShade="95"/>
        <w:sz w:val="22"/>
      </w:rPr>
    </w:tblStylePr>
  </w:style>
  <w:style w:type="table" w:customStyle="1" w:styleId="-71">
    <w:name w:val="Таблица-сетка 7 цветная1"/>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auto"/>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auto"/>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2F2F2" w:fill="auto"/>
      </w:tcPr>
    </w:tblStylePr>
    <w:tblStylePr w:type="band1Horz">
      <w:rPr>
        <w:color w:val="7F7F7F" w:themeColor="text1" w:themeTint="80" w:themeShade="95"/>
        <w:sz w:val="22"/>
      </w:rPr>
      <w:tblPr/>
      <w:tcPr>
        <w:shd w:val="clear" w:color="F2F2F2" w:fill="auto"/>
      </w:tcPr>
    </w:tblStylePr>
    <w:tblStylePr w:type="band2Horz">
      <w:rPr>
        <w:color w:val="7F7F7F" w:themeColor="text1" w:themeTint="80" w:themeShade="95"/>
        <w:sz w:val="22"/>
      </w:rPr>
    </w:tblStylePr>
  </w:style>
  <w:style w:type="table" w:customStyle="1" w:styleId="GridTable7Colorful-Accent1">
    <w:name w:val="Grid Table 7 Colorful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sz w:val="22"/>
      </w:rPr>
      <w:tblPr/>
      <w:tcPr>
        <w:tcBorders>
          <w:top w:val="none" w:sz="0" w:space="0" w:color="auto"/>
          <w:left w:val="none" w:sz="0" w:space="0" w:color="auto"/>
          <w:bottom w:val="single" w:sz="4" w:space="0" w:color="5B9BD5" w:themeColor="accent1"/>
          <w:right w:val="none" w:sz="0" w:space="0" w:color="auto"/>
        </w:tcBorders>
        <w:shd w:val="clear" w:color="FFFFFF" w:fill="auto"/>
      </w:tcPr>
    </w:tblStylePr>
    <w:tblStylePr w:type="lastRow">
      <w:rPr>
        <w:b/>
        <w:color w:val="ACCCEA" w:themeColor="accent1" w:themeTint="80" w:themeShade="95"/>
        <w:sz w:val="22"/>
      </w:rPr>
      <w:tblPr/>
      <w:tcPr>
        <w:tcBorders>
          <w:top w:val="single" w:sz="4" w:space="0" w:color="5B9BD5" w:themeColor="accent1"/>
          <w:left w:val="none" w:sz="0" w:space="0" w:color="auto"/>
          <w:bottom w:val="none" w:sz="0" w:space="0" w:color="auto"/>
          <w:right w:val="none" w:sz="0" w:space="0" w:color="auto"/>
        </w:tcBorders>
        <w:shd w:val="clear" w:color="FFFFFF" w:fill="auto"/>
      </w:tcPr>
    </w:tblStylePr>
    <w:tblStylePr w:type="firstCol">
      <w:pPr>
        <w:jc w:val="right"/>
      </w:pPr>
      <w:rPr>
        <w:i/>
        <w:color w:val="ACCCEA" w:themeColor="accent1" w:themeTint="80"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i/>
        <w:color w:val="ACCCEA" w:themeColor="accent1" w:themeTint="80"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DEAF6" w:fill="auto"/>
      </w:tcPr>
    </w:tblStylePr>
    <w:tblStylePr w:type="band1Horz">
      <w:rPr>
        <w:color w:val="ACCCEA" w:themeColor="accent1" w:themeTint="80" w:themeShade="95"/>
        <w:sz w:val="22"/>
      </w:rPr>
      <w:tblPr/>
      <w:tcPr>
        <w:shd w:val="clear" w:color="DDEAF6" w:fill="auto"/>
      </w:tcPr>
    </w:tblStylePr>
    <w:tblStylePr w:type="band2Horz">
      <w:rPr>
        <w:color w:val="ACCCEA" w:themeColor="accent1" w:themeTint="80" w:themeShade="95"/>
        <w:sz w:val="22"/>
      </w:rPr>
    </w:tblStylePr>
  </w:style>
  <w:style w:type="table" w:customStyle="1" w:styleId="GridTable7Colorful-Accent2">
    <w:name w:val="Grid Table 7 Colorful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sz w:val="22"/>
      </w:rPr>
      <w:tblPr/>
      <w:tcPr>
        <w:tcBorders>
          <w:top w:val="none" w:sz="0" w:space="0" w:color="auto"/>
          <w:left w:val="none" w:sz="0" w:space="0" w:color="auto"/>
          <w:bottom w:val="single" w:sz="4" w:space="0" w:color="ED7D31" w:themeColor="accent2"/>
          <w:right w:val="none" w:sz="0" w:space="0" w:color="auto"/>
        </w:tcBorders>
        <w:shd w:val="clear" w:color="FFFFFF" w:fill="auto"/>
      </w:tcPr>
    </w:tblStylePr>
    <w:tblStylePr w:type="lastRow">
      <w:rPr>
        <w:b/>
        <w:color w:val="F4B184" w:themeColor="accent2" w:themeTint="97" w:themeShade="95"/>
        <w:sz w:val="22"/>
      </w:rPr>
      <w:tblPr/>
      <w:tcPr>
        <w:tcBorders>
          <w:top w:val="single" w:sz="4" w:space="0" w:color="ED7D31" w:themeColor="accent2"/>
          <w:left w:val="none" w:sz="0" w:space="0" w:color="auto"/>
          <w:bottom w:val="none" w:sz="0" w:space="0" w:color="auto"/>
          <w:right w:val="none" w:sz="0" w:space="0" w:color="auto"/>
        </w:tcBorders>
        <w:shd w:val="clear" w:color="FFFFFF" w:fill="auto"/>
      </w:tcPr>
    </w:tblStylePr>
    <w:tblStylePr w:type="firstCol">
      <w:pPr>
        <w:jc w:val="right"/>
      </w:pPr>
      <w:rPr>
        <w:i/>
        <w:color w:val="F4B184" w:themeColor="accent2" w:themeTint="97" w:themeShade="95"/>
        <w:sz w:val="22"/>
      </w:rPr>
      <w:tblPr/>
      <w:tcPr>
        <w:tcBorders>
          <w:top w:val="none" w:sz="0" w:space="0" w:color="auto"/>
          <w:left w:val="none" w:sz="0" w:space="0" w:color="auto"/>
          <w:bottom w:val="none" w:sz="0" w:space="0" w:color="auto"/>
          <w:right w:val="single" w:sz="4" w:space="0" w:color="ED7D31" w:themeColor="accent2"/>
        </w:tcBorders>
        <w:shd w:val="clear" w:color="FFFFFF" w:fill="auto"/>
      </w:tcPr>
    </w:tblStylePr>
    <w:tblStylePr w:type="lastCol">
      <w:rPr>
        <w:i/>
        <w:color w:val="F4B184" w:themeColor="accent2" w:themeTint="97" w:themeShade="95"/>
        <w:sz w:val="22"/>
      </w:rPr>
      <w:tblPr/>
      <w:tcPr>
        <w:tcBorders>
          <w:top w:val="none" w:sz="0" w:space="0" w:color="auto"/>
          <w:left w:val="single" w:sz="4" w:space="0" w:color="ED7D31" w:themeColor="accent2"/>
          <w:bottom w:val="none" w:sz="0" w:space="0" w:color="auto"/>
          <w:right w:val="none" w:sz="0" w:space="0" w:color="auto"/>
        </w:tcBorders>
        <w:shd w:val="clear" w:color="FFFFFF" w:fill="auto"/>
      </w:tcPr>
    </w:tblStylePr>
    <w:tblStylePr w:type="band1Vert">
      <w:tblPr/>
      <w:tcPr>
        <w:shd w:val="clear" w:color="FBE5D6" w:fill="auto"/>
      </w:tcPr>
    </w:tblStylePr>
    <w:tblStylePr w:type="band1Horz">
      <w:rPr>
        <w:color w:val="F4B184" w:themeColor="accent2" w:themeTint="97" w:themeShade="95"/>
        <w:sz w:val="22"/>
      </w:rPr>
      <w:tblPr/>
      <w:tcPr>
        <w:shd w:val="clear" w:color="FBE5D6" w:fill="auto"/>
      </w:tcPr>
    </w:tblStylePr>
    <w:tblStylePr w:type="band2Horz">
      <w:rPr>
        <w:color w:val="F4B184" w:themeColor="accent2" w:themeTint="97" w:themeShade="95"/>
        <w:sz w:val="22"/>
      </w:rPr>
    </w:tblStylePr>
  </w:style>
  <w:style w:type="table" w:customStyle="1" w:styleId="GridTable7Colorful-Accent3">
    <w:name w:val="Grid Table 7 Colorful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sz w:val="22"/>
      </w:rPr>
      <w:tblPr/>
      <w:tcPr>
        <w:tcBorders>
          <w:top w:val="none" w:sz="0" w:space="0" w:color="auto"/>
          <w:left w:val="none" w:sz="0" w:space="0" w:color="auto"/>
          <w:bottom w:val="single" w:sz="4" w:space="0" w:color="A5A5A5" w:themeColor="accent3"/>
          <w:right w:val="none" w:sz="0" w:space="0" w:color="auto"/>
        </w:tcBorders>
        <w:shd w:val="clear" w:color="FFFFFF" w:fill="auto"/>
      </w:tcPr>
    </w:tblStylePr>
    <w:tblStylePr w:type="lastRow">
      <w:rPr>
        <w:b/>
        <w:color w:val="A5A5A5" w:themeColor="accent3" w:themeTint="FE" w:themeShade="95"/>
        <w:sz w:val="22"/>
      </w:rPr>
      <w:tblPr/>
      <w:tcPr>
        <w:tcBorders>
          <w:top w:val="single" w:sz="4" w:space="0" w:color="A5A5A5" w:themeColor="accent3"/>
          <w:left w:val="none" w:sz="0" w:space="0" w:color="auto"/>
          <w:bottom w:val="none" w:sz="0" w:space="0" w:color="auto"/>
          <w:right w:val="none" w:sz="0" w:space="0" w:color="auto"/>
        </w:tcBorders>
        <w:shd w:val="clear" w:color="FFFFFF" w:fill="auto"/>
      </w:tcPr>
    </w:tblStylePr>
    <w:tblStylePr w:type="firstCol">
      <w:pPr>
        <w:jc w:val="right"/>
      </w:pPr>
      <w:rPr>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cBorders>
        <w:shd w:val="clear" w:color="FFFFFF" w:fill="auto"/>
      </w:tcPr>
    </w:tblStylePr>
    <w:tblStylePr w:type="lastCol">
      <w:rPr>
        <w:i/>
        <w:color w:val="A5A5A5" w:themeColor="accent3" w:themeTint="FE" w:themeShade="95"/>
        <w:sz w:val="22"/>
      </w:rPr>
      <w:tblPr/>
      <w:tcPr>
        <w:tcBorders>
          <w:top w:val="none" w:sz="0" w:space="0" w:color="auto"/>
          <w:left w:val="single" w:sz="4" w:space="0" w:color="A5A5A5" w:themeColor="accent3"/>
          <w:bottom w:val="none" w:sz="0" w:space="0" w:color="auto"/>
          <w:right w:val="none" w:sz="0" w:space="0" w:color="auto"/>
        </w:tcBorders>
        <w:shd w:val="clear" w:color="FFFFFF" w:fill="auto"/>
      </w:tcPr>
    </w:tblStylePr>
    <w:tblStylePr w:type="band1Vert">
      <w:tblPr/>
      <w:tcPr>
        <w:shd w:val="clear" w:color="ECECEC" w:fill="auto"/>
      </w:tcPr>
    </w:tblStylePr>
    <w:tblStylePr w:type="band1Horz">
      <w:rPr>
        <w:color w:val="A5A5A5" w:themeColor="accent3" w:themeTint="FE" w:themeShade="95"/>
        <w:sz w:val="22"/>
      </w:rPr>
      <w:tblPr/>
      <w:tcPr>
        <w:shd w:val="clear" w:color="ECECEC" w:fill="auto"/>
      </w:tcPr>
    </w:tblStylePr>
    <w:tblStylePr w:type="band2Horz">
      <w:rPr>
        <w:color w:val="A5A5A5" w:themeColor="accent3" w:themeTint="FE" w:themeShade="95"/>
        <w:sz w:val="22"/>
      </w:rPr>
    </w:tblStylePr>
  </w:style>
  <w:style w:type="table" w:customStyle="1" w:styleId="GridTable7Colorful-Accent4">
    <w:name w:val="Grid Table 7 Colorful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sz w:val="22"/>
      </w:rPr>
      <w:tblPr/>
      <w:tcPr>
        <w:tcBorders>
          <w:top w:val="none" w:sz="0" w:space="0" w:color="auto"/>
          <w:left w:val="none" w:sz="0" w:space="0" w:color="auto"/>
          <w:bottom w:val="single" w:sz="4" w:space="0" w:color="FFC000" w:themeColor="accent4"/>
          <w:right w:val="none" w:sz="0" w:space="0" w:color="auto"/>
        </w:tcBorders>
        <w:shd w:val="clear" w:color="FFFFFF" w:fill="auto"/>
      </w:tcPr>
    </w:tblStylePr>
    <w:tblStylePr w:type="lastRow">
      <w:rPr>
        <w:b/>
        <w:color w:val="FFD865" w:themeColor="accent4" w:themeTint="9A" w:themeShade="95"/>
        <w:sz w:val="22"/>
      </w:rPr>
      <w:tblPr/>
      <w:tcPr>
        <w:tcBorders>
          <w:top w:val="single" w:sz="4" w:space="0" w:color="FFC000" w:themeColor="accent4"/>
          <w:left w:val="none" w:sz="0" w:space="0" w:color="auto"/>
          <w:bottom w:val="none" w:sz="0" w:space="0" w:color="auto"/>
          <w:right w:val="none" w:sz="0" w:space="0" w:color="auto"/>
        </w:tcBorders>
        <w:shd w:val="clear" w:color="FFFFFF" w:fill="auto"/>
      </w:tcPr>
    </w:tblStylePr>
    <w:tblStylePr w:type="firstCol">
      <w:pPr>
        <w:jc w:val="right"/>
      </w:pPr>
      <w:rPr>
        <w:i/>
        <w:color w:val="FFD865" w:themeColor="accent4" w:themeTint="9A" w:themeShade="95"/>
        <w:sz w:val="22"/>
      </w:rPr>
      <w:tblPr/>
      <w:tcPr>
        <w:tcBorders>
          <w:top w:val="none" w:sz="0" w:space="0" w:color="auto"/>
          <w:left w:val="none" w:sz="0" w:space="0" w:color="auto"/>
          <w:bottom w:val="none" w:sz="0" w:space="0" w:color="auto"/>
          <w:right w:val="single" w:sz="4" w:space="0" w:color="FFC000" w:themeColor="accent4"/>
        </w:tcBorders>
        <w:shd w:val="clear" w:color="FFFFFF" w:fill="auto"/>
      </w:tcPr>
    </w:tblStylePr>
    <w:tblStylePr w:type="lastCol">
      <w:rPr>
        <w:i/>
        <w:color w:val="FFD865" w:themeColor="accent4" w:themeTint="9A" w:themeShade="95"/>
        <w:sz w:val="22"/>
      </w:rPr>
      <w:tblPr/>
      <w:tcPr>
        <w:tcBorders>
          <w:top w:val="none" w:sz="0" w:space="0" w:color="auto"/>
          <w:left w:val="single" w:sz="4" w:space="0" w:color="FFC000" w:themeColor="accent4"/>
          <w:bottom w:val="none" w:sz="0" w:space="0" w:color="auto"/>
          <w:right w:val="none" w:sz="0" w:space="0" w:color="auto"/>
        </w:tcBorders>
        <w:shd w:val="clear" w:color="FFFFFF" w:fill="auto"/>
      </w:tcPr>
    </w:tblStylePr>
    <w:tblStylePr w:type="band1Vert">
      <w:tblPr/>
      <w:tcPr>
        <w:shd w:val="clear" w:color="FFF2CB" w:fill="auto"/>
      </w:tcPr>
    </w:tblStylePr>
    <w:tblStylePr w:type="band1Horz">
      <w:rPr>
        <w:color w:val="FFD865" w:themeColor="accent4" w:themeTint="9A" w:themeShade="95"/>
        <w:sz w:val="22"/>
      </w:rPr>
      <w:tblPr/>
      <w:tcPr>
        <w:shd w:val="clear" w:color="FFF2CB" w:fill="auto"/>
      </w:tcPr>
    </w:tblStylePr>
    <w:tblStylePr w:type="band2Horz">
      <w:rPr>
        <w:color w:val="FFD865" w:themeColor="accent4" w:themeTint="9A" w:themeShade="95"/>
        <w:sz w:val="22"/>
      </w:rPr>
    </w:tblStylePr>
  </w:style>
  <w:style w:type="table" w:customStyle="1" w:styleId="GridTable7Colorful-Accent5">
    <w:name w:val="Grid Table 7 Colorful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b/>
        <w:color w:val="254175" w:themeColor="accent5" w:themeShade="95"/>
        <w:sz w:val="22"/>
      </w:rPr>
      <w:tblPr/>
      <w:tcPr>
        <w:tcBorders>
          <w:top w:val="none" w:sz="0" w:space="0" w:color="auto"/>
          <w:left w:val="none" w:sz="0" w:space="0" w:color="auto"/>
          <w:bottom w:val="single" w:sz="4" w:space="0" w:color="4472C4" w:themeColor="accent5"/>
          <w:right w:val="none" w:sz="0" w:space="0" w:color="auto"/>
        </w:tcBorders>
        <w:shd w:val="clear" w:color="FFFFFF" w:fill="auto"/>
      </w:tcPr>
    </w:tblStylePr>
    <w:tblStylePr w:type="lastRow">
      <w:rPr>
        <w:b/>
        <w:color w:val="254175" w:themeColor="accent5" w:themeShade="95"/>
        <w:sz w:val="22"/>
      </w:rPr>
      <w:tblPr/>
      <w:tcPr>
        <w:tcBorders>
          <w:top w:val="single" w:sz="4" w:space="0" w:color="4472C4" w:themeColor="accent5"/>
          <w:left w:val="none" w:sz="0" w:space="0" w:color="auto"/>
          <w:bottom w:val="none" w:sz="0" w:space="0" w:color="auto"/>
          <w:right w:val="none" w:sz="0" w:space="0" w:color="auto"/>
        </w:tcBorders>
        <w:shd w:val="clear" w:color="FFFFFF" w:fill="auto"/>
      </w:tcPr>
    </w:tblStylePr>
    <w:tblStylePr w:type="firstCol">
      <w:pPr>
        <w:jc w:val="right"/>
      </w:pPr>
      <w:rPr>
        <w:i/>
        <w:color w:val="254175" w:themeColor="accent5" w:themeShade="95"/>
        <w:sz w:val="22"/>
      </w:rPr>
      <w:tblPr/>
      <w:tcPr>
        <w:tcBorders>
          <w:top w:val="none" w:sz="0" w:space="0" w:color="auto"/>
          <w:left w:val="none" w:sz="0" w:space="0" w:color="auto"/>
          <w:bottom w:val="none" w:sz="0" w:space="0" w:color="auto"/>
          <w:right w:val="single" w:sz="4" w:space="0" w:color="4472C4" w:themeColor="accent5"/>
        </w:tcBorders>
        <w:shd w:val="clear" w:color="FFFFFF" w:fill="auto"/>
      </w:tcPr>
    </w:tblStylePr>
    <w:tblStylePr w:type="lastCol">
      <w:rPr>
        <w:i/>
        <w:color w:val="254175" w:themeColor="accent5" w:themeShade="95"/>
        <w:sz w:val="22"/>
      </w:rPr>
      <w:tblPr/>
      <w:tcPr>
        <w:tcBorders>
          <w:top w:val="none" w:sz="0" w:space="0" w:color="auto"/>
          <w:left w:val="single" w:sz="4" w:space="0" w:color="4472C4" w:themeColor="accent5"/>
          <w:bottom w:val="none" w:sz="0" w:space="0" w:color="auto"/>
          <w:right w:val="none" w:sz="0" w:space="0" w:color="auto"/>
        </w:tcBorders>
        <w:shd w:val="clear" w:color="FFFFFF" w:fill="auto"/>
      </w:tcPr>
    </w:tblStylePr>
    <w:tblStylePr w:type="band1Vert">
      <w:tblPr/>
      <w:tcPr>
        <w:shd w:val="clear" w:color="D8E2F3" w:fill="auto"/>
      </w:tcPr>
    </w:tblStylePr>
    <w:tblStylePr w:type="band1Horz">
      <w:rPr>
        <w:color w:val="254175" w:themeColor="accent5" w:themeShade="95"/>
        <w:sz w:val="22"/>
      </w:rPr>
      <w:tblPr/>
      <w:tcPr>
        <w:shd w:val="clear" w:color="D8E2F3" w:fill="auto"/>
      </w:tcPr>
    </w:tblStylePr>
    <w:tblStylePr w:type="band2Horz">
      <w:rPr>
        <w:color w:val="254175" w:themeColor="accent5" w:themeShade="95"/>
        <w:sz w:val="22"/>
      </w:rPr>
    </w:tblStylePr>
  </w:style>
  <w:style w:type="table" w:customStyle="1" w:styleId="GridTable7Colorful-Accent6">
    <w:name w:val="Grid Table 7 Colorful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b/>
        <w:color w:val="416429" w:themeColor="accent6" w:themeShade="95"/>
        <w:sz w:val="22"/>
      </w:rPr>
      <w:tblPr/>
      <w:tcPr>
        <w:tcBorders>
          <w:top w:val="none" w:sz="0" w:space="0" w:color="auto"/>
          <w:left w:val="none" w:sz="0" w:space="0" w:color="auto"/>
          <w:bottom w:val="single" w:sz="4" w:space="0" w:color="70AD47" w:themeColor="accent6"/>
          <w:right w:val="none" w:sz="0" w:space="0" w:color="auto"/>
        </w:tcBorders>
        <w:shd w:val="clear" w:color="FFFFFF" w:fill="auto"/>
      </w:tcPr>
    </w:tblStylePr>
    <w:tblStylePr w:type="lastRow">
      <w:rPr>
        <w:b/>
        <w:color w:val="416429" w:themeColor="accent6" w:themeShade="95"/>
        <w:sz w:val="22"/>
      </w:rPr>
      <w:tblPr/>
      <w:tcPr>
        <w:tcBorders>
          <w:top w:val="single" w:sz="4" w:space="0" w:color="70AD47" w:themeColor="accent6"/>
          <w:left w:val="none" w:sz="0" w:space="0" w:color="auto"/>
          <w:bottom w:val="none" w:sz="0" w:space="0" w:color="auto"/>
          <w:right w:val="none" w:sz="0" w:space="0" w:color="auto"/>
        </w:tcBorders>
        <w:shd w:val="clear" w:color="FFFFFF" w:fill="auto"/>
      </w:tcPr>
    </w:tblStylePr>
    <w:tblStylePr w:type="firstCol">
      <w:pPr>
        <w:jc w:val="right"/>
      </w:pPr>
      <w:rPr>
        <w:i/>
        <w:color w:val="416429" w:themeColor="accent6" w:themeShade="95"/>
        <w:sz w:val="22"/>
      </w:rPr>
      <w:tblPr/>
      <w:tcPr>
        <w:tcBorders>
          <w:top w:val="none" w:sz="0" w:space="0" w:color="auto"/>
          <w:left w:val="none" w:sz="0" w:space="0" w:color="auto"/>
          <w:bottom w:val="none" w:sz="0" w:space="0" w:color="auto"/>
          <w:right w:val="single" w:sz="4" w:space="0" w:color="70AD47" w:themeColor="accent6"/>
        </w:tcBorders>
        <w:shd w:val="clear" w:color="FFFFFF" w:fill="auto"/>
      </w:tcPr>
    </w:tblStylePr>
    <w:tblStylePr w:type="lastCol">
      <w:rPr>
        <w:i/>
        <w:color w:val="416429" w:themeColor="accent6" w:themeShade="95"/>
        <w:sz w:val="22"/>
      </w:rPr>
      <w:tblPr/>
      <w:tcPr>
        <w:tcBorders>
          <w:top w:val="none" w:sz="0" w:space="0" w:color="auto"/>
          <w:left w:val="single" w:sz="4" w:space="0" w:color="70AD47" w:themeColor="accent6"/>
          <w:bottom w:val="none" w:sz="0" w:space="0" w:color="auto"/>
          <w:right w:val="none" w:sz="0" w:space="0" w:color="auto"/>
        </w:tcBorders>
        <w:shd w:val="clear" w:color="FFFFFF" w:fill="auto"/>
      </w:tcPr>
    </w:tblStylePr>
    <w:tblStylePr w:type="band1Vert">
      <w:tblPr/>
      <w:tcPr>
        <w:shd w:val="clear" w:color="E1EFD8" w:fill="auto"/>
      </w:tcPr>
    </w:tblStylePr>
    <w:tblStylePr w:type="band1Horz">
      <w:rPr>
        <w:color w:val="416429" w:themeColor="accent6" w:themeShade="95"/>
        <w:sz w:val="22"/>
      </w:rPr>
      <w:tblPr/>
      <w:tcPr>
        <w:shd w:val="clear" w:color="E1EFD8" w:fill="auto"/>
      </w:tcPr>
    </w:tblStylePr>
    <w:tblStylePr w:type="band2Horz">
      <w:rPr>
        <w:color w:val="416429" w:themeColor="accent6" w:themeShade="95"/>
        <w:sz w:val="22"/>
      </w:rPr>
    </w:tblStylePr>
  </w:style>
  <w:style w:type="table" w:customStyle="1" w:styleId="-111">
    <w:name w:val="Список-таблица 1 светлая1"/>
    <w:basedOn w:val="ad"/>
    <w:uiPriority w:val="99"/>
    <w:rsid w:val="00D1781F"/>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auto"/>
      </w:tcPr>
    </w:tblStylePr>
    <w:tblStylePr w:type="band1Horz">
      <w:tblPr/>
      <w:tcPr>
        <w:shd w:val="clear" w:color="BFBFBF" w:fill="auto"/>
      </w:tcPr>
    </w:tblStylePr>
  </w:style>
  <w:style w:type="table" w:customStyle="1" w:styleId="ListTable1Light-Accent1">
    <w:name w:val="List Table 1 Light - Accent 1"/>
    <w:basedOn w:val="ad"/>
    <w:uiPriority w:val="99"/>
    <w:rsid w:val="00D1781F"/>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fill="auto"/>
      </w:tcPr>
    </w:tblStylePr>
    <w:tblStylePr w:type="band1Horz">
      <w:tblPr/>
      <w:tcPr>
        <w:shd w:val="clear" w:color="D5E5F4" w:fill="auto"/>
      </w:tcPr>
    </w:tblStylePr>
  </w:style>
  <w:style w:type="table" w:customStyle="1" w:styleId="ListTable1Light-Accent2">
    <w:name w:val="List Table 1 Light - Accent 2"/>
    <w:basedOn w:val="ad"/>
    <w:uiPriority w:val="99"/>
    <w:rsid w:val="00D1781F"/>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fill="auto"/>
      </w:tcPr>
    </w:tblStylePr>
    <w:tblStylePr w:type="band1Horz">
      <w:tblPr/>
      <w:tcPr>
        <w:shd w:val="clear" w:color="FADECB" w:fill="auto"/>
      </w:tcPr>
    </w:tblStylePr>
  </w:style>
  <w:style w:type="table" w:customStyle="1" w:styleId="ListTable1Light-Accent3">
    <w:name w:val="List Table 1 Light - Accent 3"/>
    <w:basedOn w:val="ad"/>
    <w:uiPriority w:val="99"/>
    <w:rsid w:val="00D1781F"/>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fill="auto"/>
      </w:tcPr>
    </w:tblStylePr>
    <w:tblStylePr w:type="band1Horz">
      <w:tblPr/>
      <w:tcPr>
        <w:shd w:val="clear" w:color="E8E8E8" w:fill="auto"/>
      </w:tcPr>
    </w:tblStylePr>
  </w:style>
  <w:style w:type="table" w:customStyle="1" w:styleId="ListTable1Light-Accent4">
    <w:name w:val="List Table 1 Light - Accent 4"/>
    <w:basedOn w:val="ad"/>
    <w:uiPriority w:val="99"/>
    <w:rsid w:val="00D1781F"/>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fill="auto"/>
      </w:tcPr>
    </w:tblStylePr>
    <w:tblStylePr w:type="band1Horz">
      <w:tblPr/>
      <w:tcPr>
        <w:shd w:val="clear" w:color="FFEFBF" w:fill="auto"/>
      </w:tcPr>
    </w:tblStylePr>
  </w:style>
  <w:style w:type="table" w:customStyle="1" w:styleId="ListTable1Light-Accent5">
    <w:name w:val="List Table 1 Light - Accent 5"/>
    <w:basedOn w:val="ad"/>
    <w:uiPriority w:val="99"/>
    <w:rsid w:val="00D1781F"/>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fill="auto"/>
      </w:tcPr>
    </w:tblStylePr>
    <w:tblStylePr w:type="band1Horz">
      <w:tblPr/>
      <w:tcPr>
        <w:shd w:val="clear" w:color="CFDBF0" w:fill="auto"/>
      </w:tcPr>
    </w:tblStylePr>
  </w:style>
  <w:style w:type="table" w:customStyle="1" w:styleId="ListTable1Light-Accent6">
    <w:name w:val="List Table 1 Light - Accent 6"/>
    <w:basedOn w:val="ad"/>
    <w:uiPriority w:val="99"/>
    <w:rsid w:val="00D1781F"/>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fill="auto"/>
      </w:tcPr>
    </w:tblStylePr>
    <w:tblStylePr w:type="band1Horz">
      <w:tblPr/>
      <w:tcPr>
        <w:shd w:val="clear" w:color="DAEBCF" w:fill="auto"/>
      </w:tcPr>
    </w:tblStylePr>
  </w:style>
  <w:style w:type="table" w:customStyle="1" w:styleId="-210">
    <w:name w:val="Список-таблица 2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BFBFBF" w:fill="auto"/>
      </w:tcPr>
    </w:tblStylePr>
    <w:tblStylePr w:type="band1Horz">
      <w:rPr>
        <w:color w:val="404040"/>
        <w:sz w:val="22"/>
      </w:rPr>
      <w:tblPr/>
      <w:tcPr>
        <w:shd w:val="clear" w:color="BFBFBF" w:fill="auto"/>
      </w:tcPr>
    </w:tblStylePr>
  </w:style>
  <w:style w:type="table" w:customStyle="1" w:styleId="ListTable2-Accent1">
    <w:name w:val="List Table 2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b/>
        <w:color w:val="404040"/>
        <w:sz w:val="22"/>
      </w:rPr>
      <w:tblPr/>
      <w:tcPr>
        <w:tcBorders>
          <w:top w:val="single" w:sz="4" w:space="0" w:color="5B9BD5" w:themeColor="accent1"/>
          <w:left w:val="none" w:sz="4" w:space="0" w:color="000000"/>
          <w:bottom w:val="single" w:sz="4" w:space="0" w:color="5B9BD5" w:themeColor="accent1"/>
          <w:right w:val="none" w:sz="4" w:space="0" w:color="000000"/>
        </w:tcBorders>
      </w:tcPr>
    </w:tblStylePr>
    <w:tblStylePr w:type="lastRow">
      <w:rPr>
        <w:b/>
        <w:color w:val="404040"/>
        <w:sz w:val="22"/>
      </w:rPr>
      <w:tblPr/>
      <w:tcPr>
        <w:tcBorders>
          <w:top w:val="single" w:sz="4" w:space="0" w:color="5B9BD5" w:themeColor="accent1"/>
          <w:left w:val="none" w:sz="4" w:space="0" w:color="000000"/>
          <w:bottom w:val="single" w:sz="4" w:space="0" w:color="5B9BD5" w:themeColor="accen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5E5F4" w:fill="auto"/>
      </w:tcPr>
    </w:tblStylePr>
    <w:tblStylePr w:type="band1Horz">
      <w:rPr>
        <w:color w:val="404040"/>
        <w:sz w:val="22"/>
      </w:rPr>
      <w:tblPr/>
      <w:tcPr>
        <w:shd w:val="clear" w:color="D5E5F4" w:fill="auto"/>
      </w:tcPr>
    </w:tblStylePr>
  </w:style>
  <w:style w:type="table" w:customStyle="1" w:styleId="ListTable2-Accent2">
    <w:name w:val="List Table 2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b/>
        <w:color w:val="404040"/>
        <w:sz w:val="22"/>
      </w:rPr>
      <w:tblPr/>
      <w:tcPr>
        <w:tcBorders>
          <w:top w:val="single" w:sz="4" w:space="0" w:color="ED7D31" w:themeColor="accent2"/>
          <w:left w:val="none" w:sz="4" w:space="0" w:color="000000"/>
          <w:bottom w:val="single" w:sz="4" w:space="0" w:color="ED7D31" w:themeColor="accent2"/>
          <w:right w:val="none" w:sz="4" w:space="0" w:color="000000"/>
        </w:tcBorders>
      </w:tcPr>
    </w:tblStylePr>
    <w:tblStylePr w:type="lastRow">
      <w:rPr>
        <w:b/>
        <w:color w:val="404040"/>
        <w:sz w:val="22"/>
      </w:rPr>
      <w:tblPr/>
      <w:tcPr>
        <w:tcBorders>
          <w:top w:val="single" w:sz="4" w:space="0" w:color="ED7D31" w:themeColor="accent2"/>
          <w:left w:val="none" w:sz="4" w:space="0" w:color="000000"/>
          <w:bottom w:val="single" w:sz="4" w:space="0" w:color="ED7D31" w:themeColor="accent2"/>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ADECB" w:fill="auto"/>
      </w:tcPr>
    </w:tblStylePr>
    <w:tblStylePr w:type="band1Horz">
      <w:rPr>
        <w:color w:val="404040"/>
        <w:sz w:val="22"/>
      </w:rPr>
      <w:tblPr/>
      <w:tcPr>
        <w:shd w:val="clear" w:color="FADECB" w:fill="auto"/>
      </w:tcPr>
    </w:tblStylePr>
  </w:style>
  <w:style w:type="table" w:customStyle="1" w:styleId="ListTable2-Accent3">
    <w:name w:val="List Table 2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b/>
        <w:color w:val="404040"/>
        <w:sz w:val="22"/>
      </w:rPr>
      <w:tblPr/>
      <w:tcPr>
        <w:tcBorders>
          <w:top w:val="single" w:sz="4" w:space="0" w:color="A5A5A5" w:themeColor="accent3"/>
          <w:left w:val="none" w:sz="4" w:space="0" w:color="000000"/>
          <w:bottom w:val="single" w:sz="4" w:space="0" w:color="A5A5A5" w:themeColor="accent3"/>
          <w:right w:val="none" w:sz="4" w:space="0" w:color="000000"/>
        </w:tcBorders>
      </w:tcPr>
    </w:tblStylePr>
    <w:tblStylePr w:type="lastRow">
      <w:rPr>
        <w:b/>
        <w:color w:val="404040"/>
        <w:sz w:val="22"/>
      </w:rPr>
      <w:tblPr/>
      <w:tcPr>
        <w:tcBorders>
          <w:top w:val="single" w:sz="4" w:space="0" w:color="A5A5A5" w:themeColor="accent3"/>
          <w:left w:val="none" w:sz="4" w:space="0" w:color="000000"/>
          <w:bottom w:val="single" w:sz="4" w:space="0" w:color="A5A5A5" w:themeColor="accent3"/>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E8E8E8" w:fill="auto"/>
      </w:tcPr>
    </w:tblStylePr>
    <w:tblStylePr w:type="band1Horz">
      <w:rPr>
        <w:color w:val="404040"/>
        <w:sz w:val="22"/>
      </w:rPr>
      <w:tblPr/>
      <w:tcPr>
        <w:shd w:val="clear" w:color="E8E8E8" w:fill="auto"/>
      </w:tcPr>
    </w:tblStylePr>
  </w:style>
  <w:style w:type="table" w:customStyle="1" w:styleId="ListTable2-Accent4">
    <w:name w:val="List Table 2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b/>
        <w:color w:val="404040"/>
        <w:sz w:val="22"/>
      </w:rPr>
      <w:tblPr/>
      <w:tcPr>
        <w:tcBorders>
          <w:top w:val="single" w:sz="4" w:space="0" w:color="FFC000" w:themeColor="accent4"/>
          <w:left w:val="none" w:sz="4" w:space="0" w:color="000000"/>
          <w:bottom w:val="single" w:sz="4" w:space="0" w:color="FFC000" w:themeColor="accent4"/>
          <w:right w:val="none" w:sz="4" w:space="0" w:color="000000"/>
        </w:tcBorders>
      </w:tcPr>
    </w:tblStylePr>
    <w:tblStylePr w:type="lastRow">
      <w:rPr>
        <w:b/>
        <w:color w:val="404040"/>
        <w:sz w:val="22"/>
      </w:rPr>
      <w:tblPr/>
      <w:tcPr>
        <w:tcBorders>
          <w:top w:val="single" w:sz="4" w:space="0" w:color="FFC000" w:themeColor="accent4"/>
          <w:left w:val="none" w:sz="4" w:space="0" w:color="000000"/>
          <w:bottom w:val="single" w:sz="4" w:space="0" w:color="FFC000" w:themeColor="accent4"/>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EFBF" w:fill="auto"/>
      </w:tcPr>
    </w:tblStylePr>
    <w:tblStylePr w:type="band1Horz">
      <w:rPr>
        <w:color w:val="404040"/>
        <w:sz w:val="22"/>
      </w:rPr>
      <w:tblPr/>
      <w:tcPr>
        <w:shd w:val="clear" w:color="FFEFBF" w:fill="auto"/>
      </w:tcPr>
    </w:tblStylePr>
  </w:style>
  <w:style w:type="table" w:customStyle="1" w:styleId="ListTable2-Accent5">
    <w:name w:val="List Table 2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b/>
        <w:color w:val="404040"/>
        <w:sz w:val="22"/>
      </w:rPr>
      <w:tblPr/>
      <w:tcPr>
        <w:tcBorders>
          <w:top w:val="single" w:sz="4" w:space="0" w:color="4472C4" w:themeColor="accent5"/>
          <w:left w:val="none" w:sz="4" w:space="0" w:color="000000"/>
          <w:bottom w:val="single" w:sz="4" w:space="0" w:color="4472C4" w:themeColor="accent5"/>
          <w:right w:val="none" w:sz="4" w:space="0" w:color="000000"/>
        </w:tcBorders>
      </w:tcPr>
    </w:tblStylePr>
    <w:tblStylePr w:type="lastRow">
      <w:rPr>
        <w:b/>
        <w:color w:val="404040"/>
        <w:sz w:val="22"/>
      </w:rPr>
      <w:tblPr/>
      <w:tcPr>
        <w:tcBorders>
          <w:top w:val="single" w:sz="4" w:space="0" w:color="4472C4" w:themeColor="accent5"/>
          <w:left w:val="none" w:sz="4" w:space="0" w:color="000000"/>
          <w:bottom w:val="single" w:sz="4" w:space="0" w:color="4472C4" w:themeColor="accent5"/>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CFDBF0" w:fill="auto"/>
      </w:tcPr>
    </w:tblStylePr>
    <w:tblStylePr w:type="band1Horz">
      <w:rPr>
        <w:color w:val="404040"/>
        <w:sz w:val="22"/>
      </w:rPr>
      <w:tblPr/>
      <w:tcPr>
        <w:shd w:val="clear" w:color="CFDBF0" w:fill="auto"/>
      </w:tcPr>
    </w:tblStylePr>
  </w:style>
  <w:style w:type="table" w:customStyle="1" w:styleId="ListTable2-Accent6">
    <w:name w:val="List Table 2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b/>
        <w:color w:val="404040"/>
        <w:sz w:val="22"/>
      </w:rPr>
      <w:tblPr/>
      <w:tcPr>
        <w:tcBorders>
          <w:top w:val="single" w:sz="4" w:space="0" w:color="70AD47" w:themeColor="accent6"/>
          <w:left w:val="none" w:sz="4" w:space="0" w:color="000000"/>
          <w:bottom w:val="single" w:sz="4" w:space="0" w:color="70AD47" w:themeColor="accent6"/>
          <w:right w:val="none" w:sz="4" w:space="0" w:color="000000"/>
        </w:tcBorders>
      </w:tcPr>
    </w:tblStylePr>
    <w:tblStylePr w:type="lastRow">
      <w:rPr>
        <w:b/>
        <w:color w:val="404040"/>
        <w:sz w:val="22"/>
      </w:rPr>
      <w:tblPr/>
      <w:tcPr>
        <w:tcBorders>
          <w:top w:val="single" w:sz="4" w:space="0" w:color="70AD47" w:themeColor="accent6"/>
          <w:left w:val="none" w:sz="4" w:space="0" w:color="000000"/>
          <w:bottom w:val="single" w:sz="4" w:space="0" w:color="70AD47" w:themeColor="accent6"/>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AEBCF" w:fill="auto"/>
      </w:tcPr>
    </w:tblStylePr>
    <w:tblStylePr w:type="band1Horz">
      <w:rPr>
        <w:color w:val="404040"/>
        <w:sz w:val="22"/>
      </w:rPr>
      <w:tblPr/>
      <w:tcPr>
        <w:shd w:val="clear" w:color="DAEBCF" w:fill="auto"/>
      </w:tcPr>
    </w:tblStylePr>
  </w:style>
  <w:style w:type="table" w:customStyle="1" w:styleId="-312">
    <w:name w:val="Список-таблица 3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sz w:val="22"/>
      </w:rPr>
      <w:tblPr/>
      <w:tcPr>
        <w:shd w:val="clear" w:color="000000"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0000" w:themeColor="text1"/>
          <w:right w:val="single" w:sz="4" w:space="0" w:color="000000" w:themeColor="text1"/>
        </w:tcBorders>
      </w:tcPr>
    </w:tblStylePr>
    <w:tblStylePr w:type="band1Horz">
      <w:rPr>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color w:val="FFFFFF"/>
        <w:sz w:val="22"/>
      </w:rPr>
      <w:tblPr/>
      <w:tcPr>
        <w:shd w:val="clear" w:color="5B9BD5"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5B9BD5" w:themeColor="accent1"/>
          <w:right w:val="single" w:sz="4" w:space="0" w:color="5B9BD5" w:themeColor="accent1"/>
        </w:tcBorders>
      </w:tcPr>
    </w:tblStylePr>
    <w:tblStylePr w:type="band1Horz">
      <w:rPr>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b/>
        <w:color w:val="FFFFFF"/>
        <w:sz w:val="22"/>
      </w:rPr>
      <w:tblPr/>
      <w:tcPr>
        <w:shd w:val="clear" w:color="F4B184"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ED7D31" w:themeColor="accent2"/>
          <w:right w:val="single" w:sz="4" w:space="0" w:color="ED7D31" w:themeColor="accent2"/>
        </w:tcBorders>
      </w:tcPr>
    </w:tblStylePr>
    <w:tblStylePr w:type="band1Horz">
      <w:rPr>
        <w:color w:val="404040"/>
        <w:sz w:val="22"/>
      </w:rPr>
      <w:tblPr/>
      <w:tcPr>
        <w:tcBorders>
          <w:top w:val="single" w:sz="4" w:space="0" w:color="ED7D31" w:themeColor="accent2"/>
          <w:bottom w:val="single" w:sz="4" w:space="0" w:color="ED7D31" w:themeColor="accent2"/>
        </w:tcBorders>
      </w:tcPr>
    </w:tblStylePr>
  </w:style>
  <w:style w:type="table" w:customStyle="1" w:styleId="ListTable3-Accent3">
    <w:name w:val="List Table 3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b/>
        <w:color w:val="FFFFFF"/>
        <w:sz w:val="22"/>
      </w:rPr>
      <w:tblPr/>
      <w:tcPr>
        <w:shd w:val="clear" w:color="C9C9C9"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A5A5A5" w:themeColor="accent3"/>
          <w:right w:val="single" w:sz="4" w:space="0" w:color="A5A5A5" w:themeColor="accent3"/>
        </w:tcBorders>
      </w:tcPr>
    </w:tblStylePr>
    <w:tblStylePr w:type="band1Horz">
      <w:rPr>
        <w:color w:val="404040"/>
        <w:sz w:val="22"/>
      </w:rPr>
      <w:tblPr/>
      <w:tcPr>
        <w:tcBorders>
          <w:top w:val="single" w:sz="4" w:space="0" w:color="A5A5A5" w:themeColor="accent3"/>
          <w:bottom w:val="single" w:sz="4" w:space="0" w:color="A5A5A5" w:themeColor="accent3"/>
        </w:tcBorders>
      </w:tcPr>
    </w:tblStylePr>
  </w:style>
  <w:style w:type="table" w:customStyle="1" w:styleId="ListTable3-Accent4">
    <w:name w:val="List Table 3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b/>
        <w:color w:val="FFFFFF"/>
        <w:sz w:val="22"/>
      </w:rPr>
      <w:tblPr/>
      <w:tcPr>
        <w:shd w:val="clear" w:color="FFD865"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FFC000" w:themeColor="accent4"/>
          <w:right w:val="single" w:sz="4" w:space="0" w:color="FFC000" w:themeColor="accent4"/>
        </w:tcBorders>
      </w:tcPr>
    </w:tblStylePr>
    <w:tblStylePr w:type="band1Horz">
      <w:rPr>
        <w:color w:val="404040"/>
        <w:sz w:val="22"/>
      </w:rPr>
      <w:tblPr/>
      <w:tcPr>
        <w:tcBorders>
          <w:top w:val="single" w:sz="4" w:space="0" w:color="FFC000" w:themeColor="accent4"/>
          <w:bottom w:val="single" w:sz="4" w:space="0" w:color="FFC000" w:themeColor="accent4"/>
        </w:tcBorders>
      </w:tcPr>
    </w:tblStylePr>
  </w:style>
  <w:style w:type="table" w:customStyle="1" w:styleId="ListTable3-Accent5">
    <w:name w:val="List Table 3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b/>
        <w:color w:val="FFFFFF"/>
        <w:sz w:val="22"/>
      </w:rPr>
      <w:tblPr/>
      <w:tcPr>
        <w:shd w:val="clear" w:color="8DA9DB"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472C4" w:themeColor="accent5"/>
          <w:right w:val="single" w:sz="4" w:space="0" w:color="4472C4" w:themeColor="accent5"/>
        </w:tcBorders>
      </w:tcPr>
    </w:tblStylePr>
    <w:tblStylePr w:type="band1Horz">
      <w:rPr>
        <w:color w:val="404040"/>
        <w:sz w:val="22"/>
      </w:rPr>
      <w:tblPr/>
      <w:tcPr>
        <w:tcBorders>
          <w:top w:val="single" w:sz="4" w:space="0" w:color="4472C4" w:themeColor="accent5"/>
          <w:bottom w:val="single" w:sz="4" w:space="0" w:color="4472C4" w:themeColor="accent5"/>
        </w:tcBorders>
      </w:tcPr>
    </w:tblStylePr>
  </w:style>
  <w:style w:type="table" w:customStyle="1" w:styleId="ListTable3-Accent6">
    <w:name w:val="List Table 3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b/>
        <w:color w:val="FFFFFF"/>
        <w:sz w:val="22"/>
      </w:rPr>
      <w:tblPr/>
      <w:tcPr>
        <w:shd w:val="clear" w:color="A9D08E"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70AD47" w:themeColor="accent6"/>
          <w:right w:val="single" w:sz="4" w:space="0" w:color="70AD47" w:themeColor="accent6"/>
        </w:tcBorders>
      </w:tcPr>
    </w:tblStylePr>
    <w:tblStylePr w:type="band1Horz">
      <w:rPr>
        <w:color w:val="404040"/>
        <w:sz w:val="22"/>
      </w:rPr>
      <w:tblPr/>
      <w:tcPr>
        <w:tcBorders>
          <w:top w:val="single" w:sz="4" w:space="0" w:color="70AD47" w:themeColor="accent6"/>
          <w:bottom w:val="single" w:sz="4" w:space="0" w:color="70AD47" w:themeColor="accent6"/>
        </w:tcBorders>
      </w:tcPr>
    </w:tblStylePr>
  </w:style>
  <w:style w:type="table" w:customStyle="1" w:styleId="-410">
    <w:name w:val="Список-таблица 4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color w:val="FFFFFF"/>
        <w:sz w:val="22"/>
      </w:rPr>
      <w:tblPr/>
      <w:tcPr>
        <w:shd w:val="clear" w:color="000000"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BFBFBF" w:fill="auto"/>
      </w:tcPr>
    </w:tblStylePr>
    <w:tblStylePr w:type="band1Horz">
      <w:rPr>
        <w:color w:val="404040"/>
        <w:sz w:val="22"/>
      </w:rPr>
      <w:tblPr/>
      <w:tcPr>
        <w:shd w:val="clear" w:color="BFBFBF" w:fill="auto"/>
      </w:tcPr>
    </w:tblStylePr>
  </w:style>
  <w:style w:type="table" w:customStyle="1" w:styleId="ListTable4-Accent1">
    <w:name w:val="List Table 4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b/>
        <w:color w:val="FFFFFF"/>
        <w:sz w:val="22"/>
      </w:rPr>
      <w:tblPr/>
      <w:tcPr>
        <w:shd w:val="clear" w:color="5B9BD5"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5E5F4" w:fill="auto"/>
      </w:tcPr>
    </w:tblStylePr>
    <w:tblStylePr w:type="band1Horz">
      <w:rPr>
        <w:color w:val="404040"/>
        <w:sz w:val="22"/>
      </w:rPr>
      <w:tblPr/>
      <w:tcPr>
        <w:shd w:val="clear" w:color="D5E5F4" w:fill="auto"/>
      </w:tcPr>
    </w:tblStylePr>
  </w:style>
  <w:style w:type="table" w:customStyle="1" w:styleId="ListTable4-Accent2">
    <w:name w:val="List Table 4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b/>
        <w:color w:val="FFFFFF"/>
        <w:sz w:val="22"/>
      </w:rPr>
      <w:tblPr/>
      <w:tcPr>
        <w:shd w:val="clear" w:color="ED7D31"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ADECB" w:fill="auto"/>
      </w:tcPr>
    </w:tblStylePr>
    <w:tblStylePr w:type="band1Horz">
      <w:rPr>
        <w:color w:val="404040"/>
        <w:sz w:val="22"/>
      </w:rPr>
      <w:tblPr/>
      <w:tcPr>
        <w:shd w:val="clear" w:color="FADECB" w:fill="auto"/>
      </w:tcPr>
    </w:tblStylePr>
  </w:style>
  <w:style w:type="table" w:customStyle="1" w:styleId="ListTable4-Accent3">
    <w:name w:val="List Table 4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b/>
        <w:color w:val="FFFFFF"/>
        <w:sz w:val="22"/>
      </w:rPr>
      <w:tblPr/>
      <w:tcPr>
        <w:shd w:val="clear" w:color="A5A5A5"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E8E8E8" w:fill="auto"/>
      </w:tcPr>
    </w:tblStylePr>
    <w:tblStylePr w:type="band1Horz">
      <w:rPr>
        <w:color w:val="404040"/>
        <w:sz w:val="22"/>
      </w:rPr>
      <w:tblPr/>
      <w:tcPr>
        <w:shd w:val="clear" w:color="E8E8E8" w:fill="auto"/>
      </w:tcPr>
    </w:tblStylePr>
  </w:style>
  <w:style w:type="table" w:customStyle="1" w:styleId="ListTable4-Accent4">
    <w:name w:val="List Table 4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b/>
        <w:color w:val="FFFFFF"/>
        <w:sz w:val="22"/>
      </w:rPr>
      <w:tblPr/>
      <w:tcPr>
        <w:shd w:val="clear" w:color="FFC000"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EFBF" w:fill="auto"/>
      </w:tcPr>
    </w:tblStylePr>
    <w:tblStylePr w:type="band1Horz">
      <w:rPr>
        <w:color w:val="404040"/>
        <w:sz w:val="22"/>
      </w:rPr>
      <w:tblPr/>
      <w:tcPr>
        <w:shd w:val="clear" w:color="FFEFBF" w:fill="auto"/>
      </w:tcPr>
    </w:tblStylePr>
  </w:style>
  <w:style w:type="table" w:customStyle="1" w:styleId="ListTable4-Accent5">
    <w:name w:val="List Table 4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b/>
        <w:color w:val="FFFFFF"/>
        <w:sz w:val="22"/>
      </w:rPr>
      <w:tblPr/>
      <w:tcPr>
        <w:shd w:val="clear" w:color="4472C4"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CFDBF0" w:fill="auto"/>
      </w:tcPr>
    </w:tblStylePr>
    <w:tblStylePr w:type="band1Horz">
      <w:rPr>
        <w:color w:val="404040"/>
        <w:sz w:val="22"/>
      </w:rPr>
      <w:tblPr/>
      <w:tcPr>
        <w:shd w:val="clear" w:color="CFDBF0" w:fill="auto"/>
      </w:tcPr>
    </w:tblStylePr>
  </w:style>
  <w:style w:type="table" w:customStyle="1" w:styleId="ListTable4-Accent6">
    <w:name w:val="List Table 4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b/>
        <w:color w:val="FFFFFF"/>
        <w:sz w:val="22"/>
      </w:rPr>
      <w:tblPr/>
      <w:tcPr>
        <w:shd w:val="clear" w:color="70AD47" w:fill="auto"/>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AEBCF" w:fill="auto"/>
      </w:tcPr>
    </w:tblStylePr>
    <w:tblStylePr w:type="band1Horz">
      <w:rPr>
        <w:color w:val="404040"/>
        <w:sz w:val="22"/>
      </w:rPr>
      <w:tblPr/>
      <w:tcPr>
        <w:shd w:val="clear" w:color="DAEBCF" w:fill="auto"/>
      </w:tcPr>
    </w:tblStylePr>
  </w:style>
  <w:style w:type="table" w:customStyle="1" w:styleId="-510">
    <w:name w:val="Список-таблица 5 темная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auto"/>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auto"/>
      </w:tcPr>
    </w:tblStylePr>
    <w:tblStylePr w:type="band2Horz">
      <w:tblPr/>
      <w:tcPr>
        <w:tcBorders>
          <w:top w:val="single" w:sz="4" w:space="0" w:color="FFFFFF" w:themeColor="light1"/>
          <w:bottom w:val="single" w:sz="4" w:space="0" w:color="FFFFFF" w:themeColor="light1"/>
        </w:tcBorders>
        <w:shd w:val="clear" w:color="7F7F7F" w:fill="auto"/>
      </w:tcPr>
    </w:tblStylePr>
  </w:style>
  <w:style w:type="table" w:customStyle="1" w:styleId="ListTable5Dark-Accent1">
    <w:name w:val="List Table 5 Dark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b/>
        <w:color w:val="FFFFFF" w:themeColor="light1"/>
        <w:sz w:val="22"/>
      </w:rPr>
      <w:tblPr/>
      <w:tcPr>
        <w:tcBorders>
          <w:top w:val="single" w:sz="32" w:space="0" w:color="5B9BD5" w:themeColor="accent1"/>
          <w:bottom w:val="single" w:sz="12" w:space="0" w:color="FFFFFF" w:themeColor="light1"/>
        </w:tcBorders>
        <w:shd w:val="clear" w:color="5B9BD5" w:fill="auto"/>
      </w:tcPr>
    </w:tblStylePr>
    <w:tblStylePr w:type="lastRow">
      <w:rPr>
        <w:b/>
        <w:color w:val="FFFFFF" w:themeColor="light1"/>
        <w:sz w:val="22"/>
      </w:rPr>
    </w:tblStylePr>
    <w:tblStylePr w:type="firstCol">
      <w:rPr>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fill="auto"/>
      </w:tcPr>
    </w:tblStylePr>
    <w:tblStylePr w:type="band2Horz">
      <w:tblPr/>
      <w:tcPr>
        <w:tcBorders>
          <w:top w:val="single" w:sz="4" w:space="0" w:color="FFFFFF" w:themeColor="light1"/>
          <w:bottom w:val="single" w:sz="4" w:space="0" w:color="FFFFFF" w:themeColor="light1"/>
        </w:tcBorders>
        <w:shd w:val="clear" w:color="5B9BD5" w:fill="auto"/>
      </w:tcPr>
    </w:tblStylePr>
  </w:style>
  <w:style w:type="table" w:customStyle="1" w:styleId="ListTable5Dark-Accent2">
    <w:name w:val="List Table 5 Dark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b/>
        <w:color w:val="FFFFFF" w:themeColor="light1"/>
        <w:sz w:val="22"/>
      </w:rPr>
      <w:tblPr/>
      <w:tcPr>
        <w:tcBorders>
          <w:top w:val="single" w:sz="32" w:space="0" w:color="ED7D31" w:themeColor="accent2"/>
          <w:bottom w:val="single" w:sz="12" w:space="0" w:color="FFFFFF" w:themeColor="light1"/>
        </w:tcBorders>
        <w:shd w:val="clear" w:color="F4B184" w:fill="auto"/>
      </w:tcPr>
    </w:tblStylePr>
    <w:tblStylePr w:type="lastRow">
      <w:rPr>
        <w:b/>
        <w:color w:val="FFFFFF" w:themeColor="light1"/>
        <w:sz w:val="22"/>
      </w:rPr>
    </w:tblStylePr>
    <w:tblStylePr w:type="firstCol">
      <w:rPr>
        <w:b/>
        <w:color w:val="FFFFFF" w:themeColor="light1"/>
        <w:sz w:val="22"/>
      </w:rPr>
      <w:tblPr/>
      <w:tcPr>
        <w:tcBorders>
          <w:left w:val="single" w:sz="32" w:space="0" w:color="ED7D31" w:themeColor="accent2"/>
          <w:right w:val="single" w:sz="4" w:space="0" w:color="FFFFFF" w:themeColor="light1"/>
        </w:tcBorders>
      </w:tcPr>
    </w:tblStylePr>
    <w:tblStylePr w:type="lastCol">
      <w:tblPr/>
      <w:tcPr>
        <w:tcBorders>
          <w:left w:val="single" w:sz="4" w:space="0" w:color="FFFFFF" w:themeColor="light1"/>
          <w:right w:val="single" w:sz="32" w:space="0" w:color="ED7D31" w:themeColor="accent2"/>
        </w:tcBorders>
      </w:tcPr>
    </w:tblStylePr>
    <w:tblStylePr w:type="band1Vert">
      <w:tblPr/>
      <w:tcPr>
        <w:tcBorders>
          <w:left w:val="single" w:sz="4" w:space="0" w:color="FFFFFF" w:themeColor="light1"/>
          <w:right w:val="single" w:sz="4" w:space="0" w:color="FFFFFF" w:themeColor="light1"/>
        </w:tcBorders>
        <w:shd w:val="clear" w:color="F4B184"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fill="auto"/>
      </w:tcPr>
    </w:tblStylePr>
    <w:tblStylePr w:type="band2Horz">
      <w:tblPr/>
      <w:tcPr>
        <w:tcBorders>
          <w:top w:val="single" w:sz="4" w:space="0" w:color="FFFFFF" w:themeColor="light1"/>
          <w:bottom w:val="single" w:sz="4" w:space="0" w:color="FFFFFF" w:themeColor="light1"/>
        </w:tcBorders>
        <w:shd w:val="clear" w:color="F4B184" w:fill="auto"/>
      </w:tcPr>
    </w:tblStylePr>
  </w:style>
  <w:style w:type="table" w:customStyle="1" w:styleId="ListTable5Dark-Accent3">
    <w:name w:val="List Table 5 Dark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b/>
        <w:color w:val="FFFFFF" w:themeColor="light1"/>
        <w:sz w:val="22"/>
      </w:rPr>
      <w:tblPr/>
      <w:tcPr>
        <w:tcBorders>
          <w:top w:val="single" w:sz="32" w:space="0" w:color="A5A5A5" w:themeColor="accent3"/>
          <w:bottom w:val="single" w:sz="12" w:space="0" w:color="FFFFFF" w:themeColor="light1"/>
        </w:tcBorders>
        <w:shd w:val="clear" w:color="C9C9C9" w:fill="auto"/>
      </w:tcPr>
    </w:tblStylePr>
    <w:tblStylePr w:type="lastRow">
      <w:rPr>
        <w:b/>
        <w:color w:val="FFFFFF" w:themeColor="light1"/>
        <w:sz w:val="22"/>
      </w:rPr>
    </w:tblStylePr>
    <w:tblStylePr w:type="firstCol">
      <w:rPr>
        <w:b/>
        <w:color w:val="FFFFFF" w:themeColor="light1"/>
        <w:sz w:val="22"/>
      </w:rPr>
      <w:tblPr/>
      <w:tcPr>
        <w:tcBorders>
          <w:left w:val="single" w:sz="32" w:space="0" w:color="A5A5A5" w:themeColor="accent3"/>
          <w:right w:val="single" w:sz="4" w:space="0" w:color="FFFFFF" w:themeColor="light1"/>
        </w:tcBorders>
      </w:tcPr>
    </w:tblStylePr>
    <w:tblStylePr w:type="lastCol">
      <w:tblPr/>
      <w:tcPr>
        <w:tcBorders>
          <w:left w:val="single" w:sz="4" w:space="0" w:color="FFFFFF" w:themeColor="light1"/>
          <w:right w:val="single" w:sz="32" w:space="0" w:color="A5A5A5" w:themeColor="accent3"/>
        </w:tcBorders>
      </w:tcPr>
    </w:tblStylePr>
    <w:tblStylePr w:type="band1Vert">
      <w:tblPr/>
      <w:tcPr>
        <w:tcBorders>
          <w:left w:val="single" w:sz="4" w:space="0" w:color="FFFFFF" w:themeColor="light1"/>
          <w:right w:val="single" w:sz="4" w:space="0" w:color="FFFFFF" w:themeColor="light1"/>
        </w:tcBorders>
        <w:shd w:val="clear" w:color="C9C9C9"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fill="auto"/>
      </w:tcPr>
    </w:tblStylePr>
    <w:tblStylePr w:type="band2Horz">
      <w:tblPr/>
      <w:tcPr>
        <w:tcBorders>
          <w:top w:val="single" w:sz="4" w:space="0" w:color="FFFFFF" w:themeColor="light1"/>
          <w:bottom w:val="single" w:sz="4" w:space="0" w:color="FFFFFF" w:themeColor="light1"/>
        </w:tcBorders>
        <w:shd w:val="clear" w:color="C9C9C9" w:fill="auto"/>
      </w:tcPr>
    </w:tblStylePr>
  </w:style>
  <w:style w:type="table" w:customStyle="1" w:styleId="ListTable5Dark-Accent4">
    <w:name w:val="List Table 5 Dark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b/>
        <w:color w:val="FFFFFF" w:themeColor="light1"/>
        <w:sz w:val="22"/>
      </w:rPr>
      <w:tblPr/>
      <w:tcPr>
        <w:tcBorders>
          <w:top w:val="single" w:sz="32" w:space="0" w:color="FFC000" w:themeColor="accent4"/>
          <w:bottom w:val="single" w:sz="12" w:space="0" w:color="FFFFFF" w:themeColor="light1"/>
        </w:tcBorders>
        <w:shd w:val="clear" w:color="FFD865" w:fill="auto"/>
      </w:tcPr>
    </w:tblStylePr>
    <w:tblStylePr w:type="lastRow">
      <w:rPr>
        <w:b/>
        <w:color w:val="FFFFFF" w:themeColor="light1"/>
        <w:sz w:val="22"/>
      </w:rPr>
    </w:tblStylePr>
    <w:tblStylePr w:type="firstCol">
      <w:rPr>
        <w:b/>
        <w:color w:val="FFFFFF" w:themeColor="light1"/>
        <w:sz w:val="22"/>
      </w:rPr>
      <w:tblPr/>
      <w:tcPr>
        <w:tcBorders>
          <w:left w:val="single" w:sz="32" w:space="0" w:color="FFC000" w:themeColor="accent4"/>
          <w:right w:val="single" w:sz="4" w:space="0" w:color="FFFFFF" w:themeColor="light1"/>
        </w:tcBorders>
      </w:tcPr>
    </w:tblStylePr>
    <w:tblStylePr w:type="lastCol">
      <w:tblPr/>
      <w:tcPr>
        <w:tcBorders>
          <w:left w:val="single" w:sz="4" w:space="0" w:color="FFFFFF" w:themeColor="light1"/>
          <w:right w:val="single" w:sz="32" w:space="0" w:color="FFC000" w:themeColor="accent4"/>
        </w:tcBorders>
      </w:tcPr>
    </w:tblStylePr>
    <w:tblStylePr w:type="band1Vert">
      <w:tblPr/>
      <w:tcPr>
        <w:tcBorders>
          <w:left w:val="single" w:sz="4" w:space="0" w:color="FFFFFF" w:themeColor="light1"/>
          <w:right w:val="single" w:sz="4" w:space="0" w:color="FFFFFF" w:themeColor="light1"/>
        </w:tcBorders>
        <w:shd w:val="clear" w:color="FFD865"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fill="auto"/>
      </w:tcPr>
    </w:tblStylePr>
    <w:tblStylePr w:type="band2Horz">
      <w:tblPr/>
      <w:tcPr>
        <w:tcBorders>
          <w:top w:val="single" w:sz="4" w:space="0" w:color="FFFFFF" w:themeColor="light1"/>
          <w:bottom w:val="single" w:sz="4" w:space="0" w:color="FFFFFF" w:themeColor="light1"/>
        </w:tcBorders>
        <w:shd w:val="clear" w:color="FFD865" w:fill="auto"/>
      </w:tcPr>
    </w:tblStylePr>
  </w:style>
  <w:style w:type="table" w:customStyle="1" w:styleId="ListTable5Dark-Accent5">
    <w:name w:val="List Table 5 Dark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b/>
        <w:color w:val="FFFFFF" w:themeColor="light1"/>
        <w:sz w:val="22"/>
      </w:rPr>
      <w:tblPr/>
      <w:tcPr>
        <w:tcBorders>
          <w:top w:val="single" w:sz="32" w:space="0" w:color="4472C4" w:themeColor="accent5"/>
          <w:bottom w:val="single" w:sz="12" w:space="0" w:color="FFFFFF" w:themeColor="light1"/>
        </w:tcBorders>
        <w:shd w:val="clear" w:color="8DA9DB" w:fill="auto"/>
      </w:tcPr>
    </w:tblStylePr>
    <w:tblStylePr w:type="lastRow">
      <w:rPr>
        <w:b/>
        <w:color w:val="FFFFFF" w:themeColor="light1"/>
        <w:sz w:val="22"/>
      </w:rPr>
    </w:tblStylePr>
    <w:tblStylePr w:type="firstCol">
      <w:rPr>
        <w:b/>
        <w:color w:val="FFFFFF" w:themeColor="light1"/>
        <w:sz w:val="22"/>
      </w:rPr>
      <w:tblPr/>
      <w:tcPr>
        <w:tcBorders>
          <w:left w:val="single" w:sz="32" w:space="0" w:color="4472C4" w:themeColor="accent5"/>
          <w:right w:val="single" w:sz="4" w:space="0" w:color="FFFFFF" w:themeColor="light1"/>
        </w:tcBorders>
      </w:tcPr>
    </w:tblStylePr>
    <w:tblStylePr w:type="lastCol">
      <w:tblPr/>
      <w:tcPr>
        <w:tcBorders>
          <w:left w:val="single" w:sz="4" w:space="0" w:color="FFFFFF" w:themeColor="light1"/>
          <w:right w:val="single" w:sz="32" w:space="0" w:color="4472C4" w:themeColor="accent5"/>
        </w:tcBorders>
      </w:tcPr>
    </w:tblStylePr>
    <w:tblStylePr w:type="band1Vert">
      <w:tblPr/>
      <w:tcPr>
        <w:tcBorders>
          <w:left w:val="single" w:sz="4" w:space="0" w:color="FFFFFF" w:themeColor="light1"/>
          <w:right w:val="single" w:sz="4" w:space="0" w:color="FFFFFF" w:themeColor="light1"/>
        </w:tcBorders>
        <w:shd w:val="clear" w:color="8DA9DB"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fill="auto"/>
      </w:tcPr>
    </w:tblStylePr>
    <w:tblStylePr w:type="band2Horz">
      <w:tblPr/>
      <w:tcPr>
        <w:tcBorders>
          <w:top w:val="single" w:sz="4" w:space="0" w:color="FFFFFF" w:themeColor="light1"/>
          <w:bottom w:val="single" w:sz="4" w:space="0" w:color="FFFFFF" w:themeColor="light1"/>
        </w:tcBorders>
        <w:shd w:val="clear" w:color="8DA9DB" w:fill="auto"/>
      </w:tcPr>
    </w:tblStylePr>
  </w:style>
  <w:style w:type="table" w:customStyle="1" w:styleId="ListTable5Dark-Accent6">
    <w:name w:val="List Table 5 Dark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b/>
        <w:color w:val="FFFFFF" w:themeColor="light1"/>
        <w:sz w:val="22"/>
      </w:rPr>
      <w:tblPr/>
      <w:tcPr>
        <w:tcBorders>
          <w:top w:val="single" w:sz="32" w:space="0" w:color="70AD47" w:themeColor="accent6"/>
          <w:bottom w:val="single" w:sz="12" w:space="0" w:color="FFFFFF" w:themeColor="light1"/>
        </w:tcBorders>
        <w:shd w:val="clear" w:color="A9D08E" w:fill="auto"/>
      </w:tcPr>
    </w:tblStylePr>
    <w:tblStylePr w:type="lastRow">
      <w:rPr>
        <w:b/>
        <w:color w:val="FFFFFF" w:themeColor="light1"/>
        <w:sz w:val="22"/>
      </w:rPr>
    </w:tblStylePr>
    <w:tblStylePr w:type="firstCol">
      <w:rPr>
        <w:b/>
        <w:color w:val="FFFFFF" w:themeColor="light1"/>
        <w:sz w:val="22"/>
      </w:rPr>
      <w:tblPr/>
      <w:tcPr>
        <w:tcBorders>
          <w:left w:val="single" w:sz="32" w:space="0" w:color="70AD47" w:themeColor="accent6"/>
          <w:right w:val="single" w:sz="4" w:space="0" w:color="FFFFFF" w:themeColor="light1"/>
        </w:tcBorders>
      </w:tcPr>
    </w:tblStylePr>
    <w:tblStylePr w:type="lastCol">
      <w:tblPr/>
      <w:tcPr>
        <w:tcBorders>
          <w:left w:val="single" w:sz="4" w:space="0" w:color="FFFFFF" w:themeColor="light1"/>
          <w:right w:val="single" w:sz="32" w:space="0" w:color="70AD47" w:themeColor="accent6"/>
        </w:tcBorders>
      </w:tcPr>
    </w:tblStylePr>
    <w:tblStylePr w:type="band1Vert">
      <w:tblPr/>
      <w:tcPr>
        <w:tcBorders>
          <w:left w:val="single" w:sz="4" w:space="0" w:color="FFFFFF" w:themeColor="light1"/>
          <w:right w:val="single" w:sz="4" w:space="0" w:color="FFFFFF" w:themeColor="light1"/>
        </w:tcBorders>
        <w:shd w:val="clear" w:color="A9D08E"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fill="auto"/>
      </w:tcPr>
    </w:tblStylePr>
    <w:tblStylePr w:type="band2Horz">
      <w:tblPr/>
      <w:tcPr>
        <w:tcBorders>
          <w:top w:val="single" w:sz="4" w:space="0" w:color="FFFFFF" w:themeColor="light1"/>
          <w:bottom w:val="single" w:sz="4" w:space="0" w:color="FFFFFF" w:themeColor="light1"/>
        </w:tcBorders>
        <w:shd w:val="clear" w:color="A9D08E" w:fill="auto"/>
      </w:tcPr>
    </w:tblStylePr>
  </w:style>
  <w:style w:type="table" w:customStyle="1" w:styleId="-610">
    <w:name w:val="Список-таблица 6 цветная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auto"/>
      </w:tcPr>
    </w:tblStylePr>
    <w:tblStylePr w:type="band1Horz">
      <w:rPr>
        <w:color w:val="000000" w:themeColor="text1"/>
        <w:sz w:val="22"/>
      </w:rPr>
      <w:tblPr/>
      <w:tcPr>
        <w:shd w:val="clear" w:color="BFBFBF" w:fill="auto"/>
      </w:tcPr>
    </w:tblStylePr>
    <w:tblStylePr w:type="band2Horz">
      <w:rPr>
        <w:color w:val="000000" w:themeColor="text1"/>
        <w:sz w:val="22"/>
      </w:rPr>
    </w:tblStylePr>
  </w:style>
  <w:style w:type="table" w:customStyle="1" w:styleId="ListTable6Colorful-Accent1">
    <w:name w:val="List Table 6 Colorful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fill="auto"/>
      </w:tcPr>
    </w:tblStylePr>
    <w:tblStylePr w:type="band1Horz">
      <w:rPr>
        <w:color w:val="245A8D" w:themeColor="accent1" w:themeShade="95"/>
        <w:sz w:val="22"/>
      </w:rPr>
      <w:tblPr/>
      <w:tcPr>
        <w:shd w:val="clear" w:color="D5E5F4" w:fill="auto"/>
      </w:tcPr>
    </w:tblStylePr>
    <w:tblStylePr w:type="band2Horz">
      <w:rPr>
        <w:color w:val="245A8D" w:themeColor="accent1" w:themeShade="95"/>
        <w:sz w:val="22"/>
      </w:rPr>
    </w:tblStylePr>
  </w:style>
  <w:style w:type="table" w:customStyle="1" w:styleId="ListTable6Colorful-Accent2">
    <w:name w:val="List Table 6 Colorful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ED7D31" w:themeColor="accent2"/>
        </w:tcBorders>
      </w:tcPr>
    </w:tblStylePr>
    <w:tblStylePr w:type="lastRow">
      <w:rPr>
        <w:b/>
        <w:color w:val="F4B184" w:themeColor="accent2" w:themeTint="97" w:themeShade="95"/>
      </w:rPr>
      <w:tblPr/>
      <w:tcPr>
        <w:tcBorders>
          <w:top w:val="single" w:sz="4" w:space="0" w:color="ED7D31" w:themeColor="accent2"/>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fill="auto"/>
      </w:tcPr>
    </w:tblStylePr>
    <w:tblStylePr w:type="band1Horz">
      <w:rPr>
        <w:color w:val="F4B184" w:themeColor="accent2" w:themeTint="97" w:themeShade="95"/>
        <w:sz w:val="22"/>
      </w:rPr>
      <w:tblPr/>
      <w:tcPr>
        <w:shd w:val="clear" w:color="FADECB" w:fill="auto"/>
      </w:tcPr>
    </w:tblStylePr>
    <w:tblStylePr w:type="band2Horz">
      <w:rPr>
        <w:color w:val="F4B184" w:themeColor="accent2" w:themeTint="97" w:themeShade="95"/>
        <w:sz w:val="22"/>
      </w:rPr>
    </w:tblStylePr>
  </w:style>
  <w:style w:type="table" w:customStyle="1" w:styleId="ListTable6Colorful-Accent3">
    <w:name w:val="List Table 6 Colorful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A5A5A5" w:themeColor="accent3"/>
        </w:tcBorders>
      </w:tcPr>
    </w:tblStylePr>
    <w:tblStylePr w:type="lastRow">
      <w:rPr>
        <w:b/>
        <w:color w:val="C9C9C9" w:themeColor="accent3" w:themeTint="98" w:themeShade="95"/>
      </w:rPr>
      <w:tblPr/>
      <w:tcPr>
        <w:tcBorders>
          <w:top w:val="single" w:sz="4" w:space="0" w:color="A5A5A5" w:themeColor="accent3"/>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fill="auto"/>
      </w:tcPr>
    </w:tblStylePr>
    <w:tblStylePr w:type="band1Horz">
      <w:rPr>
        <w:color w:val="C9C9C9" w:themeColor="accent3" w:themeTint="98" w:themeShade="95"/>
        <w:sz w:val="22"/>
      </w:rPr>
      <w:tblPr/>
      <w:tcPr>
        <w:shd w:val="clear" w:color="E8E8E8" w:fill="auto"/>
      </w:tcPr>
    </w:tblStylePr>
    <w:tblStylePr w:type="band2Horz">
      <w:rPr>
        <w:color w:val="C9C9C9" w:themeColor="accent3" w:themeTint="98" w:themeShade="95"/>
        <w:sz w:val="22"/>
      </w:rPr>
    </w:tblStylePr>
  </w:style>
  <w:style w:type="table" w:customStyle="1" w:styleId="ListTable6Colorful-Accent4">
    <w:name w:val="List Table 6 Colorful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C000" w:themeColor="accent4"/>
        </w:tcBorders>
      </w:tcPr>
    </w:tblStylePr>
    <w:tblStylePr w:type="lastRow">
      <w:rPr>
        <w:b/>
        <w:color w:val="FFD865" w:themeColor="accent4" w:themeTint="9A" w:themeShade="95"/>
      </w:rPr>
      <w:tblPr/>
      <w:tcPr>
        <w:tcBorders>
          <w:top w:val="single" w:sz="4" w:space="0" w:color="FFC000" w:themeColor="accent4"/>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fill="auto"/>
      </w:tcPr>
    </w:tblStylePr>
    <w:tblStylePr w:type="band1Horz">
      <w:rPr>
        <w:color w:val="FFD865" w:themeColor="accent4" w:themeTint="9A" w:themeShade="95"/>
        <w:sz w:val="22"/>
      </w:rPr>
      <w:tblPr/>
      <w:tcPr>
        <w:shd w:val="clear" w:color="FFEFBF" w:fill="auto"/>
      </w:tcPr>
    </w:tblStylePr>
    <w:tblStylePr w:type="band2Horz">
      <w:rPr>
        <w:color w:val="FFD865" w:themeColor="accent4" w:themeTint="9A" w:themeShade="95"/>
        <w:sz w:val="22"/>
      </w:rPr>
    </w:tblStylePr>
  </w:style>
  <w:style w:type="table" w:customStyle="1" w:styleId="ListTable6Colorful-Accent5">
    <w:name w:val="List Table 6 Colorful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4472C4" w:themeColor="accent5"/>
        </w:tcBorders>
      </w:tcPr>
    </w:tblStylePr>
    <w:tblStylePr w:type="lastRow">
      <w:rPr>
        <w:b/>
        <w:color w:val="8DA9DB" w:themeColor="accent5" w:themeTint="9A" w:themeShade="95"/>
      </w:rPr>
      <w:tblPr/>
      <w:tcPr>
        <w:tcBorders>
          <w:top w:val="single" w:sz="4" w:space="0" w:color="4472C4" w:themeColor="accent5"/>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fill="auto"/>
      </w:tcPr>
    </w:tblStylePr>
    <w:tblStylePr w:type="band1Horz">
      <w:rPr>
        <w:color w:val="8DA9DB" w:themeColor="accent5" w:themeTint="9A" w:themeShade="95"/>
        <w:sz w:val="22"/>
      </w:rPr>
      <w:tblPr/>
      <w:tcPr>
        <w:shd w:val="clear" w:color="CFDBF0" w:fill="auto"/>
      </w:tcPr>
    </w:tblStylePr>
    <w:tblStylePr w:type="band2Horz">
      <w:rPr>
        <w:color w:val="8DA9DB" w:themeColor="accent5" w:themeTint="9A" w:themeShade="95"/>
        <w:sz w:val="22"/>
      </w:rPr>
    </w:tblStylePr>
  </w:style>
  <w:style w:type="table" w:customStyle="1" w:styleId="ListTable6Colorful-Accent6">
    <w:name w:val="List Table 6 Colorful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70AD47" w:themeColor="accent6"/>
        </w:tcBorders>
      </w:tcPr>
    </w:tblStylePr>
    <w:tblStylePr w:type="lastRow">
      <w:rPr>
        <w:b/>
        <w:color w:val="A9D08E" w:themeColor="accent6" w:themeTint="98" w:themeShade="95"/>
      </w:rPr>
      <w:tblPr/>
      <w:tcPr>
        <w:tcBorders>
          <w:top w:val="single" w:sz="4" w:space="0" w:color="70AD47" w:themeColor="accent6"/>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fill="auto"/>
      </w:tcPr>
    </w:tblStylePr>
    <w:tblStylePr w:type="band1Horz">
      <w:rPr>
        <w:color w:val="A9D08E" w:themeColor="accent6" w:themeTint="98" w:themeShade="95"/>
        <w:sz w:val="22"/>
      </w:rPr>
      <w:tblPr/>
      <w:tcPr>
        <w:shd w:val="clear" w:color="DAEBCF" w:fill="auto"/>
      </w:tcPr>
    </w:tblStylePr>
    <w:tblStylePr w:type="band2Horz">
      <w:rPr>
        <w:color w:val="A9D08E" w:themeColor="accent6" w:themeTint="98" w:themeShade="95"/>
        <w:sz w:val="22"/>
      </w:rPr>
    </w:tblStylePr>
  </w:style>
  <w:style w:type="table" w:customStyle="1" w:styleId="-710">
    <w:name w:val="Список-таблица 7 цветная1"/>
    <w:basedOn w:val="ad"/>
    <w:uiPriority w:val="99"/>
    <w:rsid w:val="00D1781F"/>
    <w:rPr>
      <w:rFonts w:asciiTheme="minorHAnsi" w:eastAsiaTheme="minorHAnsi" w:hAnsiTheme="minorHAnsi" w:cstheme="minorBidi"/>
      <w:sz w:val="22"/>
      <w:szCs w:val="22"/>
      <w:lang w:eastAsia="en-US"/>
    </w:rPr>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auto"/>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auto"/>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BFBFBF" w:fill="auto"/>
      </w:tcPr>
    </w:tblStylePr>
    <w:tblStylePr w:type="band1Horz">
      <w:rPr>
        <w:color w:val="7F7F7F" w:themeColor="text1" w:themeTint="80" w:themeShade="95"/>
        <w:sz w:val="22"/>
      </w:rPr>
      <w:tblPr/>
      <w:tcPr>
        <w:shd w:val="clear" w:color="BFBFBF" w:fill="auto"/>
      </w:tcPr>
    </w:tblStylePr>
    <w:tblStylePr w:type="band2Horz">
      <w:rPr>
        <w:color w:val="7F7F7F" w:themeColor="text1" w:themeTint="80" w:themeShade="95"/>
        <w:sz w:val="22"/>
      </w:rPr>
    </w:tblStylePr>
  </w:style>
  <w:style w:type="table" w:customStyle="1" w:styleId="ListTable7Colorful-Accent1">
    <w:name w:val="List Table 7 Colorful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right w:val="single" w:sz="4" w:space="0" w:color="5B9BD5" w:themeColor="accent1"/>
      </w:tblBorders>
    </w:tblPr>
    <w:tblStylePr w:type="firstRow">
      <w:rPr>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fill="auto"/>
      </w:tcPr>
    </w:tblStylePr>
    <w:tblStylePr w:type="lastRow">
      <w:rPr>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fill="auto"/>
      </w:tcPr>
    </w:tblStylePr>
    <w:tblStylePr w:type="firstCol">
      <w:pPr>
        <w:jc w:val="right"/>
      </w:pPr>
      <w:rPr>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fill="auto"/>
      </w:tcPr>
    </w:tblStylePr>
    <w:tblStylePr w:type="band1Horz">
      <w:rPr>
        <w:color w:val="245A8D" w:themeColor="accent1" w:themeShade="95"/>
        <w:sz w:val="22"/>
      </w:rPr>
      <w:tblPr/>
      <w:tcPr>
        <w:shd w:val="clear" w:color="D5E5F4" w:fill="auto"/>
      </w:tcPr>
    </w:tblStylePr>
    <w:tblStylePr w:type="band2Horz">
      <w:rPr>
        <w:color w:val="245A8D" w:themeColor="accent1" w:themeShade="95"/>
        <w:sz w:val="22"/>
      </w:rPr>
    </w:tblStylePr>
  </w:style>
  <w:style w:type="table" w:customStyle="1" w:styleId="ListTable7Colorful-Accent2">
    <w:name w:val="List Table 7 Colorful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right w:val="single" w:sz="4" w:space="0" w:color="F4B184" w:themeColor="accent2" w:themeTint="97"/>
      </w:tblBorders>
    </w:tblPr>
    <w:tblStylePr w:type="firstRow">
      <w:rPr>
        <w:i/>
        <w:color w:val="F4B184" w:themeColor="accent2" w:themeTint="97" w:themeShade="95"/>
        <w:sz w:val="22"/>
      </w:rPr>
      <w:tblPr/>
      <w:tcPr>
        <w:tcBorders>
          <w:top w:val="none" w:sz="0" w:space="0" w:color="auto"/>
          <w:left w:val="none" w:sz="0" w:space="0" w:color="auto"/>
          <w:bottom w:val="single" w:sz="4" w:space="0" w:color="ED7D31" w:themeColor="accent2"/>
          <w:right w:val="none" w:sz="0" w:space="0" w:color="auto"/>
        </w:tcBorders>
        <w:shd w:val="clear" w:color="FFFFFF" w:fill="auto"/>
      </w:tcPr>
    </w:tblStylePr>
    <w:tblStylePr w:type="lastRow">
      <w:rPr>
        <w:i/>
        <w:color w:val="F4B184" w:themeColor="accent2" w:themeTint="97" w:themeShade="95"/>
        <w:sz w:val="22"/>
      </w:rPr>
      <w:tblPr/>
      <w:tcPr>
        <w:tcBorders>
          <w:top w:val="single" w:sz="4" w:space="0" w:color="ED7D31" w:themeColor="accent2"/>
          <w:left w:val="none" w:sz="0" w:space="0" w:color="auto"/>
          <w:bottom w:val="none" w:sz="0" w:space="0" w:color="auto"/>
          <w:right w:val="none" w:sz="0" w:space="0" w:color="auto"/>
        </w:tcBorders>
        <w:shd w:val="clear" w:color="FFFFFF" w:fill="auto"/>
      </w:tcPr>
    </w:tblStylePr>
    <w:tblStylePr w:type="firstCol">
      <w:pPr>
        <w:jc w:val="right"/>
      </w:pPr>
      <w:rPr>
        <w:i/>
        <w:color w:val="F4B184" w:themeColor="accent2" w:themeTint="97" w:themeShade="95"/>
        <w:sz w:val="22"/>
      </w:rPr>
      <w:tblPr/>
      <w:tcPr>
        <w:tcBorders>
          <w:top w:val="none" w:sz="0" w:space="0" w:color="auto"/>
          <w:left w:val="none" w:sz="0" w:space="0" w:color="auto"/>
          <w:bottom w:val="none" w:sz="0" w:space="0" w:color="auto"/>
          <w:right w:val="single" w:sz="4" w:space="0" w:color="ED7D31" w:themeColor="accent2"/>
        </w:tcBorders>
        <w:shd w:val="clear" w:color="FFFFFF" w:fill="auto"/>
      </w:tcPr>
    </w:tblStylePr>
    <w:tblStylePr w:type="lastCol">
      <w:rPr>
        <w:i/>
        <w:color w:val="F4B184" w:themeColor="accent2" w:themeTint="97" w:themeShade="95"/>
        <w:sz w:val="22"/>
      </w:rPr>
      <w:tblPr/>
      <w:tcPr>
        <w:tcBorders>
          <w:top w:val="none" w:sz="0" w:space="0" w:color="auto"/>
          <w:left w:val="single" w:sz="4" w:space="0" w:color="ED7D31" w:themeColor="accent2"/>
          <w:bottom w:val="none" w:sz="0" w:space="0" w:color="auto"/>
          <w:right w:val="none" w:sz="0" w:space="0" w:color="auto"/>
        </w:tcBorders>
        <w:shd w:val="clear" w:color="FFFFFF" w:fill="auto"/>
      </w:tcPr>
    </w:tblStylePr>
    <w:tblStylePr w:type="band1Vert">
      <w:tblPr/>
      <w:tcPr>
        <w:shd w:val="clear" w:color="FADECB" w:fill="auto"/>
      </w:tcPr>
    </w:tblStylePr>
    <w:tblStylePr w:type="band1Horz">
      <w:rPr>
        <w:color w:val="F4B184" w:themeColor="accent2" w:themeTint="97" w:themeShade="95"/>
        <w:sz w:val="22"/>
      </w:rPr>
      <w:tblPr/>
      <w:tcPr>
        <w:shd w:val="clear" w:color="FADECB" w:fill="auto"/>
      </w:tcPr>
    </w:tblStylePr>
    <w:tblStylePr w:type="band2Horz">
      <w:rPr>
        <w:color w:val="F4B184" w:themeColor="accent2" w:themeTint="97" w:themeShade="95"/>
        <w:sz w:val="22"/>
      </w:rPr>
    </w:tblStylePr>
  </w:style>
  <w:style w:type="table" w:customStyle="1" w:styleId="ListTable7Colorful-Accent3">
    <w:name w:val="List Table 7 Colorful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right w:val="single" w:sz="4" w:space="0" w:color="C9C9C9" w:themeColor="accent3" w:themeTint="98"/>
      </w:tblBorders>
    </w:tblPr>
    <w:tblStylePr w:type="firstRow">
      <w:rPr>
        <w:i/>
        <w:color w:val="C9C9C9" w:themeColor="accent3" w:themeTint="98" w:themeShade="95"/>
        <w:sz w:val="22"/>
      </w:rPr>
      <w:tblPr/>
      <w:tcPr>
        <w:tcBorders>
          <w:top w:val="none" w:sz="0" w:space="0" w:color="auto"/>
          <w:left w:val="none" w:sz="0" w:space="0" w:color="auto"/>
          <w:bottom w:val="single" w:sz="4" w:space="0" w:color="A5A5A5" w:themeColor="accent3"/>
          <w:right w:val="none" w:sz="0" w:space="0" w:color="auto"/>
        </w:tcBorders>
        <w:shd w:val="clear" w:color="FFFFFF" w:fill="auto"/>
      </w:tcPr>
    </w:tblStylePr>
    <w:tblStylePr w:type="lastRow">
      <w:rPr>
        <w:i/>
        <w:color w:val="C9C9C9" w:themeColor="accent3" w:themeTint="98" w:themeShade="95"/>
        <w:sz w:val="22"/>
      </w:rPr>
      <w:tblPr/>
      <w:tcPr>
        <w:tcBorders>
          <w:top w:val="single" w:sz="4" w:space="0" w:color="A5A5A5" w:themeColor="accent3"/>
          <w:left w:val="none" w:sz="0" w:space="0" w:color="auto"/>
          <w:bottom w:val="none" w:sz="0" w:space="0" w:color="auto"/>
          <w:right w:val="none" w:sz="0" w:space="0" w:color="auto"/>
        </w:tcBorders>
        <w:shd w:val="clear" w:color="FFFFFF" w:fill="auto"/>
      </w:tcPr>
    </w:tblStylePr>
    <w:tblStylePr w:type="firstCol">
      <w:pPr>
        <w:jc w:val="right"/>
      </w:pPr>
      <w:rPr>
        <w:i/>
        <w:color w:val="C9C9C9" w:themeColor="accent3" w:themeTint="98" w:themeShade="95"/>
        <w:sz w:val="22"/>
      </w:rPr>
      <w:tblPr/>
      <w:tcPr>
        <w:tcBorders>
          <w:top w:val="none" w:sz="0" w:space="0" w:color="auto"/>
          <w:left w:val="none" w:sz="0" w:space="0" w:color="auto"/>
          <w:bottom w:val="none" w:sz="0" w:space="0" w:color="auto"/>
          <w:right w:val="single" w:sz="4" w:space="0" w:color="A5A5A5" w:themeColor="accent3"/>
        </w:tcBorders>
        <w:shd w:val="clear" w:color="FFFFFF" w:fill="auto"/>
      </w:tcPr>
    </w:tblStylePr>
    <w:tblStylePr w:type="lastCol">
      <w:rPr>
        <w:i/>
        <w:color w:val="C9C9C9" w:themeColor="accent3" w:themeTint="98" w:themeShade="95"/>
        <w:sz w:val="22"/>
      </w:rPr>
      <w:tblPr/>
      <w:tcPr>
        <w:tcBorders>
          <w:top w:val="none" w:sz="0" w:space="0" w:color="auto"/>
          <w:left w:val="single" w:sz="4" w:space="0" w:color="A5A5A5" w:themeColor="accent3"/>
          <w:bottom w:val="none" w:sz="0" w:space="0" w:color="auto"/>
          <w:right w:val="none" w:sz="0" w:space="0" w:color="auto"/>
        </w:tcBorders>
        <w:shd w:val="clear" w:color="FFFFFF" w:fill="auto"/>
      </w:tcPr>
    </w:tblStylePr>
    <w:tblStylePr w:type="band1Vert">
      <w:tblPr/>
      <w:tcPr>
        <w:shd w:val="clear" w:color="E8E8E8" w:fill="auto"/>
      </w:tcPr>
    </w:tblStylePr>
    <w:tblStylePr w:type="band1Horz">
      <w:rPr>
        <w:color w:val="C9C9C9" w:themeColor="accent3" w:themeTint="98" w:themeShade="95"/>
        <w:sz w:val="22"/>
      </w:rPr>
      <w:tblPr/>
      <w:tcPr>
        <w:shd w:val="clear" w:color="E8E8E8" w:fill="auto"/>
      </w:tcPr>
    </w:tblStylePr>
    <w:tblStylePr w:type="band2Horz">
      <w:rPr>
        <w:color w:val="C9C9C9" w:themeColor="accent3" w:themeTint="98" w:themeShade="95"/>
        <w:sz w:val="22"/>
      </w:rPr>
    </w:tblStylePr>
  </w:style>
  <w:style w:type="table" w:customStyle="1" w:styleId="ListTable7Colorful-Accent4">
    <w:name w:val="List Table 7 Colorful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right w:val="single" w:sz="4" w:space="0" w:color="FFD865" w:themeColor="accent4" w:themeTint="9A"/>
      </w:tblBorders>
    </w:tblPr>
    <w:tblStylePr w:type="firstRow">
      <w:rPr>
        <w:i/>
        <w:color w:val="FFD865" w:themeColor="accent4" w:themeTint="9A" w:themeShade="95"/>
        <w:sz w:val="22"/>
      </w:rPr>
      <w:tblPr/>
      <w:tcPr>
        <w:tcBorders>
          <w:top w:val="none" w:sz="0" w:space="0" w:color="auto"/>
          <w:left w:val="none" w:sz="0" w:space="0" w:color="auto"/>
          <w:bottom w:val="single" w:sz="4" w:space="0" w:color="FFC000" w:themeColor="accent4"/>
          <w:right w:val="none" w:sz="0" w:space="0" w:color="auto"/>
        </w:tcBorders>
        <w:shd w:val="clear" w:color="FFFFFF" w:fill="auto"/>
      </w:tcPr>
    </w:tblStylePr>
    <w:tblStylePr w:type="lastRow">
      <w:rPr>
        <w:i/>
        <w:color w:val="FFD865" w:themeColor="accent4" w:themeTint="9A" w:themeShade="95"/>
        <w:sz w:val="22"/>
      </w:rPr>
      <w:tblPr/>
      <w:tcPr>
        <w:tcBorders>
          <w:top w:val="single" w:sz="4" w:space="0" w:color="FFC000" w:themeColor="accent4"/>
          <w:left w:val="none" w:sz="0" w:space="0" w:color="auto"/>
          <w:bottom w:val="none" w:sz="0" w:space="0" w:color="auto"/>
          <w:right w:val="none" w:sz="0" w:space="0" w:color="auto"/>
        </w:tcBorders>
        <w:shd w:val="clear" w:color="FFFFFF" w:fill="auto"/>
      </w:tcPr>
    </w:tblStylePr>
    <w:tblStylePr w:type="firstCol">
      <w:pPr>
        <w:jc w:val="right"/>
      </w:pPr>
      <w:rPr>
        <w:i/>
        <w:color w:val="FFD865" w:themeColor="accent4" w:themeTint="9A" w:themeShade="95"/>
        <w:sz w:val="22"/>
      </w:rPr>
      <w:tblPr/>
      <w:tcPr>
        <w:tcBorders>
          <w:top w:val="none" w:sz="0" w:space="0" w:color="auto"/>
          <w:left w:val="none" w:sz="0" w:space="0" w:color="auto"/>
          <w:bottom w:val="none" w:sz="0" w:space="0" w:color="auto"/>
          <w:right w:val="single" w:sz="4" w:space="0" w:color="FFC000" w:themeColor="accent4"/>
        </w:tcBorders>
        <w:shd w:val="clear" w:color="FFFFFF" w:fill="auto"/>
      </w:tcPr>
    </w:tblStylePr>
    <w:tblStylePr w:type="lastCol">
      <w:rPr>
        <w:i/>
        <w:color w:val="FFD865" w:themeColor="accent4" w:themeTint="9A" w:themeShade="95"/>
        <w:sz w:val="22"/>
      </w:rPr>
      <w:tblPr/>
      <w:tcPr>
        <w:tcBorders>
          <w:top w:val="none" w:sz="0" w:space="0" w:color="auto"/>
          <w:left w:val="single" w:sz="4" w:space="0" w:color="FFC000" w:themeColor="accent4"/>
          <w:bottom w:val="none" w:sz="0" w:space="0" w:color="auto"/>
          <w:right w:val="none" w:sz="0" w:space="0" w:color="auto"/>
        </w:tcBorders>
        <w:shd w:val="clear" w:color="FFFFFF" w:fill="auto"/>
      </w:tcPr>
    </w:tblStylePr>
    <w:tblStylePr w:type="band1Vert">
      <w:tblPr/>
      <w:tcPr>
        <w:shd w:val="clear" w:color="FFEFBF" w:fill="auto"/>
      </w:tcPr>
    </w:tblStylePr>
    <w:tblStylePr w:type="band1Horz">
      <w:rPr>
        <w:color w:val="FFD865" w:themeColor="accent4" w:themeTint="9A" w:themeShade="95"/>
        <w:sz w:val="22"/>
      </w:rPr>
      <w:tblPr/>
      <w:tcPr>
        <w:shd w:val="clear" w:color="FFEFBF" w:fill="auto"/>
      </w:tcPr>
    </w:tblStylePr>
    <w:tblStylePr w:type="band2Horz">
      <w:rPr>
        <w:color w:val="FFD865" w:themeColor="accent4" w:themeTint="9A" w:themeShade="95"/>
        <w:sz w:val="22"/>
      </w:rPr>
    </w:tblStylePr>
  </w:style>
  <w:style w:type="table" w:customStyle="1" w:styleId="ListTable7Colorful-Accent5">
    <w:name w:val="List Table 7 Colorful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right w:val="single" w:sz="4" w:space="0" w:color="8DA9DB" w:themeColor="accent5" w:themeTint="9A"/>
      </w:tblBorders>
    </w:tblPr>
    <w:tblStylePr w:type="firstRow">
      <w:rPr>
        <w:i/>
        <w:color w:val="8DA9DB" w:themeColor="accent5" w:themeTint="9A" w:themeShade="95"/>
        <w:sz w:val="22"/>
      </w:rPr>
      <w:tblPr/>
      <w:tcPr>
        <w:tcBorders>
          <w:top w:val="none" w:sz="0" w:space="0" w:color="auto"/>
          <w:left w:val="none" w:sz="0" w:space="0" w:color="auto"/>
          <w:bottom w:val="single" w:sz="4" w:space="0" w:color="4472C4" w:themeColor="accent5"/>
          <w:right w:val="none" w:sz="0" w:space="0" w:color="auto"/>
        </w:tcBorders>
        <w:shd w:val="clear" w:color="FFFFFF" w:fill="auto"/>
      </w:tcPr>
    </w:tblStylePr>
    <w:tblStylePr w:type="lastRow">
      <w:rPr>
        <w:i/>
        <w:color w:val="8DA9DB" w:themeColor="accent5" w:themeTint="9A" w:themeShade="95"/>
        <w:sz w:val="22"/>
      </w:rPr>
      <w:tblPr/>
      <w:tcPr>
        <w:tcBorders>
          <w:top w:val="single" w:sz="4" w:space="0" w:color="4472C4" w:themeColor="accent5"/>
          <w:left w:val="none" w:sz="0" w:space="0" w:color="auto"/>
          <w:bottom w:val="none" w:sz="0" w:space="0" w:color="auto"/>
          <w:right w:val="none" w:sz="0" w:space="0" w:color="auto"/>
        </w:tcBorders>
        <w:shd w:val="clear" w:color="FFFFFF" w:fill="auto"/>
      </w:tcPr>
    </w:tblStylePr>
    <w:tblStylePr w:type="firstCol">
      <w:pPr>
        <w:jc w:val="right"/>
      </w:pPr>
      <w:rPr>
        <w:i/>
        <w:color w:val="8DA9DB" w:themeColor="accent5" w:themeTint="9A" w:themeShade="95"/>
        <w:sz w:val="22"/>
      </w:rPr>
      <w:tblPr/>
      <w:tcPr>
        <w:tcBorders>
          <w:top w:val="none" w:sz="0" w:space="0" w:color="auto"/>
          <w:left w:val="none" w:sz="0" w:space="0" w:color="auto"/>
          <w:bottom w:val="none" w:sz="0" w:space="0" w:color="auto"/>
          <w:right w:val="single" w:sz="4" w:space="0" w:color="4472C4" w:themeColor="accent5"/>
        </w:tcBorders>
        <w:shd w:val="clear" w:color="FFFFFF" w:fill="auto"/>
      </w:tcPr>
    </w:tblStylePr>
    <w:tblStylePr w:type="lastCol">
      <w:rPr>
        <w:i/>
        <w:color w:val="8DA9DB" w:themeColor="accent5" w:themeTint="9A" w:themeShade="95"/>
        <w:sz w:val="22"/>
      </w:rPr>
      <w:tblPr/>
      <w:tcPr>
        <w:tcBorders>
          <w:top w:val="none" w:sz="0" w:space="0" w:color="auto"/>
          <w:left w:val="single" w:sz="4" w:space="0" w:color="4472C4" w:themeColor="accent5"/>
          <w:bottom w:val="none" w:sz="0" w:space="0" w:color="auto"/>
          <w:right w:val="none" w:sz="0" w:space="0" w:color="auto"/>
        </w:tcBorders>
        <w:shd w:val="clear" w:color="FFFFFF" w:fill="auto"/>
      </w:tcPr>
    </w:tblStylePr>
    <w:tblStylePr w:type="band1Vert">
      <w:tblPr/>
      <w:tcPr>
        <w:shd w:val="clear" w:color="CFDBF0" w:fill="auto"/>
      </w:tcPr>
    </w:tblStylePr>
    <w:tblStylePr w:type="band1Horz">
      <w:rPr>
        <w:color w:val="8DA9DB" w:themeColor="accent5" w:themeTint="9A" w:themeShade="95"/>
        <w:sz w:val="22"/>
      </w:rPr>
      <w:tblPr/>
      <w:tcPr>
        <w:shd w:val="clear" w:color="CFDBF0" w:fill="auto"/>
      </w:tcPr>
    </w:tblStylePr>
    <w:tblStylePr w:type="band2Horz">
      <w:rPr>
        <w:color w:val="8DA9DB" w:themeColor="accent5" w:themeTint="9A" w:themeShade="95"/>
        <w:sz w:val="22"/>
      </w:rPr>
    </w:tblStylePr>
  </w:style>
  <w:style w:type="table" w:customStyle="1" w:styleId="ListTable7Colorful-Accent6">
    <w:name w:val="List Table 7 Colorful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right w:val="single" w:sz="4" w:space="0" w:color="A9D08E" w:themeColor="accent6" w:themeTint="98"/>
      </w:tblBorders>
    </w:tblPr>
    <w:tblStylePr w:type="firstRow">
      <w:rPr>
        <w:i/>
        <w:color w:val="A9D08E" w:themeColor="accent6" w:themeTint="98" w:themeShade="95"/>
        <w:sz w:val="22"/>
      </w:rPr>
      <w:tblPr/>
      <w:tcPr>
        <w:tcBorders>
          <w:top w:val="none" w:sz="0" w:space="0" w:color="auto"/>
          <w:left w:val="none" w:sz="0" w:space="0" w:color="auto"/>
          <w:bottom w:val="single" w:sz="4" w:space="0" w:color="70AD47" w:themeColor="accent6"/>
          <w:right w:val="none" w:sz="0" w:space="0" w:color="auto"/>
        </w:tcBorders>
        <w:shd w:val="clear" w:color="FFFFFF" w:fill="auto"/>
      </w:tcPr>
    </w:tblStylePr>
    <w:tblStylePr w:type="lastRow">
      <w:rPr>
        <w:i/>
        <w:color w:val="A9D08E" w:themeColor="accent6" w:themeTint="98" w:themeShade="95"/>
        <w:sz w:val="22"/>
      </w:rPr>
      <w:tblPr/>
      <w:tcPr>
        <w:tcBorders>
          <w:top w:val="single" w:sz="4" w:space="0" w:color="70AD47" w:themeColor="accent6"/>
          <w:left w:val="none" w:sz="0" w:space="0" w:color="auto"/>
          <w:bottom w:val="none" w:sz="0" w:space="0" w:color="auto"/>
          <w:right w:val="none" w:sz="0" w:space="0" w:color="auto"/>
        </w:tcBorders>
        <w:shd w:val="clear" w:color="FFFFFF" w:fill="auto"/>
      </w:tcPr>
    </w:tblStylePr>
    <w:tblStylePr w:type="firstCol">
      <w:pPr>
        <w:jc w:val="right"/>
      </w:pPr>
      <w:rPr>
        <w:i/>
        <w:color w:val="A9D08E" w:themeColor="accent6" w:themeTint="98" w:themeShade="95"/>
        <w:sz w:val="22"/>
      </w:rPr>
      <w:tblPr/>
      <w:tcPr>
        <w:tcBorders>
          <w:top w:val="none" w:sz="0" w:space="0" w:color="auto"/>
          <w:left w:val="none" w:sz="0" w:space="0" w:color="auto"/>
          <w:bottom w:val="none" w:sz="0" w:space="0" w:color="auto"/>
          <w:right w:val="single" w:sz="4" w:space="0" w:color="70AD47" w:themeColor="accent6"/>
        </w:tcBorders>
        <w:shd w:val="clear" w:color="FFFFFF" w:fill="auto"/>
      </w:tcPr>
    </w:tblStylePr>
    <w:tblStylePr w:type="lastCol">
      <w:rPr>
        <w:i/>
        <w:color w:val="A9D08E" w:themeColor="accent6" w:themeTint="98" w:themeShade="95"/>
        <w:sz w:val="22"/>
      </w:rPr>
      <w:tblPr/>
      <w:tcPr>
        <w:tcBorders>
          <w:top w:val="none" w:sz="0" w:space="0" w:color="auto"/>
          <w:left w:val="single" w:sz="4" w:space="0" w:color="70AD47" w:themeColor="accent6"/>
          <w:bottom w:val="none" w:sz="0" w:space="0" w:color="auto"/>
          <w:right w:val="none" w:sz="0" w:space="0" w:color="auto"/>
        </w:tcBorders>
        <w:shd w:val="clear" w:color="FFFFFF" w:fill="auto"/>
      </w:tcPr>
    </w:tblStylePr>
    <w:tblStylePr w:type="band1Vert">
      <w:tblPr/>
      <w:tcPr>
        <w:shd w:val="clear" w:color="DAEBCF" w:fill="auto"/>
      </w:tcPr>
    </w:tblStylePr>
    <w:tblStylePr w:type="band1Horz">
      <w:rPr>
        <w:color w:val="A9D08E" w:themeColor="accent6" w:themeTint="98" w:themeShade="95"/>
        <w:sz w:val="22"/>
      </w:rPr>
      <w:tblPr/>
      <w:tcPr>
        <w:shd w:val="clear" w:color="DAEBCF" w:fill="auto"/>
      </w:tcPr>
    </w:tblStylePr>
    <w:tblStylePr w:type="band2Horz">
      <w:rPr>
        <w:color w:val="A9D08E" w:themeColor="accent6" w:themeTint="98" w:themeShade="95"/>
        <w:sz w:val="22"/>
      </w:rPr>
    </w:tblStylePr>
  </w:style>
  <w:style w:type="table" w:customStyle="1" w:styleId="Lined-Accent">
    <w:name w:val="Lined - Accent"/>
    <w:basedOn w:val="ad"/>
    <w:uiPriority w:val="99"/>
    <w:rsid w:val="00D1781F"/>
    <w:rPr>
      <w:rFonts w:asciiTheme="minorHAnsi" w:eastAsiaTheme="minorHAnsi" w:hAnsiTheme="minorHAnsi" w:cstheme="minorBidi"/>
      <w:color w:val="404040"/>
    </w:rPr>
    <w:tblPr>
      <w:tblStyleRowBandSize w:val="1"/>
      <w:tblStyleColBandSize w:val="1"/>
    </w:tblPr>
    <w:tblStylePr w:type="firstRow">
      <w:rPr>
        <w:color w:val="F2F2F2"/>
        <w:sz w:val="22"/>
      </w:rPr>
      <w:tblPr/>
      <w:tcPr>
        <w:shd w:val="clear" w:color="7F7F7F" w:fill="auto"/>
      </w:tcPr>
    </w:tblStylePr>
    <w:tblStylePr w:type="lastRow">
      <w:rPr>
        <w:color w:val="F2F2F2"/>
        <w:sz w:val="22"/>
      </w:rPr>
      <w:tblPr/>
      <w:tcPr>
        <w:shd w:val="clear" w:color="7F7F7F" w:fill="auto"/>
      </w:tcPr>
    </w:tblStylePr>
    <w:tblStylePr w:type="firstCol">
      <w:rPr>
        <w:color w:val="F2F2F2"/>
        <w:sz w:val="22"/>
      </w:rPr>
      <w:tblPr/>
      <w:tcPr>
        <w:shd w:val="clear" w:color="7F7F7F" w:fill="auto"/>
      </w:tcPr>
    </w:tblStylePr>
    <w:tblStylePr w:type="lastCol">
      <w:rPr>
        <w:color w:val="F2F2F2"/>
        <w:sz w:val="22"/>
      </w:rPr>
      <w:tblPr/>
      <w:tcPr>
        <w:shd w:val="clear" w:color="7F7F7F" w:fill="auto"/>
      </w:tcPr>
    </w:tblStylePr>
    <w:tblStylePr w:type="band1Vert">
      <w:rPr>
        <w:color w:val="404040"/>
        <w:sz w:val="22"/>
      </w:rPr>
    </w:tblStylePr>
    <w:tblStylePr w:type="band2Vert">
      <w:rPr>
        <w:color w:val="404040"/>
        <w:sz w:val="22"/>
      </w:rPr>
      <w:tblPr/>
      <w:tcPr>
        <w:shd w:val="clear" w:color="F2F2F2" w:fill="auto"/>
      </w:tcPr>
    </w:tblStylePr>
    <w:tblStylePr w:type="band1Horz">
      <w:rPr>
        <w:color w:val="404040"/>
        <w:sz w:val="22"/>
      </w:rPr>
    </w:tblStylePr>
    <w:tblStylePr w:type="band2Horz">
      <w:rPr>
        <w:color w:val="404040"/>
        <w:sz w:val="22"/>
      </w:rPr>
      <w:tblPr/>
      <w:tcPr>
        <w:shd w:val="clear" w:color="F2F2F2" w:fill="auto"/>
      </w:tcPr>
    </w:tblStylePr>
  </w:style>
  <w:style w:type="table" w:customStyle="1" w:styleId="Lined-Accent1">
    <w:name w:val="Lined - Accent 1"/>
    <w:basedOn w:val="ad"/>
    <w:uiPriority w:val="99"/>
    <w:rsid w:val="00D1781F"/>
    <w:rPr>
      <w:rFonts w:asciiTheme="minorHAnsi" w:eastAsiaTheme="minorHAnsi" w:hAnsiTheme="minorHAnsi" w:cstheme="minorBidi"/>
      <w:color w:val="404040"/>
    </w:rPr>
    <w:tblPr>
      <w:tblStyleRowBandSize w:val="1"/>
      <w:tblStyleColBandSize w:val="1"/>
    </w:tblPr>
    <w:tblStylePr w:type="firstRow">
      <w:rPr>
        <w:color w:val="F2F2F2"/>
        <w:sz w:val="22"/>
      </w:rPr>
      <w:tblPr/>
      <w:tcPr>
        <w:shd w:val="clear" w:color="68A2D8" w:fill="auto"/>
      </w:tcPr>
    </w:tblStylePr>
    <w:tblStylePr w:type="lastRow">
      <w:rPr>
        <w:color w:val="F2F2F2"/>
        <w:sz w:val="22"/>
      </w:rPr>
      <w:tblPr/>
      <w:tcPr>
        <w:shd w:val="clear" w:color="68A2D8" w:fill="auto"/>
      </w:tcPr>
    </w:tblStylePr>
    <w:tblStylePr w:type="firstCol">
      <w:rPr>
        <w:color w:val="F2F2F2"/>
        <w:sz w:val="22"/>
      </w:rPr>
      <w:tblPr/>
      <w:tcPr>
        <w:shd w:val="clear" w:color="68A2D8" w:fill="auto"/>
      </w:tcPr>
    </w:tblStylePr>
    <w:tblStylePr w:type="lastCol">
      <w:rPr>
        <w:color w:val="F2F2F2"/>
        <w:sz w:val="22"/>
      </w:rPr>
      <w:tblPr/>
      <w:tcPr>
        <w:shd w:val="clear" w:color="68A2D8" w:fill="auto"/>
      </w:tcPr>
    </w:tblStylePr>
    <w:tblStylePr w:type="band1Vert">
      <w:rPr>
        <w:color w:val="404040"/>
        <w:sz w:val="22"/>
      </w:rPr>
    </w:tblStylePr>
    <w:tblStylePr w:type="band2Vert">
      <w:rPr>
        <w:color w:val="404040"/>
        <w:sz w:val="22"/>
      </w:rPr>
      <w:tblPr/>
      <w:tcPr>
        <w:shd w:val="clear" w:color="CBDFF1" w:fill="auto"/>
      </w:tcPr>
    </w:tblStylePr>
    <w:tblStylePr w:type="band1Horz">
      <w:rPr>
        <w:color w:val="404040"/>
        <w:sz w:val="22"/>
      </w:rPr>
    </w:tblStylePr>
    <w:tblStylePr w:type="band2Horz">
      <w:rPr>
        <w:color w:val="404040"/>
        <w:sz w:val="22"/>
      </w:rPr>
      <w:tblPr/>
      <w:tcPr>
        <w:shd w:val="clear" w:color="CBDFF1" w:fill="auto"/>
      </w:tcPr>
    </w:tblStylePr>
  </w:style>
  <w:style w:type="table" w:customStyle="1" w:styleId="Lined-Accent2">
    <w:name w:val="Lined - Accent 2"/>
    <w:basedOn w:val="ad"/>
    <w:uiPriority w:val="99"/>
    <w:rsid w:val="00D1781F"/>
    <w:rPr>
      <w:rFonts w:asciiTheme="minorHAnsi" w:eastAsiaTheme="minorHAnsi" w:hAnsiTheme="minorHAnsi" w:cstheme="minorBidi"/>
      <w:color w:val="404040"/>
    </w:rPr>
    <w:tblPr>
      <w:tblStyleRowBandSize w:val="1"/>
      <w:tblStyleColBandSize w:val="1"/>
    </w:tblPr>
    <w:tblStylePr w:type="firstRow">
      <w:rPr>
        <w:color w:val="F2F2F2"/>
        <w:sz w:val="22"/>
      </w:rPr>
      <w:tblPr/>
      <w:tcPr>
        <w:shd w:val="clear" w:color="F4B184" w:fill="auto"/>
      </w:tcPr>
    </w:tblStylePr>
    <w:tblStylePr w:type="lastRow">
      <w:rPr>
        <w:color w:val="F2F2F2"/>
        <w:sz w:val="22"/>
      </w:rPr>
      <w:tblPr/>
      <w:tcPr>
        <w:shd w:val="clear" w:color="F4B184" w:fill="auto"/>
      </w:tcPr>
    </w:tblStylePr>
    <w:tblStylePr w:type="firstCol">
      <w:rPr>
        <w:color w:val="F2F2F2"/>
        <w:sz w:val="22"/>
      </w:rPr>
      <w:tblPr/>
      <w:tcPr>
        <w:shd w:val="clear" w:color="F4B184" w:fill="auto"/>
      </w:tcPr>
    </w:tblStylePr>
    <w:tblStylePr w:type="lastCol">
      <w:rPr>
        <w:color w:val="F2F2F2"/>
        <w:sz w:val="22"/>
      </w:rPr>
      <w:tblPr/>
      <w:tcPr>
        <w:shd w:val="clear" w:color="F4B184" w:fill="auto"/>
      </w:tcPr>
    </w:tblStylePr>
    <w:tblStylePr w:type="band1Vert">
      <w:rPr>
        <w:color w:val="404040"/>
        <w:sz w:val="22"/>
      </w:rPr>
    </w:tblStylePr>
    <w:tblStylePr w:type="band2Vert">
      <w:rPr>
        <w:color w:val="404040"/>
        <w:sz w:val="22"/>
      </w:rPr>
      <w:tblPr/>
      <w:tcPr>
        <w:shd w:val="clear" w:color="FBE5D6" w:fill="auto"/>
      </w:tcPr>
    </w:tblStylePr>
    <w:tblStylePr w:type="band1Horz">
      <w:rPr>
        <w:color w:val="404040"/>
        <w:sz w:val="22"/>
      </w:rPr>
    </w:tblStylePr>
    <w:tblStylePr w:type="band2Horz">
      <w:rPr>
        <w:color w:val="404040"/>
        <w:sz w:val="22"/>
      </w:rPr>
      <w:tblPr/>
      <w:tcPr>
        <w:shd w:val="clear" w:color="FBE5D6" w:fill="auto"/>
      </w:tcPr>
    </w:tblStylePr>
  </w:style>
  <w:style w:type="table" w:customStyle="1" w:styleId="Lined-Accent3">
    <w:name w:val="Lined - Accent 3"/>
    <w:basedOn w:val="ad"/>
    <w:uiPriority w:val="99"/>
    <w:rsid w:val="00D1781F"/>
    <w:rPr>
      <w:rFonts w:asciiTheme="minorHAnsi" w:eastAsiaTheme="minorHAnsi" w:hAnsiTheme="minorHAnsi" w:cstheme="minorBidi"/>
      <w:color w:val="404040"/>
    </w:rPr>
    <w:tblPr>
      <w:tblStyleRowBandSize w:val="1"/>
      <w:tblStyleColBandSize w:val="1"/>
    </w:tblPr>
    <w:tblStylePr w:type="firstRow">
      <w:rPr>
        <w:color w:val="F2F2F2"/>
        <w:sz w:val="22"/>
      </w:rPr>
      <w:tblPr/>
      <w:tcPr>
        <w:shd w:val="clear" w:color="A5A5A5" w:fill="auto"/>
      </w:tcPr>
    </w:tblStylePr>
    <w:tblStylePr w:type="lastRow">
      <w:rPr>
        <w:color w:val="F2F2F2"/>
        <w:sz w:val="22"/>
      </w:rPr>
      <w:tblPr/>
      <w:tcPr>
        <w:shd w:val="clear" w:color="A5A5A5" w:fill="auto"/>
      </w:tcPr>
    </w:tblStylePr>
    <w:tblStylePr w:type="firstCol">
      <w:rPr>
        <w:color w:val="F2F2F2"/>
        <w:sz w:val="22"/>
      </w:rPr>
      <w:tblPr/>
      <w:tcPr>
        <w:shd w:val="clear" w:color="A5A5A5" w:fill="auto"/>
      </w:tcPr>
    </w:tblStylePr>
    <w:tblStylePr w:type="lastCol">
      <w:rPr>
        <w:color w:val="F2F2F2"/>
        <w:sz w:val="22"/>
      </w:rPr>
      <w:tblPr/>
      <w:tcPr>
        <w:shd w:val="clear" w:color="A5A5A5" w:fill="auto"/>
      </w:tcPr>
    </w:tblStylePr>
    <w:tblStylePr w:type="band1Vert">
      <w:rPr>
        <w:color w:val="404040"/>
        <w:sz w:val="22"/>
      </w:rPr>
    </w:tblStylePr>
    <w:tblStylePr w:type="band2Vert">
      <w:rPr>
        <w:color w:val="404040"/>
        <w:sz w:val="22"/>
      </w:rPr>
      <w:tblPr/>
      <w:tcPr>
        <w:shd w:val="clear" w:color="ECECEC" w:fill="auto"/>
      </w:tcPr>
    </w:tblStylePr>
    <w:tblStylePr w:type="band1Horz">
      <w:rPr>
        <w:color w:val="404040"/>
        <w:sz w:val="22"/>
      </w:rPr>
    </w:tblStylePr>
    <w:tblStylePr w:type="band2Horz">
      <w:rPr>
        <w:color w:val="404040"/>
        <w:sz w:val="22"/>
      </w:rPr>
      <w:tblPr/>
      <w:tcPr>
        <w:shd w:val="clear" w:color="ECECEC" w:fill="auto"/>
      </w:tcPr>
    </w:tblStylePr>
  </w:style>
  <w:style w:type="table" w:customStyle="1" w:styleId="Lined-Accent4">
    <w:name w:val="Lined - Accent 4"/>
    <w:basedOn w:val="ad"/>
    <w:uiPriority w:val="99"/>
    <w:rsid w:val="00D1781F"/>
    <w:rPr>
      <w:rFonts w:asciiTheme="minorHAnsi" w:eastAsiaTheme="minorHAnsi" w:hAnsiTheme="minorHAnsi" w:cstheme="minorBidi"/>
      <w:color w:val="404040"/>
    </w:rPr>
    <w:tblPr>
      <w:tblStyleRowBandSize w:val="1"/>
      <w:tblStyleColBandSize w:val="1"/>
    </w:tblPr>
    <w:tblStylePr w:type="firstRow">
      <w:rPr>
        <w:color w:val="F2F2F2"/>
        <w:sz w:val="22"/>
      </w:rPr>
      <w:tblPr/>
      <w:tcPr>
        <w:shd w:val="clear" w:color="FFD865" w:fill="auto"/>
      </w:tcPr>
    </w:tblStylePr>
    <w:tblStylePr w:type="lastRow">
      <w:rPr>
        <w:color w:val="F2F2F2"/>
        <w:sz w:val="22"/>
      </w:rPr>
      <w:tblPr/>
      <w:tcPr>
        <w:shd w:val="clear" w:color="FFD865" w:fill="auto"/>
      </w:tcPr>
    </w:tblStylePr>
    <w:tblStylePr w:type="firstCol">
      <w:rPr>
        <w:color w:val="F2F2F2"/>
        <w:sz w:val="22"/>
      </w:rPr>
      <w:tblPr/>
      <w:tcPr>
        <w:shd w:val="clear" w:color="FFD865" w:fill="auto"/>
      </w:tcPr>
    </w:tblStylePr>
    <w:tblStylePr w:type="lastCol">
      <w:rPr>
        <w:color w:val="F2F2F2"/>
        <w:sz w:val="22"/>
      </w:rPr>
      <w:tblPr/>
      <w:tcPr>
        <w:shd w:val="clear" w:color="FFD865" w:fill="auto"/>
      </w:tcPr>
    </w:tblStylePr>
    <w:tblStylePr w:type="band1Vert">
      <w:rPr>
        <w:color w:val="404040"/>
        <w:sz w:val="22"/>
      </w:rPr>
    </w:tblStylePr>
    <w:tblStylePr w:type="band2Vert">
      <w:rPr>
        <w:color w:val="404040"/>
        <w:sz w:val="22"/>
      </w:rPr>
      <w:tblPr/>
      <w:tcPr>
        <w:shd w:val="clear" w:color="FFF2CB" w:fill="auto"/>
      </w:tcPr>
    </w:tblStylePr>
    <w:tblStylePr w:type="band1Horz">
      <w:rPr>
        <w:color w:val="404040"/>
        <w:sz w:val="22"/>
      </w:rPr>
    </w:tblStylePr>
    <w:tblStylePr w:type="band2Horz">
      <w:rPr>
        <w:color w:val="404040"/>
        <w:sz w:val="22"/>
      </w:rPr>
      <w:tblPr/>
      <w:tcPr>
        <w:shd w:val="clear" w:color="FFF2CB" w:fill="auto"/>
      </w:tcPr>
    </w:tblStylePr>
  </w:style>
  <w:style w:type="table" w:customStyle="1" w:styleId="Lined-Accent5">
    <w:name w:val="Lined - Accent 5"/>
    <w:basedOn w:val="ad"/>
    <w:uiPriority w:val="99"/>
    <w:rsid w:val="00D1781F"/>
    <w:rPr>
      <w:rFonts w:asciiTheme="minorHAnsi" w:eastAsiaTheme="minorHAnsi" w:hAnsiTheme="minorHAnsi" w:cstheme="minorBidi"/>
      <w:color w:val="404040"/>
    </w:rPr>
    <w:tblPr>
      <w:tblStyleRowBandSize w:val="1"/>
      <w:tblStyleColBandSize w:val="1"/>
    </w:tblPr>
    <w:tblStylePr w:type="firstRow">
      <w:rPr>
        <w:color w:val="F2F2F2"/>
        <w:sz w:val="22"/>
      </w:rPr>
      <w:tblPr/>
      <w:tcPr>
        <w:shd w:val="clear" w:color="4472C4" w:fill="auto"/>
      </w:tcPr>
    </w:tblStylePr>
    <w:tblStylePr w:type="lastRow">
      <w:rPr>
        <w:color w:val="F2F2F2"/>
        <w:sz w:val="22"/>
      </w:rPr>
      <w:tblPr/>
      <w:tcPr>
        <w:shd w:val="clear" w:color="4472C4" w:fill="auto"/>
      </w:tcPr>
    </w:tblStylePr>
    <w:tblStylePr w:type="firstCol">
      <w:rPr>
        <w:color w:val="F2F2F2"/>
        <w:sz w:val="22"/>
      </w:rPr>
      <w:tblPr/>
      <w:tcPr>
        <w:shd w:val="clear" w:color="4472C4" w:fill="auto"/>
      </w:tcPr>
    </w:tblStylePr>
    <w:tblStylePr w:type="lastCol">
      <w:rPr>
        <w:color w:val="F2F2F2"/>
        <w:sz w:val="22"/>
      </w:rPr>
      <w:tblPr/>
      <w:tcPr>
        <w:shd w:val="clear" w:color="4472C4" w:fill="auto"/>
      </w:tcPr>
    </w:tblStylePr>
    <w:tblStylePr w:type="band1Vert">
      <w:rPr>
        <w:color w:val="404040"/>
        <w:sz w:val="22"/>
      </w:rPr>
    </w:tblStylePr>
    <w:tblStylePr w:type="band2Vert">
      <w:rPr>
        <w:color w:val="404040"/>
        <w:sz w:val="22"/>
      </w:rPr>
      <w:tblPr/>
      <w:tcPr>
        <w:shd w:val="clear" w:color="D8E2F3" w:fill="auto"/>
      </w:tcPr>
    </w:tblStylePr>
    <w:tblStylePr w:type="band1Horz">
      <w:rPr>
        <w:color w:val="404040"/>
        <w:sz w:val="22"/>
      </w:rPr>
    </w:tblStylePr>
    <w:tblStylePr w:type="band2Horz">
      <w:rPr>
        <w:color w:val="404040"/>
        <w:sz w:val="22"/>
      </w:rPr>
      <w:tblPr/>
      <w:tcPr>
        <w:shd w:val="clear" w:color="D8E2F3" w:fill="auto"/>
      </w:tcPr>
    </w:tblStylePr>
  </w:style>
  <w:style w:type="table" w:customStyle="1" w:styleId="Lined-Accent6">
    <w:name w:val="Lined - Accent 6"/>
    <w:basedOn w:val="ad"/>
    <w:uiPriority w:val="99"/>
    <w:rsid w:val="00D1781F"/>
    <w:rPr>
      <w:rFonts w:asciiTheme="minorHAnsi" w:eastAsiaTheme="minorHAnsi" w:hAnsiTheme="minorHAnsi" w:cstheme="minorBidi"/>
      <w:color w:val="404040"/>
    </w:rPr>
    <w:tblPr>
      <w:tblStyleRowBandSize w:val="1"/>
      <w:tblStyleColBandSize w:val="1"/>
    </w:tblPr>
    <w:tblStylePr w:type="firstRow">
      <w:rPr>
        <w:color w:val="F2F2F2"/>
        <w:sz w:val="22"/>
      </w:rPr>
      <w:tblPr/>
      <w:tcPr>
        <w:shd w:val="clear" w:color="70AD47" w:fill="auto"/>
      </w:tcPr>
    </w:tblStylePr>
    <w:tblStylePr w:type="lastRow">
      <w:rPr>
        <w:color w:val="F2F2F2"/>
        <w:sz w:val="22"/>
      </w:rPr>
      <w:tblPr/>
      <w:tcPr>
        <w:shd w:val="clear" w:color="70AD47" w:fill="auto"/>
      </w:tcPr>
    </w:tblStylePr>
    <w:tblStylePr w:type="firstCol">
      <w:rPr>
        <w:color w:val="F2F2F2"/>
        <w:sz w:val="22"/>
      </w:rPr>
      <w:tblPr/>
      <w:tcPr>
        <w:shd w:val="clear" w:color="70AD47" w:fill="auto"/>
      </w:tcPr>
    </w:tblStylePr>
    <w:tblStylePr w:type="lastCol">
      <w:rPr>
        <w:color w:val="F2F2F2"/>
        <w:sz w:val="22"/>
      </w:rPr>
      <w:tblPr/>
      <w:tcPr>
        <w:shd w:val="clear" w:color="70AD47" w:fill="auto"/>
      </w:tcPr>
    </w:tblStylePr>
    <w:tblStylePr w:type="band1Vert">
      <w:rPr>
        <w:color w:val="404040"/>
        <w:sz w:val="22"/>
      </w:rPr>
    </w:tblStylePr>
    <w:tblStylePr w:type="band2Vert">
      <w:rPr>
        <w:color w:val="404040"/>
        <w:sz w:val="22"/>
      </w:rPr>
      <w:tblPr/>
      <w:tcPr>
        <w:shd w:val="clear" w:color="E1EFD8" w:fill="auto"/>
      </w:tcPr>
    </w:tblStylePr>
    <w:tblStylePr w:type="band1Horz">
      <w:rPr>
        <w:color w:val="404040"/>
        <w:sz w:val="22"/>
      </w:rPr>
    </w:tblStylePr>
    <w:tblStylePr w:type="band2Horz">
      <w:rPr>
        <w:color w:val="404040"/>
        <w:sz w:val="22"/>
      </w:rPr>
      <w:tblPr/>
      <w:tcPr>
        <w:shd w:val="clear" w:color="E1EFD8" w:fill="auto"/>
      </w:tcPr>
    </w:tblStylePr>
  </w:style>
  <w:style w:type="table" w:customStyle="1" w:styleId="BorderedLined-Accent">
    <w:name w:val="Bordered &amp; Lined - Accent"/>
    <w:basedOn w:val="ad"/>
    <w:uiPriority w:val="99"/>
    <w:rsid w:val="00D1781F"/>
    <w:rPr>
      <w:rFonts w:asciiTheme="minorHAnsi" w:eastAsiaTheme="minorHAnsi" w:hAnsiTheme="minorHAnsi" w:cstheme="minorBidi"/>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color w:val="F2F2F2"/>
        <w:sz w:val="22"/>
      </w:rPr>
      <w:tblPr/>
      <w:tcPr>
        <w:shd w:val="clear" w:color="7F7F7F" w:fill="auto"/>
      </w:tcPr>
    </w:tblStylePr>
    <w:tblStylePr w:type="lastRow">
      <w:rPr>
        <w:color w:val="F2F2F2"/>
        <w:sz w:val="22"/>
      </w:rPr>
      <w:tblPr/>
      <w:tcPr>
        <w:shd w:val="clear" w:color="7F7F7F" w:fill="auto"/>
      </w:tcPr>
    </w:tblStylePr>
    <w:tblStylePr w:type="firstCol">
      <w:rPr>
        <w:color w:val="F2F2F2"/>
        <w:sz w:val="22"/>
      </w:rPr>
      <w:tblPr/>
      <w:tcPr>
        <w:shd w:val="clear" w:color="7F7F7F" w:fill="auto"/>
      </w:tcPr>
    </w:tblStylePr>
    <w:tblStylePr w:type="lastCol">
      <w:rPr>
        <w:color w:val="F2F2F2"/>
        <w:sz w:val="22"/>
      </w:rPr>
      <w:tblPr/>
      <w:tcPr>
        <w:shd w:val="clear" w:color="7F7F7F" w:fill="auto"/>
      </w:tcPr>
    </w:tblStylePr>
    <w:tblStylePr w:type="band1Vert">
      <w:rPr>
        <w:color w:val="404040"/>
        <w:sz w:val="22"/>
      </w:rPr>
    </w:tblStylePr>
    <w:tblStylePr w:type="band2Vert">
      <w:rPr>
        <w:color w:val="404040"/>
        <w:sz w:val="22"/>
      </w:rPr>
      <w:tblPr/>
      <w:tcPr>
        <w:shd w:val="clear" w:color="F2F2F2" w:fill="auto"/>
      </w:tcPr>
    </w:tblStylePr>
    <w:tblStylePr w:type="band1Horz">
      <w:rPr>
        <w:color w:val="404040"/>
        <w:sz w:val="22"/>
      </w:rPr>
    </w:tblStylePr>
    <w:tblStylePr w:type="band2Horz">
      <w:rPr>
        <w:color w:val="404040"/>
        <w:sz w:val="22"/>
      </w:rPr>
      <w:tblPr/>
      <w:tcPr>
        <w:shd w:val="clear" w:color="F2F2F2" w:fill="auto"/>
      </w:tcPr>
    </w:tblStylePr>
  </w:style>
  <w:style w:type="table" w:customStyle="1" w:styleId="BorderedLined-Accent1">
    <w:name w:val="Bordered &amp; Lined - Accent 1"/>
    <w:basedOn w:val="ad"/>
    <w:uiPriority w:val="99"/>
    <w:rsid w:val="00D1781F"/>
    <w:rPr>
      <w:rFonts w:asciiTheme="minorHAnsi" w:eastAsiaTheme="minorHAnsi" w:hAnsiTheme="minorHAnsi" w:cstheme="minorBidi"/>
      <w:color w:val="404040"/>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color w:val="F2F2F2"/>
        <w:sz w:val="22"/>
      </w:rPr>
      <w:tblPr/>
      <w:tcPr>
        <w:shd w:val="clear" w:color="68A2D8" w:fill="auto"/>
      </w:tcPr>
    </w:tblStylePr>
    <w:tblStylePr w:type="lastRow">
      <w:rPr>
        <w:color w:val="F2F2F2"/>
        <w:sz w:val="22"/>
      </w:rPr>
      <w:tblPr/>
      <w:tcPr>
        <w:shd w:val="clear" w:color="68A2D8" w:fill="auto"/>
      </w:tcPr>
    </w:tblStylePr>
    <w:tblStylePr w:type="firstCol">
      <w:rPr>
        <w:color w:val="F2F2F2"/>
        <w:sz w:val="22"/>
      </w:rPr>
      <w:tblPr/>
      <w:tcPr>
        <w:shd w:val="clear" w:color="68A2D8" w:fill="auto"/>
      </w:tcPr>
    </w:tblStylePr>
    <w:tblStylePr w:type="lastCol">
      <w:rPr>
        <w:color w:val="F2F2F2"/>
        <w:sz w:val="22"/>
      </w:rPr>
      <w:tblPr/>
      <w:tcPr>
        <w:shd w:val="clear" w:color="68A2D8" w:fill="auto"/>
      </w:tcPr>
    </w:tblStylePr>
    <w:tblStylePr w:type="band1Vert">
      <w:rPr>
        <w:color w:val="404040"/>
        <w:sz w:val="22"/>
      </w:rPr>
    </w:tblStylePr>
    <w:tblStylePr w:type="band2Vert">
      <w:rPr>
        <w:color w:val="404040"/>
        <w:sz w:val="22"/>
      </w:rPr>
      <w:tblPr/>
      <w:tcPr>
        <w:shd w:val="clear" w:color="CBDFF1" w:fill="auto"/>
      </w:tcPr>
    </w:tblStylePr>
    <w:tblStylePr w:type="band1Horz">
      <w:rPr>
        <w:color w:val="404040"/>
        <w:sz w:val="22"/>
      </w:rPr>
    </w:tblStylePr>
    <w:tblStylePr w:type="band2Horz">
      <w:rPr>
        <w:color w:val="404040"/>
        <w:sz w:val="22"/>
      </w:rPr>
      <w:tblPr/>
      <w:tcPr>
        <w:shd w:val="clear" w:color="CBDFF1" w:fill="auto"/>
      </w:tcPr>
    </w:tblStylePr>
  </w:style>
  <w:style w:type="table" w:customStyle="1" w:styleId="BorderedLined-Accent2">
    <w:name w:val="Bordered &amp; Lined - Accent 2"/>
    <w:basedOn w:val="ad"/>
    <w:uiPriority w:val="99"/>
    <w:rsid w:val="00D1781F"/>
    <w:rPr>
      <w:rFonts w:asciiTheme="minorHAnsi" w:eastAsiaTheme="minorHAnsi" w:hAnsiTheme="minorHAnsi" w:cstheme="minorBidi"/>
      <w:color w:val="404040"/>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color w:val="F2F2F2"/>
        <w:sz w:val="22"/>
      </w:rPr>
      <w:tblPr/>
      <w:tcPr>
        <w:shd w:val="clear" w:color="F4B184" w:fill="auto"/>
      </w:tcPr>
    </w:tblStylePr>
    <w:tblStylePr w:type="lastRow">
      <w:rPr>
        <w:color w:val="F2F2F2"/>
        <w:sz w:val="22"/>
      </w:rPr>
      <w:tblPr/>
      <w:tcPr>
        <w:shd w:val="clear" w:color="F4B184" w:fill="auto"/>
      </w:tcPr>
    </w:tblStylePr>
    <w:tblStylePr w:type="firstCol">
      <w:rPr>
        <w:color w:val="F2F2F2"/>
        <w:sz w:val="22"/>
      </w:rPr>
      <w:tblPr/>
      <w:tcPr>
        <w:shd w:val="clear" w:color="F4B184" w:fill="auto"/>
      </w:tcPr>
    </w:tblStylePr>
    <w:tblStylePr w:type="lastCol">
      <w:rPr>
        <w:color w:val="F2F2F2"/>
        <w:sz w:val="22"/>
      </w:rPr>
      <w:tblPr/>
      <w:tcPr>
        <w:shd w:val="clear" w:color="F4B184" w:fill="auto"/>
      </w:tcPr>
    </w:tblStylePr>
    <w:tblStylePr w:type="band1Vert">
      <w:rPr>
        <w:color w:val="404040"/>
        <w:sz w:val="22"/>
      </w:rPr>
    </w:tblStylePr>
    <w:tblStylePr w:type="band2Vert">
      <w:rPr>
        <w:color w:val="404040"/>
        <w:sz w:val="22"/>
      </w:rPr>
      <w:tblPr/>
      <w:tcPr>
        <w:shd w:val="clear" w:color="FBE5D6" w:fill="auto"/>
      </w:tcPr>
    </w:tblStylePr>
    <w:tblStylePr w:type="band1Horz">
      <w:rPr>
        <w:color w:val="404040"/>
        <w:sz w:val="22"/>
      </w:rPr>
    </w:tblStylePr>
    <w:tblStylePr w:type="band2Horz">
      <w:rPr>
        <w:color w:val="404040"/>
        <w:sz w:val="22"/>
      </w:rPr>
      <w:tblPr/>
      <w:tcPr>
        <w:shd w:val="clear" w:color="FBE5D6" w:fill="auto"/>
      </w:tcPr>
    </w:tblStylePr>
  </w:style>
  <w:style w:type="table" w:customStyle="1" w:styleId="BorderedLined-Accent3">
    <w:name w:val="Bordered &amp; Lined - Accent 3"/>
    <w:basedOn w:val="ad"/>
    <w:uiPriority w:val="99"/>
    <w:rsid w:val="00D1781F"/>
    <w:rPr>
      <w:rFonts w:asciiTheme="minorHAnsi" w:eastAsiaTheme="minorHAnsi" w:hAnsiTheme="minorHAnsi" w:cstheme="minorBidi"/>
      <w:color w:val="404040"/>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Pr>
    <w:tblStylePr w:type="firstRow">
      <w:rPr>
        <w:color w:val="F2F2F2"/>
        <w:sz w:val="22"/>
      </w:rPr>
      <w:tblPr/>
      <w:tcPr>
        <w:shd w:val="clear" w:color="A5A5A5" w:fill="auto"/>
      </w:tcPr>
    </w:tblStylePr>
    <w:tblStylePr w:type="lastRow">
      <w:rPr>
        <w:color w:val="F2F2F2"/>
        <w:sz w:val="22"/>
      </w:rPr>
      <w:tblPr/>
      <w:tcPr>
        <w:shd w:val="clear" w:color="A5A5A5" w:fill="auto"/>
      </w:tcPr>
    </w:tblStylePr>
    <w:tblStylePr w:type="firstCol">
      <w:rPr>
        <w:color w:val="F2F2F2"/>
        <w:sz w:val="22"/>
      </w:rPr>
      <w:tblPr/>
      <w:tcPr>
        <w:shd w:val="clear" w:color="A5A5A5" w:fill="auto"/>
      </w:tcPr>
    </w:tblStylePr>
    <w:tblStylePr w:type="lastCol">
      <w:rPr>
        <w:color w:val="F2F2F2"/>
        <w:sz w:val="22"/>
      </w:rPr>
      <w:tblPr/>
      <w:tcPr>
        <w:shd w:val="clear" w:color="A5A5A5" w:fill="auto"/>
      </w:tcPr>
    </w:tblStylePr>
    <w:tblStylePr w:type="band1Vert">
      <w:rPr>
        <w:color w:val="404040"/>
        <w:sz w:val="22"/>
      </w:rPr>
    </w:tblStylePr>
    <w:tblStylePr w:type="band2Vert">
      <w:rPr>
        <w:color w:val="404040"/>
        <w:sz w:val="22"/>
      </w:rPr>
      <w:tblPr/>
      <w:tcPr>
        <w:shd w:val="clear" w:color="ECECEC" w:fill="auto"/>
      </w:tcPr>
    </w:tblStylePr>
    <w:tblStylePr w:type="band1Horz">
      <w:rPr>
        <w:color w:val="404040"/>
        <w:sz w:val="22"/>
      </w:rPr>
    </w:tblStylePr>
    <w:tblStylePr w:type="band2Horz">
      <w:rPr>
        <w:color w:val="404040"/>
        <w:sz w:val="22"/>
      </w:rPr>
      <w:tblPr/>
      <w:tcPr>
        <w:shd w:val="clear" w:color="ECECEC" w:fill="auto"/>
      </w:tcPr>
    </w:tblStylePr>
  </w:style>
  <w:style w:type="table" w:customStyle="1" w:styleId="BorderedLined-Accent4">
    <w:name w:val="Bordered &amp; Lined - Accent 4"/>
    <w:basedOn w:val="ad"/>
    <w:uiPriority w:val="99"/>
    <w:rsid w:val="00D1781F"/>
    <w:pPr>
      <w:numPr>
        <w:numId w:val="64"/>
      </w:numPr>
      <w:tabs>
        <w:tab w:val="num" w:pos="720"/>
      </w:tabs>
      <w:ind w:left="1637" w:hanging="360"/>
    </w:pPr>
    <w:rPr>
      <w:rFonts w:asciiTheme="minorHAnsi" w:eastAsiaTheme="minorHAnsi" w:hAnsiTheme="minorHAnsi" w:cstheme="minorBidi"/>
      <w:color w:val="404040"/>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Pr>
    <w:tblStylePr w:type="firstRow">
      <w:rPr>
        <w:color w:val="F2F2F2"/>
        <w:sz w:val="22"/>
      </w:rPr>
      <w:tblPr/>
      <w:tcPr>
        <w:shd w:val="clear" w:color="FFD865" w:fill="auto"/>
      </w:tcPr>
    </w:tblStylePr>
    <w:tblStylePr w:type="lastRow">
      <w:rPr>
        <w:color w:val="F2F2F2"/>
        <w:sz w:val="22"/>
      </w:rPr>
      <w:tblPr/>
      <w:tcPr>
        <w:shd w:val="clear" w:color="FFD865" w:fill="auto"/>
      </w:tcPr>
    </w:tblStylePr>
    <w:tblStylePr w:type="firstCol">
      <w:rPr>
        <w:color w:val="F2F2F2"/>
        <w:sz w:val="22"/>
      </w:rPr>
      <w:tblPr/>
      <w:tcPr>
        <w:shd w:val="clear" w:color="FFD865" w:fill="auto"/>
      </w:tcPr>
    </w:tblStylePr>
    <w:tblStylePr w:type="lastCol">
      <w:rPr>
        <w:color w:val="F2F2F2"/>
        <w:sz w:val="22"/>
      </w:rPr>
      <w:tblPr/>
      <w:tcPr>
        <w:shd w:val="clear" w:color="FFD865" w:fill="auto"/>
      </w:tcPr>
    </w:tblStylePr>
    <w:tblStylePr w:type="band1Vert">
      <w:rPr>
        <w:color w:val="404040"/>
        <w:sz w:val="22"/>
      </w:rPr>
    </w:tblStylePr>
    <w:tblStylePr w:type="band2Vert">
      <w:rPr>
        <w:color w:val="404040"/>
        <w:sz w:val="22"/>
      </w:rPr>
      <w:tblPr/>
      <w:tcPr>
        <w:shd w:val="clear" w:color="FFF2CB" w:fill="auto"/>
      </w:tcPr>
    </w:tblStylePr>
    <w:tblStylePr w:type="band1Horz">
      <w:rPr>
        <w:color w:val="404040"/>
        <w:sz w:val="22"/>
      </w:rPr>
    </w:tblStylePr>
    <w:tblStylePr w:type="band2Horz">
      <w:rPr>
        <w:color w:val="404040"/>
        <w:sz w:val="22"/>
      </w:rPr>
      <w:tblPr/>
      <w:tcPr>
        <w:shd w:val="clear" w:color="FFF2CB" w:fill="auto"/>
      </w:tcPr>
    </w:tblStylePr>
  </w:style>
  <w:style w:type="table" w:customStyle="1" w:styleId="BorderedLined-Accent5">
    <w:name w:val="Bordered &amp; Lined - Accent 5"/>
    <w:basedOn w:val="ad"/>
    <w:uiPriority w:val="99"/>
    <w:rsid w:val="00D1781F"/>
    <w:rPr>
      <w:rFonts w:asciiTheme="minorHAnsi" w:eastAsiaTheme="minorHAnsi" w:hAnsiTheme="minorHAnsi" w:cstheme="minorBidi"/>
      <w:color w:val="404040"/>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color w:val="F2F2F2"/>
        <w:sz w:val="22"/>
      </w:rPr>
      <w:tblPr/>
      <w:tcPr>
        <w:shd w:val="clear" w:color="4472C4" w:fill="auto"/>
      </w:tcPr>
    </w:tblStylePr>
    <w:tblStylePr w:type="lastRow">
      <w:rPr>
        <w:color w:val="F2F2F2"/>
        <w:sz w:val="22"/>
      </w:rPr>
      <w:tblPr/>
      <w:tcPr>
        <w:shd w:val="clear" w:color="4472C4" w:fill="auto"/>
      </w:tcPr>
    </w:tblStylePr>
    <w:tblStylePr w:type="firstCol">
      <w:rPr>
        <w:color w:val="F2F2F2"/>
        <w:sz w:val="22"/>
      </w:rPr>
      <w:tblPr/>
      <w:tcPr>
        <w:shd w:val="clear" w:color="4472C4" w:fill="auto"/>
      </w:tcPr>
    </w:tblStylePr>
    <w:tblStylePr w:type="lastCol">
      <w:rPr>
        <w:color w:val="F2F2F2"/>
        <w:sz w:val="22"/>
      </w:rPr>
      <w:tblPr/>
      <w:tcPr>
        <w:shd w:val="clear" w:color="4472C4" w:fill="auto"/>
      </w:tcPr>
    </w:tblStylePr>
    <w:tblStylePr w:type="band1Vert">
      <w:rPr>
        <w:color w:val="404040"/>
        <w:sz w:val="22"/>
      </w:rPr>
    </w:tblStylePr>
    <w:tblStylePr w:type="band2Vert">
      <w:rPr>
        <w:color w:val="404040"/>
        <w:sz w:val="22"/>
      </w:rPr>
      <w:tblPr/>
      <w:tcPr>
        <w:shd w:val="clear" w:color="D8E2F3" w:fill="auto"/>
      </w:tcPr>
    </w:tblStylePr>
    <w:tblStylePr w:type="band1Horz">
      <w:rPr>
        <w:color w:val="404040"/>
        <w:sz w:val="22"/>
      </w:rPr>
    </w:tblStylePr>
    <w:tblStylePr w:type="band2Horz">
      <w:rPr>
        <w:color w:val="404040"/>
        <w:sz w:val="22"/>
      </w:rPr>
      <w:tblPr/>
      <w:tcPr>
        <w:shd w:val="clear" w:color="D8E2F3" w:fill="auto"/>
      </w:tcPr>
    </w:tblStylePr>
  </w:style>
  <w:style w:type="table" w:customStyle="1" w:styleId="BorderedLined-Accent6">
    <w:name w:val="Bordered &amp; Lined - Accent 6"/>
    <w:basedOn w:val="ad"/>
    <w:uiPriority w:val="99"/>
    <w:rsid w:val="00D1781F"/>
    <w:rPr>
      <w:rFonts w:asciiTheme="minorHAnsi" w:eastAsiaTheme="minorHAnsi" w:hAnsiTheme="minorHAnsi" w:cstheme="minorBidi"/>
      <w:color w:val="404040"/>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color w:val="F2F2F2"/>
        <w:sz w:val="22"/>
      </w:rPr>
      <w:tblPr/>
      <w:tcPr>
        <w:shd w:val="clear" w:color="70AD47" w:fill="auto"/>
      </w:tcPr>
    </w:tblStylePr>
    <w:tblStylePr w:type="lastRow">
      <w:rPr>
        <w:color w:val="F2F2F2"/>
        <w:sz w:val="22"/>
      </w:rPr>
      <w:tblPr/>
      <w:tcPr>
        <w:shd w:val="clear" w:color="70AD47" w:fill="auto"/>
      </w:tcPr>
    </w:tblStylePr>
    <w:tblStylePr w:type="firstCol">
      <w:rPr>
        <w:color w:val="F2F2F2"/>
        <w:sz w:val="22"/>
      </w:rPr>
      <w:tblPr/>
      <w:tcPr>
        <w:shd w:val="clear" w:color="70AD47" w:fill="auto"/>
      </w:tcPr>
    </w:tblStylePr>
    <w:tblStylePr w:type="lastCol">
      <w:rPr>
        <w:color w:val="F2F2F2"/>
        <w:sz w:val="22"/>
      </w:rPr>
      <w:tblPr/>
      <w:tcPr>
        <w:shd w:val="clear" w:color="70AD47" w:fill="auto"/>
      </w:tcPr>
    </w:tblStylePr>
    <w:tblStylePr w:type="band1Vert">
      <w:rPr>
        <w:color w:val="404040"/>
        <w:sz w:val="22"/>
      </w:rPr>
    </w:tblStylePr>
    <w:tblStylePr w:type="band2Vert">
      <w:rPr>
        <w:color w:val="404040"/>
        <w:sz w:val="22"/>
      </w:rPr>
      <w:tblPr/>
      <w:tcPr>
        <w:shd w:val="clear" w:color="E1EFD8" w:fill="auto"/>
      </w:tcPr>
    </w:tblStylePr>
    <w:tblStylePr w:type="band1Horz">
      <w:rPr>
        <w:color w:val="404040"/>
        <w:sz w:val="22"/>
      </w:rPr>
    </w:tblStylePr>
    <w:tblStylePr w:type="band2Horz">
      <w:rPr>
        <w:color w:val="404040"/>
        <w:sz w:val="22"/>
      </w:rPr>
      <w:tblPr/>
      <w:tcPr>
        <w:shd w:val="clear" w:color="E1EFD8" w:fill="auto"/>
      </w:tcPr>
    </w:tblStylePr>
  </w:style>
  <w:style w:type="table" w:customStyle="1" w:styleId="Bordered">
    <w:name w:val="Bordered"/>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color w:val="404040"/>
        <w:sz w:val="22"/>
      </w:rPr>
      <w:tblPr/>
      <w:tcPr>
        <w:tcBorders>
          <w:bottom w:val="single" w:sz="12" w:space="0" w:color="000000" w:themeColor="text1"/>
        </w:tcBorders>
      </w:tcPr>
    </w:tblStylePr>
    <w:tblStylePr w:type="lastRow">
      <w:rPr>
        <w:color w:val="404040"/>
        <w:sz w:val="22"/>
      </w:rPr>
      <w:tblPr/>
      <w:tcPr>
        <w:tcBorders>
          <w:top w:val="single" w:sz="12" w:space="0" w:color="000000" w:themeColor="text1"/>
        </w:tcBorders>
      </w:tcPr>
    </w:tblStylePr>
    <w:tblStylePr w:type="firstCol">
      <w:rPr>
        <w:color w:val="404040"/>
        <w:sz w:val="22"/>
      </w:rPr>
    </w:tblStylePr>
    <w:tblStylePr w:type="lastCol">
      <w:rPr>
        <w:color w:val="404040"/>
        <w:sz w:val="22"/>
      </w:rPr>
      <w:tblPr/>
      <w:tcPr>
        <w:tcBorders>
          <w:left w:val="single" w:sz="12" w:space="0" w:color="000000" w:themeColor="text1"/>
        </w:tcBorders>
      </w:tc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color w:val="404040"/>
        <w:sz w:val="22"/>
      </w:rPr>
      <w:tblPr/>
      <w:tcPr>
        <w:tcBorders>
          <w:bottom w:val="single" w:sz="12" w:space="0" w:color="5B9BD5" w:themeColor="accent1"/>
        </w:tcBorders>
      </w:tcPr>
    </w:tblStylePr>
    <w:tblStylePr w:type="lastRow">
      <w:rPr>
        <w:color w:val="404040"/>
        <w:sz w:val="22"/>
      </w:rPr>
      <w:tblPr/>
      <w:tcPr>
        <w:tcBorders>
          <w:top w:val="single" w:sz="12" w:space="0" w:color="5B9BD5" w:themeColor="accent1"/>
        </w:tcBorders>
      </w:tcPr>
    </w:tblStylePr>
    <w:tblStylePr w:type="firstCol">
      <w:rPr>
        <w:color w:val="404040"/>
        <w:sz w:val="22"/>
      </w:rPr>
    </w:tblStylePr>
    <w:tblStylePr w:type="lastCol">
      <w:rPr>
        <w:color w:val="404040"/>
        <w:sz w:val="22"/>
      </w:rPr>
      <w:tblPr/>
      <w:tcPr>
        <w:tcBorders>
          <w:left w:val="single" w:sz="12" w:space="0" w:color="5B9BD5" w:themeColor="accent1"/>
        </w:tcBorders>
      </w:tcPr>
    </w:tblStylePr>
    <w:tblStylePr w:type="band1Horz">
      <w:rPr>
        <w:color w:val="404040"/>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StylePr>
  </w:style>
  <w:style w:type="table" w:customStyle="1" w:styleId="Bordered-Accent2">
    <w:name w:val="Bordered - Accent 2"/>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color w:val="404040"/>
        <w:sz w:val="22"/>
      </w:rPr>
      <w:tblPr/>
      <w:tcPr>
        <w:tcBorders>
          <w:bottom w:val="single" w:sz="12" w:space="0" w:color="ED7D31" w:themeColor="accent2"/>
        </w:tcBorders>
      </w:tcPr>
    </w:tblStylePr>
    <w:tblStylePr w:type="lastRow">
      <w:rPr>
        <w:color w:val="404040"/>
        <w:sz w:val="22"/>
      </w:rPr>
      <w:tblPr/>
      <w:tcPr>
        <w:tcBorders>
          <w:top w:val="single" w:sz="12" w:space="0" w:color="ED7D31" w:themeColor="accent2"/>
        </w:tcBorders>
      </w:tcPr>
    </w:tblStylePr>
    <w:tblStylePr w:type="firstCol">
      <w:rPr>
        <w:color w:val="404040"/>
        <w:sz w:val="22"/>
      </w:rPr>
    </w:tblStylePr>
    <w:tblStylePr w:type="lastCol">
      <w:rPr>
        <w:color w:val="404040"/>
        <w:sz w:val="22"/>
      </w:rPr>
      <w:tblPr/>
      <w:tcPr>
        <w:tcBorders>
          <w:left w:val="single" w:sz="12" w:space="0" w:color="ED7D31" w:themeColor="accent2"/>
        </w:tcBorders>
      </w:tcPr>
    </w:tblStylePr>
    <w:tblStylePr w:type="band1Horz">
      <w:rPr>
        <w:color w:val="404040"/>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tblStylePr>
  </w:style>
  <w:style w:type="table" w:customStyle="1" w:styleId="Bordered-Accent3">
    <w:name w:val="Bordered - Accent 3"/>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color w:val="404040"/>
        <w:sz w:val="22"/>
      </w:rPr>
      <w:tblPr/>
      <w:tcPr>
        <w:tcBorders>
          <w:bottom w:val="single" w:sz="12" w:space="0" w:color="A5A5A5" w:themeColor="accent3"/>
        </w:tcBorders>
      </w:tcPr>
    </w:tblStylePr>
    <w:tblStylePr w:type="lastRow">
      <w:rPr>
        <w:color w:val="404040"/>
        <w:sz w:val="22"/>
      </w:rPr>
      <w:tblPr/>
      <w:tcPr>
        <w:tcBorders>
          <w:top w:val="single" w:sz="12" w:space="0" w:color="A5A5A5" w:themeColor="accent3"/>
        </w:tcBorders>
      </w:tcPr>
    </w:tblStylePr>
    <w:tblStylePr w:type="firstCol">
      <w:rPr>
        <w:color w:val="404040"/>
        <w:sz w:val="22"/>
      </w:rPr>
    </w:tblStylePr>
    <w:tblStylePr w:type="lastCol">
      <w:rPr>
        <w:color w:val="404040"/>
        <w:sz w:val="22"/>
      </w:rPr>
      <w:tblPr/>
      <w:tcPr>
        <w:tcBorders>
          <w:left w:val="single" w:sz="12" w:space="0" w:color="A5A5A5" w:themeColor="accent3"/>
        </w:tcBorders>
      </w:tcPr>
    </w:tblStylePr>
    <w:tblStylePr w:type="band1Horz">
      <w:rPr>
        <w:color w:val="404040"/>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blStylePr>
  </w:style>
  <w:style w:type="table" w:customStyle="1" w:styleId="Bordered-Accent4">
    <w:name w:val="Bordered - Accent 4"/>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color w:val="404040"/>
        <w:sz w:val="22"/>
      </w:rPr>
      <w:tblPr/>
      <w:tcPr>
        <w:tcBorders>
          <w:bottom w:val="single" w:sz="12" w:space="0" w:color="FFC000" w:themeColor="accent4"/>
        </w:tcBorders>
      </w:tcPr>
    </w:tblStylePr>
    <w:tblStylePr w:type="lastRow">
      <w:rPr>
        <w:color w:val="404040"/>
        <w:sz w:val="22"/>
      </w:rPr>
      <w:tblPr/>
      <w:tcPr>
        <w:tcBorders>
          <w:top w:val="single" w:sz="12" w:space="0" w:color="FFC000" w:themeColor="accent4"/>
        </w:tcBorders>
      </w:tcPr>
    </w:tblStylePr>
    <w:tblStylePr w:type="firstCol">
      <w:rPr>
        <w:color w:val="404040"/>
        <w:sz w:val="22"/>
      </w:rPr>
    </w:tblStylePr>
    <w:tblStylePr w:type="lastCol">
      <w:rPr>
        <w:color w:val="404040"/>
        <w:sz w:val="22"/>
      </w:rPr>
      <w:tblPr/>
      <w:tcPr>
        <w:tcBorders>
          <w:left w:val="single" w:sz="12" w:space="0" w:color="FFC000" w:themeColor="accent4"/>
        </w:tcBorders>
      </w:tcPr>
    </w:tblStylePr>
    <w:tblStylePr w:type="band1Horz">
      <w:rPr>
        <w:color w:val="404040"/>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tblStylePr>
  </w:style>
  <w:style w:type="table" w:customStyle="1" w:styleId="Bordered-Accent5">
    <w:name w:val="Bordered - Accent 5"/>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color w:val="404040"/>
        <w:sz w:val="22"/>
      </w:rPr>
      <w:tblPr/>
      <w:tcPr>
        <w:tcBorders>
          <w:bottom w:val="single" w:sz="12" w:space="0" w:color="4472C4" w:themeColor="accent5"/>
        </w:tcBorders>
      </w:tcPr>
    </w:tblStylePr>
    <w:tblStylePr w:type="lastRow">
      <w:rPr>
        <w:color w:val="404040"/>
        <w:sz w:val="22"/>
      </w:rPr>
      <w:tblPr/>
      <w:tcPr>
        <w:tcBorders>
          <w:top w:val="single" w:sz="12" w:space="0" w:color="4472C4" w:themeColor="accent5"/>
        </w:tcBorders>
      </w:tcPr>
    </w:tblStylePr>
    <w:tblStylePr w:type="firstCol">
      <w:rPr>
        <w:color w:val="404040"/>
        <w:sz w:val="22"/>
      </w:rPr>
    </w:tblStylePr>
    <w:tblStylePr w:type="lastCol">
      <w:rPr>
        <w:color w:val="404040"/>
        <w:sz w:val="22"/>
      </w:rPr>
      <w:tblPr/>
      <w:tcPr>
        <w:tcBorders>
          <w:left w:val="single" w:sz="12" w:space="0" w:color="4472C4" w:themeColor="accent5"/>
        </w:tcBorders>
      </w:tcPr>
    </w:tblStylePr>
    <w:tblStylePr w:type="band1Horz">
      <w:rPr>
        <w:color w:val="404040"/>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tblStylePr>
  </w:style>
  <w:style w:type="table" w:customStyle="1" w:styleId="Bordered-Accent6">
    <w:name w:val="Bordered - Accent 6"/>
    <w:basedOn w:val="ad"/>
    <w:uiPriority w:val="99"/>
    <w:rsid w:val="00D1781F"/>
    <w:rPr>
      <w:rFonts w:asciiTheme="minorHAnsi" w:eastAsiaTheme="minorHAnsi" w:hAnsiTheme="minorHAnsi" w:cstheme="minorBidi"/>
      <w:sz w:val="22"/>
      <w:szCs w:val="22"/>
      <w:lang w:eastAsia="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color w:val="404040"/>
        <w:sz w:val="22"/>
      </w:rPr>
      <w:tblPr/>
      <w:tcPr>
        <w:tcBorders>
          <w:bottom w:val="single" w:sz="12" w:space="0" w:color="70AD47" w:themeColor="accent6"/>
        </w:tcBorders>
      </w:tcPr>
    </w:tblStylePr>
    <w:tblStylePr w:type="lastRow">
      <w:rPr>
        <w:color w:val="404040"/>
        <w:sz w:val="22"/>
      </w:rPr>
      <w:tblPr/>
      <w:tcPr>
        <w:tcBorders>
          <w:top w:val="single" w:sz="12" w:space="0" w:color="70AD47" w:themeColor="accent6"/>
        </w:tcBorders>
      </w:tcPr>
    </w:tblStylePr>
    <w:tblStylePr w:type="firstCol">
      <w:rPr>
        <w:color w:val="404040"/>
        <w:sz w:val="22"/>
      </w:rPr>
    </w:tblStylePr>
    <w:tblStylePr w:type="lastCol">
      <w:rPr>
        <w:color w:val="404040"/>
        <w:sz w:val="22"/>
      </w:rPr>
      <w:tblPr/>
      <w:tcPr>
        <w:tcBorders>
          <w:left w:val="single" w:sz="12" w:space="0" w:color="70AD47" w:themeColor="accent6"/>
        </w:tcBorders>
      </w:tcPr>
    </w:tblStylePr>
    <w:tblStylePr w:type="band1Horz">
      <w:rPr>
        <w:color w:val="404040"/>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tblStylePr>
  </w:style>
  <w:style w:type="table" w:customStyle="1" w:styleId="TableGrid">
    <w:name w:val="TableGrid"/>
    <w:rsid w:val="0041253E"/>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1fff2">
    <w:name w:val="Table Simple 1"/>
    <w:basedOn w:val="ad"/>
    <w:semiHidden/>
    <w:rsid w:val="002F3979"/>
    <w:pPr>
      <w:spacing w:before="40" w:after="4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1110">
    <w:name w:val="Таблица-сетка 1 светлая — акцент 11"/>
    <w:basedOn w:val="ad"/>
    <w:uiPriority w:val="46"/>
    <w:rsid w:val="00E55763"/>
    <w:rPr>
      <w:rFonts w:asciiTheme="minorHAnsi" w:eastAsiaTheme="minorEastAsia" w:hAnsiTheme="minorHAnsi" w:cstheme="minorBidi"/>
      <w:sz w:val="22"/>
      <w:szCs w:val="22"/>
      <w:lang w:eastAsia="zh-C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character" w:customStyle="1" w:styleId="2fd">
    <w:name w:val="_Заголовок 2 Знак"/>
    <w:link w:val="21"/>
    <w:locked/>
    <w:rsid w:val="00514743"/>
    <w:rPr>
      <w:rFonts w:cs="Arial"/>
      <w:b/>
      <w:bCs/>
      <w:iCs/>
      <w:sz w:val="24"/>
      <w:szCs w:val="28"/>
    </w:rPr>
  </w:style>
  <w:style w:type="character" w:customStyle="1" w:styleId="3e">
    <w:name w:val="_Заголовок 3 Знак"/>
    <w:basedOn w:val="ac"/>
    <w:link w:val="31"/>
    <w:qFormat/>
    <w:rsid w:val="00D417CE"/>
    <w:rPr>
      <w:rFonts w:cs="Arial"/>
      <w:b/>
      <w:bCs/>
      <w:sz w:val="24"/>
      <w:szCs w:val="26"/>
    </w:rPr>
  </w:style>
  <w:style w:type="paragraph" w:customStyle="1" w:styleId="50">
    <w:name w:val="_Заголовок 5"/>
    <w:basedOn w:val="41"/>
    <w:next w:val="afff3"/>
    <w:link w:val="59"/>
    <w:qFormat/>
    <w:rsid w:val="005D0983"/>
    <w:pPr>
      <w:numPr>
        <w:ilvl w:val="4"/>
      </w:numPr>
      <w:outlineLvl w:val="4"/>
    </w:pPr>
  </w:style>
  <w:style w:type="character" w:styleId="afffffff9">
    <w:name w:val="Hyperlink"/>
    <w:aliases w:val="%Hyperlink"/>
    <w:link w:val="1ffb"/>
    <w:uiPriority w:val="99"/>
    <w:rPr>
      <w:color w:val="0000FF"/>
      <w:u w:val="single"/>
    </w:rPr>
  </w:style>
  <w:style w:type="character" w:customStyle="1" w:styleId="1fff3">
    <w:name w:val="Неразрешенное упоминание1"/>
    <w:basedOn w:val="ac"/>
    <w:uiPriority w:val="99"/>
    <w:semiHidden/>
    <w:unhideWhenUsed/>
    <w:rsid w:val="0037297B"/>
    <w:rPr>
      <w:color w:val="605E5C"/>
      <w:shd w:val="clear" w:color="auto" w:fill="E1DFDD"/>
    </w:rPr>
  </w:style>
  <w:style w:type="paragraph" w:styleId="aff0">
    <w:name w:val="Body Text First Indent"/>
    <w:basedOn w:val="af2"/>
    <w:link w:val="aff"/>
    <w:uiPriority w:val="99"/>
    <w:qFormat/>
    <w:rsid w:val="00C8696D"/>
    <w:pPr>
      <w:ind w:firstLine="360"/>
    </w:pPr>
    <w:rPr>
      <w:lang w:val="en-US"/>
    </w:rPr>
  </w:style>
  <w:style w:type="character" w:customStyle="1" w:styleId="1fff4">
    <w:name w:val="Основной текст Знак1"/>
    <w:aliases w:val="Textkörper Char Знак1"/>
    <w:basedOn w:val="ac"/>
    <w:uiPriority w:val="99"/>
    <w:rsid w:val="00C8696D"/>
    <w:rPr>
      <w:sz w:val="24"/>
      <w:szCs w:val="24"/>
      <w:lang w:eastAsia="en-US"/>
    </w:rPr>
  </w:style>
  <w:style w:type="character" w:customStyle="1" w:styleId="1fff5">
    <w:name w:val="Красная строка Знак1"/>
    <w:basedOn w:val="1fff4"/>
    <w:semiHidden/>
    <w:rsid w:val="00C8696D"/>
    <w:rPr>
      <w:sz w:val="24"/>
      <w:szCs w:val="24"/>
      <w:lang w:eastAsia="en-US"/>
    </w:rPr>
  </w:style>
  <w:style w:type="paragraph" w:styleId="2ff2">
    <w:name w:val="List 2"/>
    <w:basedOn w:val="ab"/>
    <w:uiPriority w:val="99"/>
    <w:qFormat/>
    <w:pPr>
      <w:ind w:left="566" w:hanging="283"/>
      <w:contextualSpacing/>
    </w:pPr>
  </w:style>
  <w:style w:type="paragraph" w:styleId="3f1">
    <w:name w:val="List 3"/>
    <w:basedOn w:val="ab"/>
    <w:uiPriority w:val="99"/>
    <w:qFormat/>
    <w:pPr>
      <w:ind w:left="849" w:hanging="283"/>
      <w:contextualSpacing/>
    </w:pPr>
  </w:style>
  <w:style w:type="paragraph" w:styleId="4d">
    <w:name w:val="List 4"/>
    <w:basedOn w:val="ab"/>
    <w:uiPriority w:val="99"/>
    <w:qFormat/>
    <w:pPr>
      <w:ind w:left="1132" w:hanging="283"/>
      <w:contextualSpacing/>
    </w:pPr>
  </w:style>
  <w:style w:type="character" w:styleId="afffffff8">
    <w:name w:val="footnote reference"/>
    <w:aliases w:val="Знак сноски-FN,Ciae niinee-FN,fr,Used by Word for Help footnote symbols,%FootnoteSign"/>
    <w:link w:val="1ff9"/>
    <w:uiPriority w:val="99"/>
    <w:rsid w:val="00C8696D"/>
    <w:rPr>
      <w:vertAlign w:val="superscript"/>
    </w:rPr>
  </w:style>
  <w:style w:type="character" w:styleId="affffffff8">
    <w:name w:val="endnote reference"/>
    <w:basedOn w:val="ac"/>
    <w:rsid w:val="00C8696D"/>
    <w:rPr>
      <w:vertAlign w:val="superscript"/>
    </w:rPr>
  </w:style>
  <w:style w:type="paragraph" w:customStyle="1" w:styleId="TableContents">
    <w:name w:val="Table Contents"/>
    <w:basedOn w:val="ab"/>
    <w:uiPriority w:val="99"/>
    <w:qFormat/>
    <w:pPr>
      <w:suppressLineNumbers/>
    </w:pPr>
    <w:rPr>
      <w:rFonts w:ascii="Liberation Serif" w:eastAsia="SimSun" w:hAnsi="Liberation Serif" w:cs="Mangal"/>
      <w:lang w:eastAsia="zh-CN" w:bidi="hi-IN"/>
    </w:rPr>
  </w:style>
  <w:style w:type="character" w:customStyle="1" w:styleId="1fff6">
    <w:name w:val="Название книги1"/>
    <w:basedOn w:val="ac"/>
    <w:uiPriority w:val="33"/>
    <w:qFormat/>
    <w:rsid w:val="00C8696D"/>
    <w:rPr>
      <w:b/>
      <w:bCs/>
      <w:i/>
      <w:iCs/>
      <w:spacing w:val="5"/>
    </w:rPr>
  </w:style>
  <w:style w:type="character" w:customStyle="1" w:styleId="160">
    <w:name w:val="Неразрешенное упоминание16"/>
    <w:basedOn w:val="ac"/>
    <w:uiPriority w:val="99"/>
    <w:semiHidden/>
    <w:unhideWhenUsed/>
    <w:rsid w:val="00C8696D"/>
    <w:rPr>
      <w:color w:val="605E5C"/>
      <w:shd w:val="clear" w:color="auto" w:fill="E1DFDD"/>
    </w:rPr>
  </w:style>
  <w:style w:type="character" w:customStyle="1" w:styleId="2d">
    <w:name w:val="Основной текст (2)_"/>
    <w:basedOn w:val="ac"/>
    <w:qFormat/>
    <w:rsid w:val="00C8696D"/>
    <w:rPr>
      <w:rFonts w:ascii="Times New Roman" w:hAnsi="Times New Roman" w:cs="Times New Roman"/>
      <w:shd w:val="clear" w:color="auto" w:fill="FFFFFF"/>
    </w:rPr>
  </w:style>
  <w:style w:type="character" w:customStyle="1" w:styleId="7a">
    <w:name w:val="Основной текст (7) + Не курсив"/>
    <w:basedOn w:val="72"/>
    <w:rsid w:val="00C8696D"/>
    <w:rPr>
      <w:rFonts w:ascii="Times New Roman" w:hAnsi="Times New Roman" w:cs="Times New Roman"/>
      <w:i w:val="0"/>
      <w:iCs w:val="0"/>
      <w:u w:val="single"/>
      <w:shd w:val="clear" w:color="auto" w:fill="FFFFFF"/>
    </w:rPr>
  </w:style>
  <w:style w:type="character" w:customStyle="1" w:styleId="1fff7">
    <w:name w:val="Знак примечания1"/>
    <w:basedOn w:val="ac"/>
    <w:qFormat/>
    <w:rsid w:val="00C8696D"/>
    <w:rPr>
      <w:sz w:val="16"/>
      <w:szCs w:val="16"/>
    </w:rPr>
  </w:style>
  <w:style w:type="character" w:customStyle="1" w:styleId="ListLabel1892">
    <w:name w:val="ListLabel 1892"/>
    <w:qFormat/>
    <w:rsid w:val="00C8696D"/>
  </w:style>
  <w:style w:type="character" w:customStyle="1" w:styleId="3f2">
    <w:name w:val="Неразрешенное упоминание3"/>
    <w:basedOn w:val="ac"/>
    <w:uiPriority w:val="99"/>
    <w:unhideWhenUsed/>
    <w:rsid w:val="00C8696D"/>
    <w:rPr>
      <w:color w:val="605E5C"/>
      <w:shd w:val="clear" w:color="auto" w:fill="E1DFDD"/>
    </w:rPr>
  </w:style>
  <w:style w:type="character" w:customStyle="1" w:styleId="2ff3">
    <w:name w:val="Название объекта Знак2"/>
    <w:aliases w:val="Табл Знак,Название объекта Знак Знак1,Название объекта Знак1 Знак Знак,Название объекта Знак Знак Знак Знак,Знак Знак Знак Знак Знак,Знак Знак1 Знак Знак,Название объекта Знак1 Знак1,Название объекта Знак Знак Знак1,%Caption Знак"/>
    <w:locked/>
    <w:rsid w:val="00C8696D"/>
    <w:rPr>
      <w:bCs/>
      <w:sz w:val="24"/>
      <w:szCs w:val="24"/>
    </w:rPr>
  </w:style>
  <w:style w:type="character" w:customStyle="1" w:styleId="BodyText12">
    <w:name w:val="Стиль %BodyText + По центру1"/>
    <w:basedOn w:val="BodyText10"/>
    <w:link w:val="BodyText3"/>
    <w:uiPriority w:val="99"/>
    <w:rsid w:val="00C8696D"/>
    <w:rPr>
      <w:rFonts w:ascii="Arial" w:hAnsi="Arial"/>
      <w:sz w:val="22"/>
      <w:lang w:val="en-US"/>
    </w:rPr>
  </w:style>
  <w:style w:type="character" w:customStyle="1" w:styleId="1ff0">
    <w:name w:val="Обычный (веб) Знак1"/>
    <w:basedOn w:val="1f5"/>
    <w:link w:val="affffff7"/>
    <w:uiPriority w:val="99"/>
    <w:rsid w:val="00C8696D"/>
    <w:rPr>
      <w:rFonts w:ascii="Arial" w:hAnsi="Arial"/>
      <w:sz w:val="24"/>
      <w:szCs w:val="24"/>
    </w:rPr>
  </w:style>
  <w:style w:type="paragraph" w:customStyle="1" w:styleId="HeaderandFooter">
    <w:name w:val="Header and Footer"/>
    <w:uiPriority w:val="99"/>
    <w:qFormat/>
    <w:rsid w:val="00C8696D"/>
    <w:pPr>
      <w:spacing w:after="160" w:line="360" w:lineRule="auto"/>
    </w:pPr>
    <w:rPr>
      <w:rFonts w:ascii="XO Thames" w:hAnsi="XO Thames"/>
      <w:color w:val="000000"/>
    </w:rPr>
  </w:style>
  <w:style w:type="character" w:customStyle="1" w:styleId="ListBullet1">
    <w:name w:val="%ListBullet1"/>
    <w:basedOn w:val="af1"/>
    <w:link w:val="ListBullet"/>
    <w:rsid w:val="00C8696D"/>
    <w:rPr>
      <w:rFonts w:ascii="Arial" w:hAnsi="Arial"/>
      <w:sz w:val="22"/>
      <w:szCs w:val="24"/>
      <w:lang w:eastAsia="en-US"/>
    </w:rPr>
  </w:style>
  <w:style w:type="character" w:customStyle="1" w:styleId="ListBullet21">
    <w:name w:val="%ListBullet21"/>
    <w:basedOn w:val="af1"/>
    <w:link w:val="ListBullet2"/>
    <w:uiPriority w:val="99"/>
    <w:rsid w:val="00C8696D"/>
    <w:rPr>
      <w:rFonts w:ascii="Arial" w:hAnsi="Arial"/>
      <w:sz w:val="22"/>
      <w:szCs w:val="24"/>
      <w:lang w:eastAsia="en-US"/>
    </w:rPr>
  </w:style>
  <w:style w:type="character" w:customStyle="1" w:styleId="ListNumber1">
    <w:name w:val="%ListNumber1"/>
    <w:basedOn w:val="af1"/>
    <w:link w:val="ListNumber"/>
    <w:uiPriority w:val="99"/>
    <w:rsid w:val="00C8696D"/>
    <w:rPr>
      <w:rFonts w:ascii="Arial" w:hAnsi="Arial"/>
      <w:sz w:val="22"/>
      <w:szCs w:val="24"/>
      <w:lang w:eastAsia="en-US"/>
    </w:rPr>
  </w:style>
  <w:style w:type="numbering" w:customStyle="1" w:styleId="WWNum17">
    <w:name w:val="WWNum17"/>
    <w:basedOn w:val="ae"/>
    <w:rsid w:val="00C8696D"/>
    <w:pPr>
      <w:numPr>
        <w:numId w:val="34"/>
      </w:numPr>
    </w:pPr>
  </w:style>
  <w:style w:type="paragraph" w:customStyle="1" w:styleId="afffffc">
    <w:name w:val="Рисунок"/>
    <w:basedOn w:val="ab"/>
    <w:link w:val="afffffb"/>
    <w:qFormat/>
    <w:rsid w:val="00AF403A"/>
    <w:pPr>
      <w:keepNext/>
      <w:spacing w:line="240" w:lineRule="auto"/>
      <w:jc w:val="center"/>
    </w:pPr>
    <w:rPr>
      <w:rFonts w:eastAsiaTheme="minorHAnsi" w:cstheme="minorBidi"/>
      <w:noProof/>
      <w:szCs w:val="22"/>
    </w:rPr>
  </w:style>
  <w:style w:type="character" w:customStyle="1" w:styleId="4c">
    <w:name w:val="_Заголовок 4 Знак"/>
    <w:basedOn w:val="3e"/>
    <w:link w:val="41"/>
    <w:rsid w:val="00C8696D"/>
    <w:rPr>
      <w:rFonts w:cs="Arial"/>
      <w:b/>
      <w:bCs/>
      <w:sz w:val="24"/>
      <w:szCs w:val="26"/>
    </w:rPr>
  </w:style>
  <w:style w:type="character" w:customStyle="1" w:styleId="59">
    <w:name w:val="_Заголовок 5 Знак"/>
    <w:basedOn w:val="4c"/>
    <w:link w:val="50"/>
    <w:rsid w:val="00C8696D"/>
    <w:rPr>
      <w:rFonts w:cs="Arial"/>
      <w:b/>
      <w:bCs/>
      <w:sz w:val="24"/>
      <w:szCs w:val="26"/>
    </w:rPr>
  </w:style>
  <w:style w:type="character" w:customStyle="1" w:styleId="67">
    <w:name w:val="_Заголовок 6 Знак"/>
    <w:basedOn w:val="59"/>
    <w:link w:val="6"/>
    <w:rsid w:val="00C8696D"/>
    <w:rPr>
      <w:rFonts w:cs="Arial"/>
      <w:b/>
      <w:bCs/>
      <w:sz w:val="24"/>
      <w:szCs w:val="26"/>
    </w:rPr>
  </w:style>
  <w:style w:type="character" w:customStyle="1" w:styleId="87">
    <w:name w:val="_Заголовок 8 Знак"/>
    <w:basedOn w:val="78"/>
    <w:link w:val="8"/>
    <w:rsid w:val="00C8696D"/>
    <w:rPr>
      <w:rFonts w:cs="Arial"/>
      <w:b/>
      <w:bCs/>
      <w:sz w:val="24"/>
      <w:szCs w:val="26"/>
    </w:rPr>
  </w:style>
  <w:style w:type="character" w:customStyle="1" w:styleId="97">
    <w:name w:val="_Заголовок 9 Знак"/>
    <w:basedOn w:val="87"/>
    <w:link w:val="9"/>
    <w:rsid w:val="00C8696D"/>
    <w:rPr>
      <w:rFonts w:cs="Arial"/>
      <w:b/>
      <w:bCs/>
      <w:sz w:val="24"/>
      <w:szCs w:val="26"/>
    </w:rPr>
  </w:style>
  <w:style w:type="table" w:styleId="-112">
    <w:name w:val="Grid Table 1 Light Accent 1"/>
    <w:basedOn w:val="ad"/>
    <w:uiPriority w:val="46"/>
    <w:rsid w:val="007D4A55"/>
    <w:rPr>
      <w:rFonts w:asciiTheme="minorHAnsi" w:eastAsiaTheme="minorEastAsia" w:hAnsiTheme="minorHAnsi" w:cstheme="minorBidi"/>
      <w:sz w:val="22"/>
      <w:szCs w:val="22"/>
      <w:lang w:eastAsia="zh-C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Normal">
    <w:name w:val="Table Normal"/>
    <w:rsid w:val="00E40DDB"/>
    <w:pPr>
      <w:spacing w:after="200" w:line="276" w:lineRule="auto"/>
    </w:pPr>
    <w:rPr>
      <w:rFonts w:ascii="Calibri" w:eastAsia="Calibri" w:hAnsi="Calibri" w:cs="Calibri"/>
      <w:sz w:val="22"/>
      <w:szCs w:val="22"/>
      <w:lang w:val="en-US"/>
    </w:rPr>
    <w:tblPr>
      <w:tblCellMar>
        <w:top w:w="0" w:type="dxa"/>
        <w:left w:w="0" w:type="dxa"/>
        <w:bottom w:w="0" w:type="dxa"/>
        <w:right w:w="0" w:type="dxa"/>
      </w:tblCellMar>
    </w:tblPr>
  </w:style>
  <w:style w:type="paragraph" w:customStyle="1" w:styleId="affffffff9">
    <w:name w:val="_Заголовок без нумерации Не в оглавлении"/>
    <w:basedOn w:val="ab"/>
    <w:next w:val="ab"/>
    <w:link w:val="affffffffa"/>
    <w:qFormat/>
    <w:rsid w:val="005075BA"/>
    <w:pPr>
      <w:pageBreakBefore/>
      <w:widowControl w:val="0"/>
      <w:autoSpaceDN w:val="0"/>
      <w:adjustRightInd w:val="0"/>
      <w:spacing w:before="480" w:after="360"/>
      <w:jc w:val="center"/>
      <w:textAlignment w:val="baseline"/>
    </w:pPr>
    <w:rPr>
      <w:b/>
      <w:caps/>
      <w:spacing w:val="20"/>
      <w:sz w:val="28"/>
      <w:szCs w:val="28"/>
    </w:rPr>
  </w:style>
  <w:style w:type="character" w:customStyle="1" w:styleId="affffffffa">
    <w:name w:val="_Заголовок без нумерации Не в оглавлении Знак"/>
    <w:link w:val="affffffff9"/>
    <w:qFormat/>
    <w:rsid w:val="005075BA"/>
    <w:rPr>
      <w:b/>
      <w:caps/>
      <w:spacing w:val="20"/>
      <w:sz w:val="28"/>
      <w:szCs w:val="28"/>
    </w:rPr>
  </w:style>
  <w:style w:type="paragraph" w:customStyle="1" w:styleId="affffffffb">
    <w:name w:val="_Основной после таблицы и рисунка"/>
    <w:basedOn w:val="afff3"/>
    <w:next w:val="afff3"/>
    <w:uiPriority w:val="99"/>
    <w:qFormat/>
    <w:rsid w:val="005075BA"/>
    <w:pPr>
      <w:spacing w:before="240" w:line="360" w:lineRule="auto"/>
    </w:pPr>
    <w:rPr>
      <w:sz w:val="28"/>
    </w:rPr>
  </w:style>
  <w:style w:type="character" w:customStyle="1" w:styleId="514">
    <w:name w:val="Заголовок 5 Знак1"/>
    <w:aliases w:val="H5 Знак1,PIM 5 Знак1,5 Знак1,ITT t5 Знак1,PA Pico Section Знак1,h5 Знак1,Level 5 Topic Heading Знак1,Список 1 Знак1,- Знак1,Block Label Знак1,DO NOT USE_h5 Знак1,Roman list Знак1,Roman list1 Знак1,Roman list2 Знак1,Roman list11 Знак1"/>
    <w:basedOn w:val="ac"/>
    <w:semiHidden/>
    <w:rsid w:val="00972120"/>
    <w:rPr>
      <w:rFonts w:asciiTheme="majorHAnsi" w:eastAsiaTheme="majorEastAsia" w:hAnsiTheme="majorHAnsi" w:cstheme="majorBidi"/>
      <w:color w:val="2E74B5" w:themeColor="accent1" w:themeShade="BF"/>
      <w:sz w:val="24"/>
      <w:szCs w:val="24"/>
    </w:rPr>
  </w:style>
  <w:style w:type="character" w:customStyle="1" w:styleId="611">
    <w:name w:val="Заголовок 6 Знак1"/>
    <w:aliases w:val="PIM 6 Знак1,Heading 6 Char Знак1,Gliederung6 Знак1,__Подпункт Знак1,H6 Знак1,ITT t6 Знак1,PA Appendix Знак1,6 Знак1,heading 6 Знак1,Bullet list Знак1,Bullet list1 Знак1,Bullet list2 Знак1,Bullet list11 Знак1,Bullet list3 Знак1,H61 Знак"/>
    <w:basedOn w:val="ac"/>
    <w:semiHidden/>
    <w:rsid w:val="00972120"/>
    <w:rPr>
      <w:rFonts w:asciiTheme="majorHAnsi" w:eastAsiaTheme="majorEastAsia" w:hAnsiTheme="majorHAnsi" w:cstheme="majorBidi"/>
      <w:color w:val="1F4D78" w:themeColor="accent1" w:themeShade="7F"/>
      <w:sz w:val="24"/>
      <w:szCs w:val="24"/>
    </w:rPr>
  </w:style>
  <w:style w:type="character" w:customStyle="1" w:styleId="811">
    <w:name w:val="Заголовок 8 Знак1"/>
    <w:aliases w:val="%Heading 8 Знак1,ITT t8 Знак1,PA Appendix Minor Знак1,8 Знак1,r Знак1,requirement Знак1,req2 Знак1,Reference List Знак1,heading 8 Знак1,action Знак1,action1 Знак1,action2 Знак1,action11 Знак1,action3 Знак1,action4 Знак1,action5 Знак1"/>
    <w:basedOn w:val="ac"/>
    <w:uiPriority w:val="99"/>
    <w:semiHidden/>
    <w:rsid w:val="00972120"/>
    <w:rPr>
      <w:rFonts w:asciiTheme="majorHAnsi" w:eastAsiaTheme="majorEastAsia" w:hAnsiTheme="majorHAnsi" w:cstheme="majorBidi"/>
      <w:color w:val="272727" w:themeColor="text1" w:themeTint="D8"/>
      <w:sz w:val="21"/>
      <w:szCs w:val="21"/>
    </w:rPr>
  </w:style>
  <w:style w:type="character" w:customStyle="1" w:styleId="911">
    <w:name w:val="Заголовок 9 Знак1"/>
    <w:aliases w:val="ITT t9 Знак1,9 Знак1,rb Знак1,req bullet Знак1,req1 Знак1,heading 9 Знак1,progress Знак1,Titre 10 Знак1,App Heading Знак1,progress1 Знак1,progress2 Знак1,progress11 Знак1,progress3 Знак1,progress4 Знак1,progress5 Знак1,progress6 Знак1"/>
    <w:basedOn w:val="ac"/>
    <w:uiPriority w:val="99"/>
    <w:semiHidden/>
    <w:rsid w:val="00972120"/>
    <w:rPr>
      <w:rFonts w:asciiTheme="majorHAnsi" w:eastAsiaTheme="majorEastAsia" w:hAnsiTheme="majorHAnsi" w:cstheme="majorBidi"/>
      <w:i/>
      <w:iCs/>
      <w:color w:val="272727" w:themeColor="text1" w:themeTint="D8"/>
      <w:sz w:val="21"/>
      <w:szCs w:val="21"/>
    </w:rPr>
  </w:style>
  <w:style w:type="paragraph" w:customStyle="1" w:styleId="Textbody">
    <w:name w:val="Text body"/>
    <w:basedOn w:val="Standard"/>
    <w:qFormat/>
    <w:rsid w:val="00972120"/>
    <w:pPr>
      <w:spacing w:after="140" w:line="276" w:lineRule="auto"/>
      <w:ind w:firstLine="709"/>
      <w:jc w:val="both"/>
      <w:textAlignment w:val="auto"/>
    </w:pPr>
    <w:rPr>
      <w:rFonts w:ascii="Times New Roman" w:eastAsia="F" w:hAnsi="Times New Roman" w:cs="F"/>
      <w:kern w:val="0"/>
      <w:szCs w:val="22"/>
      <w:lang w:val="ru-RU" w:eastAsia="ru-RU" w:bidi="ar-SA"/>
    </w:rPr>
  </w:style>
  <w:style w:type="paragraph" w:customStyle="1" w:styleId="Heading">
    <w:name w:val="Heading"/>
    <w:basedOn w:val="Standard"/>
    <w:next w:val="Textbody"/>
    <w:qFormat/>
    <w:rsid w:val="00972120"/>
    <w:pPr>
      <w:keepNext/>
      <w:spacing w:before="240" w:after="120" w:line="360" w:lineRule="auto"/>
      <w:ind w:firstLine="709"/>
      <w:jc w:val="both"/>
      <w:textAlignment w:val="auto"/>
    </w:pPr>
    <w:rPr>
      <w:rFonts w:ascii="Liberation Sans" w:eastAsia="Noto Sans CJK SC" w:hAnsi="Liberation Sans"/>
      <w:kern w:val="0"/>
      <w:sz w:val="28"/>
      <w:szCs w:val="28"/>
      <w:lang w:val="ru-RU" w:eastAsia="ru-RU" w:bidi="ar-SA"/>
    </w:rPr>
  </w:style>
  <w:style w:type="paragraph" w:customStyle="1" w:styleId="Index">
    <w:name w:val="Index"/>
    <w:basedOn w:val="Standard"/>
    <w:qFormat/>
    <w:rsid w:val="00972120"/>
    <w:pPr>
      <w:suppressLineNumbers/>
      <w:spacing w:before="120" w:line="360" w:lineRule="auto"/>
      <w:ind w:firstLine="709"/>
      <w:jc w:val="both"/>
      <w:textAlignment w:val="auto"/>
    </w:pPr>
    <w:rPr>
      <w:rFonts w:ascii="Times New Roman" w:eastAsia="F" w:hAnsi="Times New Roman"/>
      <w:kern w:val="0"/>
      <w:szCs w:val="22"/>
      <w:lang w:val="ru-RU" w:eastAsia="ru-RU" w:bidi="ar-SA"/>
    </w:rPr>
  </w:style>
  <w:style w:type="character" w:customStyle="1" w:styleId="1ff">
    <w:name w:val="Основной текст с отступом Знак1"/>
    <w:basedOn w:val="ac"/>
    <w:link w:val="affffff5"/>
    <w:uiPriority w:val="99"/>
    <w:locked/>
    <w:rsid w:val="00972120"/>
    <w:rPr>
      <w:sz w:val="24"/>
      <w:szCs w:val="24"/>
    </w:rPr>
  </w:style>
  <w:style w:type="character" w:customStyle="1" w:styleId="1fe">
    <w:name w:val="Текст концевой сноски Знак1"/>
    <w:basedOn w:val="ac"/>
    <w:link w:val="affffff3"/>
    <w:uiPriority w:val="99"/>
    <w:locked/>
    <w:rsid w:val="00972120"/>
  </w:style>
  <w:style w:type="character" w:customStyle="1" w:styleId="214">
    <w:name w:val="Красная строка 2 Знак1"/>
    <w:basedOn w:val="1ff"/>
    <w:link w:val="2fb"/>
    <w:uiPriority w:val="99"/>
    <w:locked/>
    <w:rsid w:val="00972120"/>
    <w:rPr>
      <w:sz w:val="24"/>
      <w:szCs w:val="24"/>
    </w:rPr>
  </w:style>
  <w:style w:type="character" w:customStyle="1" w:styleId="321">
    <w:name w:val="Основной текст 3 Знак2"/>
    <w:basedOn w:val="ac"/>
    <w:link w:val="3c"/>
    <w:uiPriority w:val="99"/>
    <w:locked/>
    <w:rsid w:val="00972120"/>
    <w:rPr>
      <w:rFonts w:ascii="Arial Narrow" w:hAnsi="Arial Narrow"/>
      <w:b/>
      <w:sz w:val="52"/>
      <w:lang w:val="fr-FR"/>
    </w:rPr>
  </w:style>
  <w:style w:type="character" w:customStyle="1" w:styleId="Internetlink">
    <w:name w:val="Internet link"/>
    <w:basedOn w:val="ac"/>
    <w:rsid w:val="00972120"/>
    <w:rPr>
      <w:color w:val="0000FF"/>
      <w:u w:val="single"/>
    </w:rPr>
  </w:style>
  <w:style w:type="character" w:customStyle="1" w:styleId="ListLabel1">
    <w:name w:val="ListLabel 1"/>
    <w:rsid w:val="00972120"/>
    <w:rPr>
      <w:rFonts w:ascii="Times New Roman" w:hAnsi="Times New Roman" w:cs="Times New Roman" w:hint="default"/>
      <w:b/>
      <w:bCs w:val="0"/>
      <w:sz w:val="24"/>
      <w:szCs w:val="24"/>
    </w:rPr>
  </w:style>
  <w:style w:type="character" w:customStyle="1" w:styleId="ListLabel2">
    <w:name w:val="ListLabel 2"/>
    <w:rsid w:val="00972120"/>
    <w:rPr>
      <w:sz w:val="20"/>
    </w:rPr>
  </w:style>
  <w:style w:type="character" w:customStyle="1" w:styleId="ListLabel3">
    <w:name w:val="ListLabel 3"/>
    <w:rsid w:val="00972120"/>
    <w:rPr>
      <w:sz w:val="20"/>
    </w:rPr>
  </w:style>
  <w:style w:type="character" w:customStyle="1" w:styleId="ListLabel4">
    <w:name w:val="ListLabel 4"/>
    <w:rsid w:val="00972120"/>
    <w:rPr>
      <w:sz w:val="20"/>
    </w:rPr>
  </w:style>
  <w:style w:type="character" w:customStyle="1" w:styleId="ListLabel5">
    <w:name w:val="ListLabel 5"/>
    <w:rsid w:val="00972120"/>
    <w:rPr>
      <w:sz w:val="20"/>
    </w:rPr>
  </w:style>
  <w:style w:type="character" w:customStyle="1" w:styleId="ListLabel6">
    <w:name w:val="ListLabel 6"/>
    <w:rsid w:val="00972120"/>
    <w:rPr>
      <w:sz w:val="20"/>
    </w:rPr>
  </w:style>
  <w:style w:type="character" w:customStyle="1" w:styleId="ListLabel7">
    <w:name w:val="ListLabel 7"/>
    <w:rsid w:val="00972120"/>
    <w:rPr>
      <w:sz w:val="20"/>
    </w:rPr>
  </w:style>
  <w:style w:type="character" w:customStyle="1" w:styleId="ListLabel8">
    <w:name w:val="ListLabel 8"/>
    <w:rsid w:val="00972120"/>
    <w:rPr>
      <w:sz w:val="20"/>
    </w:rPr>
  </w:style>
  <w:style w:type="character" w:customStyle="1" w:styleId="ListLabel9">
    <w:name w:val="ListLabel 9"/>
    <w:rsid w:val="00972120"/>
    <w:rPr>
      <w:sz w:val="20"/>
    </w:rPr>
  </w:style>
  <w:style w:type="character" w:customStyle="1" w:styleId="ListLabel10">
    <w:name w:val="ListLabel 10"/>
    <w:rsid w:val="00972120"/>
    <w:rPr>
      <w:sz w:val="20"/>
    </w:rPr>
  </w:style>
  <w:style w:type="character" w:customStyle="1" w:styleId="ListLabel11">
    <w:name w:val="ListLabel 11"/>
    <w:rsid w:val="00972120"/>
    <w:rPr>
      <w:sz w:val="20"/>
    </w:rPr>
  </w:style>
  <w:style w:type="character" w:customStyle="1" w:styleId="ListLabel12">
    <w:name w:val="ListLabel 12"/>
    <w:rsid w:val="00972120"/>
    <w:rPr>
      <w:sz w:val="20"/>
    </w:rPr>
  </w:style>
  <w:style w:type="character" w:customStyle="1" w:styleId="ListLabel13">
    <w:name w:val="ListLabel 13"/>
    <w:rsid w:val="00972120"/>
    <w:rPr>
      <w:sz w:val="20"/>
    </w:rPr>
  </w:style>
  <w:style w:type="character" w:customStyle="1" w:styleId="ListLabel14">
    <w:name w:val="ListLabel 14"/>
    <w:rsid w:val="00972120"/>
    <w:rPr>
      <w:sz w:val="20"/>
    </w:rPr>
  </w:style>
  <w:style w:type="character" w:customStyle="1" w:styleId="ListLabel15">
    <w:name w:val="ListLabel 15"/>
    <w:rsid w:val="00972120"/>
    <w:rPr>
      <w:sz w:val="20"/>
    </w:rPr>
  </w:style>
  <w:style w:type="character" w:customStyle="1" w:styleId="ListLabel16">
    <w:name w:val="ListLabel 16"/>
    <w:rsid w:val="00972120"/>
    <w:rPr>
      <w:sz w:val="20"/>
    </w:rPr>
  </w:style>
  <w:style w:type="character" w:customStyle="1" w:styleId="ListLabel17">
    <w:name w:val="ListLabel 17"/>
    <w:rsid w:val="00972120"/>
    <w:rPr>
      <w:sz w:val="20"/>
    </w:rPr>
  </w:style>
  <w:style w:type="character" w:customStyle="1" w:styleId="ListLabel18">
    <w:name w:val="ListLabel 18"/>
    <w:rsid w:val="00972120"/>
    <w:rPr>
      <w:sz w:val="20"/>
    </w:rPr>
  </w:style>
  <w:style w:type="character" w:customStyle="1" w:styleId="ListLabel19">
    <w:name w:val="ListLabel 19"/>
    <w:rsid w:val="00972120"/>
    <w:rPr>
      <w:sz w:val="20"/>
    </w:rPr>
  </w:style>
  <w:style w:type="character" w:customStyle="1" w:styleId="ListLabel20">
    <w:name w:val="ListLabel 20"/>
    <w:rsid w:val="00972120"/>
    <w:rPr>
      <w:sz w:val="20"/>
    </w:rPr>
  </w:style>
  <w:style w:type="character" w:customStyle="1" w:styleId="ListLabel21">
    <w:name w:val="ListLabel 21"/>
    <w:rsid w:val="00972120"/>
    <w:rPr>
      <w:sz w:val="20"/>
    </w:rPr>
  </w:style>
  <w:style w:type="character" w:customStyle="1" w:styleId="ListLabel22">
    <w:name w:val="ListLabel 22"/>
    <w:rsid w:val="00972120"/>
    <w:rPr>
      <w:sz w:val="20"/>
    </w:rPr>
  </w:style>
  <w:style w:type="character" w:customStyle="1" w:styleId="ListLabel23">
    <w:name w:val="ListLabel 23"/>
    <w:rsid w:val="00972120"/>
    <w:rPr>
      <w:sz w:val="20"/>
    </w:rPr>
  </w:style>
  <w:style w:type="character" w:customStyle="1" w:styleId="ListLabel24">
    <w:name w:val="ListLabel 24"/>
    <w:rsid w:val="00972120"/>
    <w:rPr>
      <w:sz w:val="20"/>
    </w:rPr>
  </w:style>
  <w:style w:type="character" w:customStyle="1" w:styleId="ListLabel25">
    <w:name w:val="ListLabel 25"/>
    <w:rsid w:val="00972120"/>
    <w:rPr>
      <w:sz w:val="20"/>
    </w:rPr>
  </w:style>
  <w:style w:type="character" w:customStyle="1" w:styleId="ListLabel26">
    <w:name w:val="ListLabel 26"/>
    <w:rsid w:val="00972120"/>
    <w:rPr>
      <w:sz w:val="20"/>
    </w:rPr>
  </w:style>
  <w:style w:type="character" w:customStyle="1" w:styleId="ListLabel27">
    <w:name w:val="ListLabel 27"/>
    <w:rsid w:val="00972120"/>
    <w:rPr>
      <w:sz w:val="20"/>
    </w:rPr>
  </w:style>
  <w:style w:type="character" w:customStyle="1" w:styleId="ListLabel28">
    <w:name w:val="ListLabel 28"/>
    <w:rsid w:val="00972120"/>
    <w:rPr>
      <w:sz w:val="20"/>
    </w:rPr>
  </w:style>
  <w:style w:type="character" w:customStyle="1" w:styleId="ListLabel29">
    <w:name w:val="ListLabel 29"/>
    <w:rsid w:val="00972120"/>
    <w:rPr>
      <w:sz w:val="20"/>
    </w:rPr>
  </w:style>
  <w:style w:type="character" w:customStyle="1" w:styleId="ListLabel30">
    <w:name w:val="ListLabel 30"/>
    <w:rsid w:val="00972120"/>
    <w:rPr>
      <w:sz w:val="20"/>
    </w:rPr>
  </w:style>
  <w:style w:type="character" w:customStyle="1" w:styleId="ListLabel31">
    <w:name w:val="ListLabel 31"/>
    <w:rsid w:val="00972120"/>
    <w:rPr>
      <w:sz w:val="20"/>
    </w:rPr>
  </w:style>
  <w:style w:type="character" w:customStyle="1" w:styleId="ListLabel32">
    <w:name w:val="ListLabel 32"/>
    <w:rsid w:val="00972120"/>
    <w:rPr>
      <w:sz w:val="20"/>
    </w:rPr>
  </w:style>
  <w:style w:type="character" w:customStyle="1" w:styleId="ListLabel33">
    <w:name w:val="ListLabel 33"/>
    <w:rsid w:val="00972120"/>
    <w:rPr>
      <w:sz w:val="20"/>
    </w:rPr>
  </w:style>
  <w:style w:type="character" w:customStyle="1" w:styleId="ListLabel34">
    <w:name w:val="ListLabel 34"/>
    <w:rsid w:val="00972120"/>
    <w:rPr>
      <w:sz w:val="20"/>
    </w:rPr>
  </w:style>
  <w:style w:type="character" w:customStyle="1" w:styleId="ListLabel35">
    <w:name w:val="ListLabel 35"/>
    <w:rsid w:val="00972120"/>
    <w:rPr>
      <w:sz w:val="20"/>
    </w:rPr>
  </w:style>
  <w:style w:type="character" w:customStyle="1" w:styleId="ListLabel36">
    <w:name w:val="ListLabel 36"/>
    <w:rsid w:val="00972120"/>
    <w:rPr>
      <w:sz w:val="20"/>
    </w:rPr>
  </w:style>
  <w:style w:type="character" w:customStyle="1" w:styleId="ListLabel37">
    <w:name w:val="ListLabel 37"/>
    <w:rsid w:val="00972120"/>
    <w:rPr>
      <w:sz w:val="20"/>
    </w:rPr>
  </w:style>
  <w:style w:type="character" w:customStyle="1" w:styleId="ListLabel38">
    <w:name w:val="ListLabel 38"/>
    <w:rsid w:val="00972120"/>
    <w:rPr>
      <w:sz w:val="20"/>
    </w:rPr>
  </w:style>
  <w:style w:type="character" w:customStyle="1" w:styleId="ListLabel39">
    <w:name w:val="ListLabel 39"/>
    <w:rsid w:val="00972120"/>
    <w:rPr>
      <w:sz w:val="20"/>
    </w:rPr>
  </w:style>
  <w:style w:type="character" w:customStyle="1" w:styleId="ListLabel40">
    <w:name w:val="ListLabel 40"/>
    <w:rsid w:val="00972120"/>
    <w:rPr>
      <w:sz w:val="20"/>
    </w:rPr>
  </w:style>
  <w:style w:type="character" w:customStyle="1" w:styleId="ListLabel41">
    <w:name w:val="ListLabel 41"/>
    <w:rsid w:val="00972120"/>
    <w:rPr>
      <w:sz w:val="20"/>
    </w:rPr>
  </w:style>
  <w:style w:type="character" w:customStyle="1" w:styleId="ListLabel42">
    <w:name w:val="ListLabel 42"/>
    <w:rsid w:val="00972120"/>
    <w:rPr>
      <w:sz w:val="20"/>
    </w:rPr>
  </w:style>
  <w:style w:type="character" w:customStyle="1" w:styleId="ListLabel43">
    <w:name w:val="ListLabel 43"/>
    <w:rsid w:val="00972120"/>
    <w:rPr>
      <w:sz w:val="20"/>
    </w:rPr>
  </w:style>
  <w:style w:type="character" w:customStyle="1" w:styleId="ListLabel44">
    <w:name w:val="ListLabel 44"/>
    <w:rsid w:val="00972120"/>
    <w:rPr>
      <w:sz w:val="20"/>
    </w:rPr>
  </w:style>
  <w:style w:type="character" w:customStyle="1" w:styleId="ListLabel45">
    <w:name w:val="ListLabel 45"/>
    <w:rsid w:val="00972120"/>
    <w:rPr>
      <w:sz w:val="20"/>
    </w:rPr>
  </w:style>
  <w:style w:type="character" w:customStyle="1" w:styleId="ListLabel46">
    <w:name w:val="ListLabel 46"/>
    <w:rsid w:val="00972120"/>
    <w:rPr>
      <w:sz w:val="20"/>
    </w:rPr>
  </w:style>
  <w:style w:type="character" w:customStyle="1" w:styleId="ListLabel47">
    <w:name w:val="ListLabel 47"/>
    <w:rsid w:val="00972120"/>
    <w:rPr>
      <w:sz w:val="20"/>
    </w:rPr>
  </w:style>
  <w:style w:type="character" w:customStyle="1" w:styleId="ListLabel48">
    <w:name w:val="ListLabel 48"/>
    <w:rsid w:val="00972120"/>
    <w:rPr>
      <w:sz w:val="20"/>
    </w:rPr>
  </w:style>
  <w:style w:type="character" w:customStyle="1" w:styleId="ListLabel49">
    <w:name w:val="ListLabel 49"/>
    <w:rsid w:val="00972120"/>
    <w:rPr>
      <w:sz w:val="20"/>
    </w:rPr>
  </w:style>
  <w:style w:type="character" w:customStyle="1" w:styleId="ListLabel50">
    <w:name w:val="ListLabel 50"/>
    <w:rsid w:val="00972120"/>
    <w:rPr>
      <w:sz w:val="20"/>
    </w:rPr>
  </w:style>
  <w:style w:type="character" w:customStyle="1" w:styleId="ListLabel51">
    <w:name w:val="ListLabel 51"/>
    <w:rsid w:val="00972120"/>
    <w:rPr>
      <w:sz w:val="20"/>
    </w:rPr>
  </w:style>
  <w:style w:type="character" w:customStyle="1" w:styleId="ListLabel52">
    <w:name w:val="ListLabel 52"/>
    <w:rsid w:val="00972120"/>
    <w:rPr>
      <w:sz w:val="20"/>
    </w:rPr>
  </w:style>
  <w:style w:type="character" w:customStyle="1" w:styleId="ListLabel53">
    <w:name w:val="ListLabel 53"/>
    <w:rsid w:val="00972120"/>
    <w:rPr>
      <w:sz w:val="20"/>
    </w:rPr>
  </w:style>
  <w:style w:type="character" w:customStyle="1" w:styleId="ListLabel54">
    <w:name w:val="ListLabel 54"/>
    <w:rsid w:val="00972120"/>
    <w:rPr>
      <w:sz w:val="20"/>
    </w:rPr>
  </w:style>
  <w:style w:type="numbering" w:customStyle="1" w:styleId="WWOutlineListStyle">
    <w:name w:val="WW_OutlineListStyle"/>
    <w:rsid w:val="00972120"/>
    <w:pPr>
      <w:numPr>
        <w:numId w:val="47"/>
      </w:numPr>
    </w:pPr>
  </w:style>
  <w:style w:type="numbering" w:customStyle="1" w:styleId="WWNum4">
    <w:name w:val="WWNum4"/>
    <w:rsid w:val="00972120"/>
    <w:pPr>
      <w:numPr>
        <w:numId w:val="49"/>
      </w:numPr>
    </w:pPr>
  </w:style>
  <w:style w:type="numbering" w:customStyle="1" w:styleId="WWNum6">
    <w:name w:val="WWNum6"/>
    <w:rsid w:val="00972120"/>
    <w:pPr>
      <w:numPr>
        <w:numId w:val="50"/>
      </w:numPr>
    </w:pPr>
  </w:style>
  <w:style w:type="numbering" w:customStyle="1" w:styleId="WWNum2">
    <w:name w:val="WWNum2"/>
    <w:rsid w:val="00972120"/>
    <w:pPr>
      <w:numPr>
        <w:numId w:val="51"/>
      </w:numPr>
    </w:pPr>
  </w:style>
  <w:style w:type="numbering" w:customStyle="1" w:styleId="WWNum1">
    <w:name w:val="WWNum1"/>
    <w:rsid w:val="00972120"/>
    <w:pPr>
      <w:numPr>
        <w:numId w:val="52"/>
      </w:numPr>
    </w:pPr>
  </w:style>
  <w:style w:type="numbering" w:customStyle="1" w:styleId="WWNum7">
    <w:name w:val="WWNum7"/>
    <w:rsid w:val="00972120"/>
    <w:pPr>
      <w:numPr>
        <w:numId w:val="53"/>
      </w:numPr>
    </w:pPr>
  </w:style>
  <w:style w:type="numbering" w:customStyle="1" w:styleId="WWNum3">
    <w:name w:val="WWNum3"/>
    <w:rsid w:val="00972120"/>
    <w:pPr>
      <w:numPr>
        <w:numId w:val="54"/>
      </w:numPr>
    </w:pPr>
  </w:style>
  <w:style w:type="numbering" w:customStyle="1" w:styleId="WWNum5">
    <w:name w:val="WWNum5"/>
    <w:rsid w:val="00972120"/>
    <w:pPr>
      <w:numPr>
        <w:numId w:val="55"/>
      </w:numPr>
    </w:pPr>
  </w:style>
  <w:style w:type="character" w:customStyle="1" w:styleId="170">
    <w:name w:val="Неразрешенное упоминание17"/>
    <w:basedOn w:val="ac"/>
    <w:uiPriority w:val="99"/>
    <w:semiHidden/>
    <w:unhideWhenUsed/>
    <w:rsid w:val="00004640"/>
    <w:rPr>
      <w:color w:val="605E5C"/>
      <w:shd w:val="clear" w:color="auto" w:fill="E1DFDD"/>
    </w:rPr>
  </w:style>
  <w:style w:type="character" w:customStyle="1" w:styleId="180">
    <w:name w:val="Неразрешенное упоминание18"/>
    <w:basedOn w:val="ac"/>
    <w:uiPriority w:val="99"/>
    <w:semiHidden/>
    <w:unhideWhenUsed/>
    <w:rsid w:val="007165BB"/>
    <w:rPr>
      <w:color w:val="605E5C"/>
      <w:shd w:val="clear" w:color="auto" w:fill="E1DFDD"/>
    </w:rPr>
  </w:style>
  <w:style w:type="character" w:customStyle="1" w:styleId="190">
    <w:name w:val="Неразрешенное упоминание19"/>
    <w:basedOn w:val="ac"/>
    <w:uiPriority w:val="99"/>
    <w:semiHidden/>
    <w:unhideWhenUsed/>
    <w:rsid w:val="00810406"/>
    <w:rPr>
      <w:color w:val="605E5C"/>
      <w:shd w:val="clear" w:color="auto" w:fill="E1DFDD"/>
    </w:rPr>
  </w:style>
  <w:style w:type="character" w:customStyle="1" w:styleId="200">
    <w:name w:val="Неразрешенное упоминание20"/>
    <w:basedOn w:val="ac"/>
    <w:uiPriority w:val="99"/>
    <w:semiHidden/>
    <w:unhideWhenUsed/>
    <w:rsid w:val="002634CC"/>
    <w:rPr>
      <w:color w:val="605E5C"/>
      <w:shd w:val="clear" w:color="auto" w:fill="E1DFDD"/>
    </w:rPr>
  </w:style>
  <w:style w:type="character" w:customStyle="1" w:styleId="1fff8">
    <w:name w:val="Название Знак1"/>
    <w:basedOn w:val="ac"/>
    <w:uiPriority w:val="10"/>
    <w:rsid w:val="00B02C8D"/>
    <w:rPr>
      <w:rFonts w:asciiTheme="majorHAnsi" w:eastAsiaTheme="majorEastAsia" w:hAnsiTheme="majorHAnsi" w:cstheme="majorBidi"/>
      <w:spacing w:val="-10"/>
      <w:kern w:val="28"/>
      <w:sz w:val="56"/>
      <w:szCs w:val="56"/>
      <w:lang w:eastAsia="ru-RU"/>
    </w:rPr>
  </w:style>
  <w:style w:type="character" w:customStyle="1" w:styleId="1fff9">
    <w:name w:val="Текст выноски Знак1"/>
    <w:basedOn w:val="ac"/>
    <w:uiPriority w:val="99"/>
    <w:semiHidden/>
    <w:rsid w:val="00B02C8D"/>
    <w:rPr>
      <w:rFonts w:ascii="Segoe UI" w:eastAsia="Times New Roman" w:hAnsi="Segoe UI" w:cs="Segoe UI"/>
      <w:sz w:val="18"/>
      <w:szCs w:val="18"/>
      <w:lang w:eastAsia="ru-RU"/>
    </w:rPr>
  </w:style>
  <w:style w:type="character" w:customStyle="1" w:styleId="221">
    <w:name w:val="Основной текст 2 Знак2"/>
    <w:basedOn w:val="ac"/>
    <w:uiPriority w:val="99"/>
    <w:semiHidden/>
    <w:rsid w:val="00B02C8D"/>
    <w:rPr>
      <w:rFonts w:ascii="Times New Roman" w:eastAsia="Times New Roman" w:hAnsi="Times New Roman" w:cs="Times New Roman"/>
      <w:sz w:val="24"/>
      <w:szCs w:val="24"/>
      <w:lang w:eastAsia="ru-RU"/>
    </w:rPr>
  </w:style>
  <w:style w:type="character" w:customStyle="1" w:styleId="1fffa">
    <w:name w:val="Текст Знак1"/>
    <w:basedOn w:val="ac"/>
    <w:uiPriority w:val="99"/>
    <w:semiHidden/>
    <w:rsid w:val="00B02C8D"/>
    <w:rPr>
      <w:rFonts w:ascii="Consolas" w:eastAsia="Times New Roman" w:hAnsi="Consolas" w:cs="Times New Roman"/>
      <w:sz w:val="21"/>
      <w:szCs w:val="21"/>
      <w:lang w:eastAsia="ru-RU"/>
    </w:rPr>
  </w:style>
  <w:style w:type="character" w:customStyle="1" w:styleId="3f3">
    <w:name w:val="Текст примечания Знак3"/>
    <w:basedOn w:val="ac"/>
    <w:uiPriority w:val="99"/>
    <w:semiHidden/>
    <w:rsid w:val="00B02C8D"/>
    <w:rPr>
      <w:rFonts w:ascii="Times New Roman" w:eastAsia="Times New Roman" w:hAnsi="Times New Roman" w:cs="Times New Roman"/>
      <w:sz w:val="20"/>
      <w:szCs w:val="20"/>
      <w:lang w:eastAsia="ru-RU"/>
    </w:rPr>
  </w:style>
  <w:style w:type="character" w:customStyle="1" w:styleId="2ff4">
    <w:name w:val="Тема примечания Знак2"/>
    <w:basedOn w:val="3f3"/>
    <w:uiPriority w:val="99"/>
    <w:semiHidden/>
    <w:rsid w:val="00B02C8D"/>
    <w:rPr>
      <w:rFonts w:ascii="Times New Roman" w:eastAsia="Times New Roman" w:hAnsi="Times New Roman" w:cs="Times New Roman"/>
      <w:b/>
      <w:bCs/>
      <w:sz w:val="20"/>
      <w:szCs w:val="20"/>
      <w:lang w:eastAsia="ru-RU"/>
    </w:rPr>
  </w:style>
  <w:style w:type="character" w:customStyle="1" w:styleId="1fffb">
    <w:name w:val="Схема документа Знак1"/>
    <w:basedOn w:val="ac"/>
    <w:uiPriority w:val="99"/>
    <w:semiHidden/>
    <w:rsid w:val="00B02C8D"/>
    <w:rPr>
      <w:rFonts w:ascii="Segoe UI" w:eastAsia="Times New Roman" w:hAnsi="Segoe UI" w:cs="Segoe UI"/>
      <w:sz w:val="16"/>
      <w:szCs w:val="16"/>
      <w:lang w:eastAsia="ru-RU"/>
    </w:rPr>
  </w:style>
  <w:style w:type="character" w:customStyle="1" w:styleId="2ff5">
    <w:name w:val="Текст сноски Знак2"/>
    <w:basedOn w:val="ac"/>
    <w:uiPriority w:val="99"/>
    <w:semiHidden/>
    <w:rsid w:val="00B02C8D"/>
    <w:rPr>
      <w:rFonts w:ascii="Times New Roman" w:eastAsia="Times New Roman" w:hAnsi="Times New Roman" w:cs="Times New Roman"/>
      <w:sz w:val="20"/>
      <w:szCs w:val="20"/>
      <w:lang w:eastAsia="ru-RU"/>
    </w:rPr>
  </w:style>
  <w:style w:type="character" w:customStyle="1" w:styleId="2ff6">
    <w:name w:val="Верхний колонтитул Знак2"/>
    <w:basedOn w:val="ac"/>
    <w:uiPriority w:val="99"/>
    <w:semiHidden/>
    <w:rsid w:val="00B02C8D"/>
    <w:rPr>
      <w:rFonts w:ascii="Times New Roman" w:eastAsia="Times New Roman" w:hAnsi="Times New Roman" w:cs="Times New Roman"/>
      <w:sz w:val="24"/>
      <w:szCs w:val="24"/>
      <w:lang w:eastAsia="ru-RU"/>
    </w:rPr>
  </w:style>
  <w:style w:type="character" w:customStyle="1" w:styleId="2ff7">
    <w:name w:val="Нижний колонтитул Знак2"/>
    <w:basedOn w:val="ac"/>
    <w:uiPriority w:val="99"/>
    <w:semiHidden/>
    <w:rsid w:val="00B02C8D"/>
    <w:rPr>
      <w:rFonts w:ascii="Times New Roman" w:eastAsia="Times New Roman" w:hAnsi="Times New Roman" w:cs="Times New Roman"/>
      <w:sz w:val="24"/>
      <w:szCs w:val="24"/>
      <w:lang w:eastAsia="ru-RU"/>
    </w:rPr>
  </w:style>
  <w:style w:type="character" w:customStyle="1" w:styleId="217">
    <w:name w:val="Основной текст с отступом 2 Знак1"/>
    <w:basedOn w:val="ac"/>
    <w:uiPriority w:val="99"/>
    <w:semiHidden/>
    <w:rsid w:val="00B02C8D"/>
    <w:rPr>
      <w:rFonts w:ascii="Times New Roman" w:eastAsia="Times New Roman" w:hAnsi="Times New Roman" w:cs="Times New Roman"/>
      <w:sz w:val="24"/>
      <w:szCs w:val="24"/>
      <w:lang w:eastAsia="ru-RU"/>
    </w:rPr>
  </w:style>
  <w:style w:type="character" w:customStyle="1" w:styleId="2ff8">
    <w:name w:val="Подзаголовок Знак2"/>
    <w:basedOn w:val="ac"/>
    <w:uiPriority w:val="11"/>
    <w:rsid w:val="00B02C8D"/>
    <w:rPr>
      <w:rFonts w:eastAsiaTheme="minorEastAsia"/>
      <w:color w:val="5A5A5A" w:themeColor="text1" w:themeTint="A5"/>
      <w:spacing w:val="15"/>
      <w:lang w:eastAsia="ru-RU"/>
    </w:rPr>
  </w:style>
  <w:style w:type="character" w:customStyle="1" w:styleId="HTML10">
    <w:name w:val="Стандартный HTML Знак1"/>
    <w:basedOn w:val="ac"/>
    <w:uiPriority w:val="99"/>
    <w:semiHidden/>
    <w:rsid w:val="00B02C8D"/>
    <w:rPr>
      <w:rFonts w:ascii="Consolas" w:eastAsia="Times New Roman" w:hAnsi="Consolas" w:cs="Times New Roman"/>
      <w:sz w:val="20"/>
      <w:szCs w:val="20"/>
      <w:lang w:eastAsia="ru-RU"/>
    </w:rPr>
  </w:style>
  <w:style w:type="character" w:customStyle="1" w:styleId="218">
    <w:name w:val="Цитата 2 Знак1"/>
    <w:basedOn w:val="ac"/>
    <w:uiPriority w:val="29"/>
    <w:rsid w:val="00B02C8D"/>
    <w:rPr>
      <w:rFonts w:ascii="Times New Roman" w:eastAsia="Times New Roman" w:hAnsi="Times New Roman" w:cs="Times New Roman"/>
      <w:i/>
      <w:iCs/>
      <w:color w:val="404040" w:themeColor="text1" w:themeTint="BF"/>
      <w:sz w:val="24"/>
      <w:szCs w:val="24"/>
      <w:lang w:eastAsia="ru-RU"/>
    </w:rPr>
  </w:style>
  <w:style w:type="character" w:customStyle="1" w:styleId="1fffc">
    <w:name w:val="Выделенная цитата Знак1"/>
    <w:basedOn w:val="ac"/>
    <w:uiPriority w:val="30"/>
    <w:rsid w:val="00B02C8D"/>
    <w:rPr>
      <w:rFonts w:ascii="Times New Roman" w:eastAsia="Times New Roman" w:hAnsi="Times New Roman" w:cs="Times New Roman"/>
      <w:i/>
      <w:iCs/>
      <w:color w:val="5B9BD5" w:themeColor="accent1"/>
      <w:sz w:val="24"/>
      <w:szCs w:val="24"/>
      <w:lang w:eastAsia="ru-RU"/>
    </w:rPr>
  </w:style>
  <w:style w:type="character" w:customStyle="1" w:styleId="2ff9">
    <w:name w:val="Заголовок Знак2"/>
    <w:basedOn w:val="ac"/>
    <w:uiPriority w:val="10"/>
    <w:rsid w:val="00C670B2"/>
    <w:rPr>
      <w:rFonts w:asciiTheme="majorHAnsi" w:eastAsiaTheme="majorEastAsia" w:hAnsiTheme="majorHAnsi" w:cstheme="majorBidi" w:hint="default"/>
      <w:spacing w:val="-10"/>
      <w:kern w:val="28"/>
      <w:sz w:val="56"/>
      <w:szCs w:val="56"/>
      <w:lang w:eastAsia="ru-RU"/>
    </w:rPr>
  </w:style>
  <w:style w:type="character" w:customStyle="1" w:styleId="sc-fbiwvp">
    <w:name w:val="sc-fbiwvp"/>
    <w:basedOn w:val="ac"/>
    <w:rsid w:val="00134C9C"/>
  </w:style>
  <w:style w:type="character" w:customStyle="1" w:styleId="token">
    <w:name w:val="token"/>
    <w:basedOn w:val="ac"/>
    <w:rsid w:val="00DC476A"/>
  </w:style>
  <w:style w:type="character" w:customStyle="1" w:styleId="property">
    <w:name w:val="property"/>
    <w:basedOn w:val="ac"/>
    <w:rsid w:val="00DC476A"/>
  </w:style>
  <w:style w:type="character" w:customStyle="1" w:styleId="219">
    <w:name w:val="Неразрешенное упоминание21"/>
    <w:basedOn w:val="ac"/>
    <w:uiPriority w:val="99"/>
    <w:semiHidden/>
    <w:unhideWhenUsed/>
    <w:rsid w:val="00C35F4D"/>
    <w:rPr>
      <w:color w:val="605E5C"/>
      <w:shd w:val="clear" w:color="auto" w:fill="E1DFDD"/>
    </w:rPr>
  </w:style>
  <w:style w:type="paragraph" w:customStyle="1" w:styleId="PreformattedText">
    <w:name w:val="Preformatted Text"/>
    <w:basedOn w:val="Standard"/>
    <w:rsid w:val="00C35F4D"/>
    <w:pPr>
      <w:textAlignment w:val="auto"/>
    </w:pPr>
    <w:rPr>
      <w:rFonts w:ascii="Liberation Mono" w:eastAsia="Noto Sans Mono CJK SC" w:hAnsi="Liberation Mono" w:cs="Liberation Mono"/>
      <w:sz w:val="20"/>
      <w:szCs w:val="20"/>
      <w:lang w:val="ru-RU"/>
    </w:rPr>
  </w:style>
  <w:style w:type="character" w:customStyle="1" w:styleId="SourceText">
    <w:name w:val="Source Text"/>
    <w:rsid w:val="00C35F4D"/>
    <w:rPr>
      <w:rFonts w:ascii="Liberation Mono" w:eastAsia="Noto Sans Mono CJK SC" w:hAnsi="Liberation Mono" w:cs="Liberation Mono" w:hint="default"/>
    </w:rPr>
  </w:style>
  <w:style w:type="character" w:customStyle="1" w:styleId="y2iqfc">
    <w:name w:val="y2iqfc"/>
    <w:basedOn w:val="ac"/>
    <w:rsid w:val="00373E49"/>
  </w:style>
  <w:style w:type="character" w:customStyle="1" w:styleId="opblock-summary-path">
    <w:name w:val="opblock-summary-path"/>
    <w:basedOn w:val="ac"/>
    <w:rsid w:val="00373E49"/>
  </w:style>
  <w:style w:type="character" w:customStyle="1" w:styleId="hljs-attr">
    <w:name w:val="hljs-attr"/>
    <w:basedOn w:val="ac"/>
    <w:rsid w:val="00373E49"/>
  </w:style>
  <w:style w:type="character" w:customStyle="1" w:styleId="opblock-summary-method">
    <w:name w:val="opblock-summary-method"/>
    <w:basedOn w:val="ac"/>
    <w:rsid w:val="00373E49"/>
  </w:style>
  <w:style w:type="paragraph" w:customStyle="1" w:styleId="tabitem">
    <w:name w:val="tabitem"/>
    <w:basedOn w:val="ab"/>
    <w:rsid w:val="00373E49"/>
    <w:pPr>
      <w:spacing w:before="100" w:beforeAutospacing="1" w:after="100" w:afterAutospacing="1" w:line="240" w:lineRule="auto"/>
      <w:jc w:val="left"/>
    </w:pPr>
  </w:style>
  <w:style w:type="character" w:customStyle="1" w:styleId="star">
    <w:name w:val="star"/>
    <w:basedOn w:val="ac"/>
    <w:rsid w:val="00373E49"/>
  </w:style>
  <w:style w:type="character" w:customStyle="1" w:styleId="prop-type">
    <w:name w:val="prop-type"/>
    <w:basedOn w:val="ac"/>
    <w:rsid w:val="00373E49"/>
  </w:style>
  <w:style w:type="character" w:customStyle="1" w:styleId="223">
    <w:name w:val="Неразрешенное упоминание22"/>
    <w:basedOn w:val="ac"/>
    <w:uiPriority w:val="99"/>
    <w:semiHidden/>
    <w:unhideWhenUsed/>
    <w:rsid w:val="00E66A2B"/>
    <w:rPr>
      <w:color w:val="605E5C"/>
      <w:shd w:val="clear" w:color="auto" w:fill="E1DFDD"/>
    </w:rPr>
  </w:style>
  <w:style w:type="character" w:customStyle="1" w:styleId="BulletSymbols">
    <w:name w:val="Bullet Symbols"/>
    <w:rsid w:val="0027548E"/>
    <w:rPr>
      <w:rFonts w:ascii="OpenSymbol" w:eastAsia="OpenSymbol" w:hAnsi="OpenSymbol" w:cs="OpenSymbol"/>
    </w:rPr>
  </w:style>
  <w:style w:type="character" w:customStyle="1" w:styleId="UnresolvedMention">
    <w:name w:val="Unresolved Mention"/>
    <w:basedOn w:val="ac"/>
    <w:uiPriority w:val="99"/>
    <w:semiHidden/>
    <w:unhideWhenUsed/>
    <w:rsid w:val="00086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8653">
      <w:bodyDiv w:val="1"/>
      <w:marLeft w:val="0"/>
      <w:marRight w:val="0"/>
      <w:marTop w:val="0"/>
      <w:marBottom w:val="0"/>
      <w:divBdr>
        <w:top w:val="none" w:sz="0" w:space="0" w:color="auto"/>
        <w:left w:val="none" w:sz="0" w:space="0" w:color="auto"/>
        <w:bottom w:val="none" w:sz="0" w:space="0" w:color="auto"/>
        <w:right w:val="none" w:sz="0" w:space="0" w:color="auto"/>
      </w:divBdr>
    </w:div>
    <w:div w:id="13270036">
      <w:bodyDiv w:val="1"/>
      <w:marLeft w:val="0"/>
      <w:marRight w:val="0"/>
      <w:marTop w:val="0"/>
      <w:marBottom w:val="0"/>
      <w:divBdr>
        <w:top w:val="none" w:sz="0" w:space="0" w:color="auto"/>
        <w:left w:val="none" w:sz="0" w:space="0" w:color="auto"/>
        <w:bottom w:val="none" w:sz="0" w:space="0" w:color="auto"/>
        <w:right w:val="none" w:sz="0" w:space="0" w:color="auto"/>
      </w:divBdr>
    </w:div>
    <w:div w:id="40398168">
      <w:bodyDiv w:val="1"/>
      <w:marLeft w:val="0"/>
      <w:marRight w:val="0"/>
      <w:marTop w:val="0"/>
      <w:marBottom w:val="0"/>
      <w:divBdr>
        <w:top w:val="none" w:sz="0" w:space="0" w:color="auto"/>
        <w:left w:val="none" w:sz="0" w:space="0" w:color="auto"/>
        <w:bottom w:val="none" w:sz="0" w:space="0" w:color="auto"/>
        <w:right w:val="none" w:sz="0" w:space="0" w:color="auto"/>
      </w:divBdr>
    </w:div>
    <w:div w:id="67313425">
      <w:bodyDiv w:val="1"/>
      <w:marLeft w:val="0"/>
      <w:marRight w:val="0"/>
      <w:marTop w:val="0"/>
      <w:marBottom w:val="0"/>
      <w:divBdr>
        <w:top w:val="none" w:sz="0" w:space="0" w:color="auto"/>
        <w:left w:val="none" w:sz="0" w:space="0" w:color="auto"/>
        <w:bottom w:val="none" w:sz="0" w:space="0" w:color="auto"/>
        <w:right w:val="none" w:sz="0" w:space="0" w:color="auto"/>
      </w:divBdr>
      <w:divsChild>
        <w:div w:id="599948260">
          <w:marLeft w:val="0"/>
          <w:marRight w:val="0"/>
          <w:marTop w:val="0"/>
          <w:marBottom w:val="0"/>
          <w:divBdr>
            <w:top w:val="none" w:sz="0" w:space="0" w:color="auto"/>
            <w:left w:val="none" w:sz="0" w:space="0" w:color="auto"/>
            <w:bottom w:val="none" w:sz="0" w:space="0" w:color="auto"/>
            <w:right w:val="none" w:sz="0" w:space="0" w:color="auto"/>
          </w:divBdr>
          <w:divsChild>
            <w:div w:id="1248417334">
              <w:marLeft w:val="0"/>
              <w:marRight w:val="0"/>
              <w:marTop w:val="0"/>
              <w:marBottom w:val="0"/>
              <w:divBdr>
                <w:top w:val="none" w:sz="0" w:space="0" w:color="auto"/>
                <w:left w:val="none" w:sz="0" w:space="0" w:color="auto"/>
                <w:bottom w:val="none" w:sz="0" w:space="0" w:color="auto"/>
                <w:right w:val="none" w:sz="0" w:space="0" w:color="auto"/>
              </w:divBdr>
            </w:div>
            <w:div w:id="2107454666">
              <w:marLeft w:val="0"/>
              <w:marRight w:val="0"/>
              <w:marTop w:val="0"/>
              <w:marBottom w:val="0"/>
              <w:divBdr>
                <w:top w:val="none" w:sz="0" w:space="0" w:color="auto"/>
                <w:left w:val="none" w:sz="0" w:space="0" w:color="auto"/>
                <w:bottom w:val="none" w:sz="0" w:space="0" w:color="auto"/>
                <w:right w:val="none" w:sz="0" w:space="0" w:color="auto"/>
              </w:divBdr>
            </w:div>
            <w:div w:id="1253050216">
              <w:marLeft w:val="0"/>
              <w:marRight w:val="0"/>
              <w:marTop w:val="0"/>
              <w:marBottom w:val="0"/>
              <w:divBdr>
                <w:top w:val="none" w:sz="0" w:space="0" w:color="auto"/>
                <w:left w:val="none" w:sz="0" w:space="0" w:color="auto"/>
                <w:bottom w:val="none" w:sz="0" w:space="0" w:color="auto"/>
                <w:right w:val="none" w:sz="0" w:space="0" w:color="auto"/>
              </w:divBdr>
            </w:div>
            <w:div w:id="6086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914">
      <w:bodyDiv w:val="1"/>
      <w:marLeft w:val="0"/>
      <w:marRight w:val="0"/>
      <w:marTop w:val="0"/>
      <w:marBottom w:val="0"/>
      <w:divBdr>
        <w:top w:val="none" w:sz="0" w:space="0" w:color="auto"/>
        <w:left w:val="none" w:sz="0" w:space="0" w:color="auto"/>
        <w:bottom w:val="none" w:sz="0" w:space="0" w:color="auto"/>
        <w:right w:val="none" w:sz="0" w:space="0" w:color="auto"/>
      </w:divBdr>
    </w:div>
    <w:div w:id="77942504">
      <w:bodyDiv w:val="1"/>
      <w:marLeft w:val="0"/>
      <w:marRight w:val="0"/>
      <w:marTop w:val="0"/>
      <w:marBottom w:val="0"/>
      <w:divBdr>
        <w:top w:val="none" w:sz="0" w:space="0" w:color="auto"/>
        <w:left w:val="none" w:sz="0" w:space="0" w:color="auto"/>
        <w:bottom w:val="none" w:sz="0" w:space="0" w:color="auto"/>
        <w:right w:val="none" w:sz="0" w:space="0" w:color="auto"/>
      </w:divBdr>
    </w:div>
    <w:div w:id="105738771">
      <w:bodyDiv w:val="1"/>
      <w:marLeft w:val="0"/>
      <w:marRight w:val="0"/>
      <w:marTop w:val="0"/>
      <w:marBottom w:val="0"/>
      <w:divBdr>
        <w:top w:val="none" w:sz="0" w:space="0" w:color="auto"/>
        <w:left w:val="none" w:sz="0" w:space="0" w:color="auto"/>
        <w:bottom w:val="none" w:sz="0" w:space="0" w:color="auto"/>
        <w:right w:val="none" w:sz="0" w:space="0" w:color="auto"/>
      </w:divBdr>
    </w:div>
    <w:div w:id="119811889">
      <w:bodyDiv w:val="1"/>
      <w:marLeft w:val="0"/>
      <w:marRight w:val="0"/>
      <w:marTop w:val="0"/>
      <w:marBottom w:val="0"/>
      <w:divBdr>
        <w:top w:val="none" w:sz="0" w:space="0" w:color="auto"/>
        <w:left w:val="none" w:sz="0" w:space="0" w:color="auto"/>
        <w:bottom w:val="none" w:sz="0" w:space="0" w:color="auto"/>
        <w:right w:val="none" w:sz="0" w:space="0" w:color="auto"/>
      </w:divBdr>
    </w:div>
    <w:div w:id="159464754">
      <w:bodyDiv w:val="1"/>
      <w:marLeft w:val="0"/>
      <w:marRight w:val="0"/>
      <w:marTop w:val="0"/>
      <w:marBottom w:val="0"/>
      <w:divBdr>
        <w:top w:val="none" w:sz="0" w:space="0" w:color="auto"/>
        <w:left w:val="none" w:sz="0" w:space="0" w:color="auto"/>
        <w:bottom w:val="none" w:sz="0" w:space="0" w:color="auto"/>
        <w:right w:val="none" w:sz="0" w:space="0" w:color="auto"/>
      </w:divBdr>
      <w:divsChild>
        <w:div w:id="118501720">
          <w:marLeft w:val="0"/>
          <w:marRight w:val="0"/>
          <w:marTop w:val="0"/>
          <w:marBottom w:val="0"/>
          <w:divBdr>
            <w:top w:val="none" w:sz="0" w:space="0" w:color="auto"/>
            <w:left w:val="none" w:sz="0" w:space="0" w:color="auto"/>
            <w:bottom w:val="none" w:sz="0" w:space="0" w:color="auto"/>
            <w:right w:val="none" w:sz="0" w:space="0" w:color="auto"/>
          </w:divBdr>
          <w:divsChild>
            <w:div w:id="916787402">
              <w:marLeft w:val="0"/>
              <w:marRight w:val="0"/>
              <w:marTop w:val="0"/>
              <w:marBottom w:val="0"/>
              <w:divBdr>
                <w:top w:val="none" w:sz="0" w:space="0" w:color="auto"/>
                <w:left w:val="none" w:sz="0" w:space="0" w:color="auto"/>
                <w:bottom w:val="none" w:sz="0" w:space="0" w:color="auto"/>
                <w:right w:val="none" w:sz="0" w:space="0" w:color="auto"/>
              </w:divBdr>
            </w:div>
            <w:div w:id="422648399">
              <w:marLeft w:val="0"/>
              <w:marRight w:val="0"/>
              <w:marTop w:val="0"/>
              <w:marBottom w:val="0"/>
              <w:divBdr>
                <w:top w:val="none" w:sz="0" w:space="0" w:color="auto"/>
                <w:left w:val="none" w:sz="0" w:space="0" w:color="auto"/>
                <w:bottom w:val="none" w:sz="0" w:space="0" w:color="auto"/>
                <w:right w:val="none" w:sz="0" w:space="0" w:color="auto"/>
              </w:divBdr>
            </w:div>
            <w:div w:id="1563829520">
              <w:marLeft w:val="0"/>
              <w:marRight w:val="0"/>
              <w:marTop w:val="0"/>
              <w:marBottom w:val="0"/>
              <w:divBdr>
                <w:top w:val="none" w:sz="0" w:space="0" w:color="auto"/>
                <w:left w:val="none" w:sz="0" w:space="0" w:color="auto"/>
                <w:bottom w:val="none" w:sz="0" w:space="0" w:color="auto"/>
                <w:right w:val="none" w:sz="0" w:space="0" w:color="auto"/>
              </w:divBdr>
            </w:div>
            <w:div w:id="2033603625">
              <w:marLeft w:val="0"/>
              <w:marRight w:val="0"/>
              <w:marTop w:val="0"/>
              <w:marBottom w:val="0"/>
              <w:divBdr>
                <w:top w:val="none" w:sz="0" w:space="0" w:color="auto"/>
                <w:left w:val="none" w:sz="0" w:space="0" w:color="auto"/>
                <w:bottom w:val="none" w:sz="0" w:space="0" w:color="auto"/>
                <w:right w:val="none" w:sz="0" w:space="0" w:color="auto"/>
              </w:divBdr>
            </w:div>
            <w:div w:id="1068454701">
              <w:marLeft w:val="0"/>
              <w:marRight w:val="0"/>
              <w:marTop w:val="0"/>
              <w:marBottom w:val="0"/>
              <w:divBdr>
                <w:top w:val="none" w:sz="0" w:space="0" w:color="auto"/>
                <w:left w:val="none" w:sz="0" w:space="0" w:color="auto"/>
                <w:bottom w:val="none" w:sz="0" w:space="0" w:color="auto"/>
                <w:right w:val="none" w:sz="0" w:space="0" w:color="auto"/>
              </w:divBdr>
            </w:div>
            <w:div w:id="2111776004">
              <w:marLeft w:val="0"/>
              <w:marRight w:val="0"/>
              <w:marTop w:val="0"/>
              <w:marBottom w:val="0"/>
              <w:divBdr>
                <w:top w:val="none" w:sz="0" w:space="0" w:color="auto"/>
                <w:left w:val="none" w:sz="0" w:space="0" w:color="auto"/>
                <w:bottom w:val="none" w:sz="0" w:space="0" w:color="auto"/>
                <w:right w:val="none" w:sz="0" w:space="0" w:color="auto"/>
              </w:divBdr>
            </w:div>
            <w:div w:id="728575320">
              <w:marLeft w:val="0"/>
              <w:marRight w:val="0"/>
              <w:marTop w:val="0"/>
              <w:marBottom w:val="0"/>
              <w:divBdr>
                <w:top w:val="none" w:sz="0" w:space="0" w:color="auto"/>
                <w:left w:val="none" w:sz="0" w:space="0" w:color="auto"/>
                <w:bottom w:val="none" w:sz="0" w:space="0" w:color="auto"/>
                <w:right w:val="none" w:sz="0" w:space="0" w:color="auto"/>
              </w:divBdr>
            </w:div>
            <w:div w:id="390618799">
              <w:marLeft w:val="0"/>
              <w:marRight w:val="0"/>
              <w:marTop w:val="0"/>
              <w:marBottom w:val="0"/>
              <w:divBdr>
                <w:top w:val="none" w:sz="0" w:space="0" w:color="auto"/>
                <w:left w:val="none" w:sz="0" w:space="0" w:color="auto"/>
                <w:bottom w:val="none" w:sz="0" w:space="0" w:color="auto"/>
                <w:right w:val="none" w:sz="0" w:space="0" w:color="auto"/>
              </w:divBdr>
            </w:div>
            <w:div w:id="2073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700">
      <w:bodyDiv w:val="1"/>
      <w:marLeft w:val="0"/>
      <w:marRight w:val="0"/>
      <w:marTop w:val="0"/>
      <w:marBottom w:val="0"/>
      <w:divBdr>
        <w:top w:val="none" w:sz="0" w:space="0" w:color="auto"/>
        <w:left w:val="none" w:sz="0" w:space="0" w:color="auto"/>
        <w:bottom w:val="none" w:sz="0" w:space="0" w:color="auto"/>
        <w:right w:val="none" w:sz="0" w:space="0" w:color="auto"/>
      </w:divBdr>
    </w:div>
    <w:div w:id="196479301">
      <w:bodyDiv w:val="1"/>
      <w:marLeft w:val="0"/>
      <w:marRight w:val="0"/>
      <w:marTop w:val="0"/>
      <w:marBottom w:val="0"/>
      <w:divBdr>
        <w:top w:val="none" w:sz="0" w:space="0" w:color="auto"/>
        <w:left w:val="none" w:sz="0" w:space="0" w:color="auto"/>
        <w:bottom w:val="none" w:sz="0" w:space="0" w:color="auto"/>
        <w:right w:val="none" w:sz="0" w:space="0" w:color="auto"/>
      </w:divBdr>
      <w:divsChild>
        <w:div w:id="1685128454">
          <w:marLeft w:val="0"/>
          <w:marRight w:val="0"/>
          <w:marTop w:val="0"/>
          <w:marBottom w:val="0"/>
          <w:divBdr>
            <w:top w:val="none" w:sz="0" w:space="0" w:color="auto"/>
            <w:left w:val="none" w:sz="0" w:space="0" w:color="auto"/>
            <w:bottom w:val="none" w:sz="0" w:space="0" w:color="auto"/>
            <w:right w:val="none" w:sz="0" w:space="0" w:color="auto"/>
          </w:divBdr>
        </w:div>
        <w:div w:id="1078479545">
          <w:marLeft w:val="0"/>
          <w:marRight w:val="0"/>
          <w:marTop w:val="0"/>
          <w:marBottom w:val="0"/>
          <w:divBdr>
            <w:top w:val="none" w:sz="0" w:space="0" w:color="auto"/>
            <w:left w:val="none" w:sz="0" w:space="0" w:color="auto"/>
            <w:bottom w:val="none" w:sz="0" w:space="0" w:color="auto"/>
            <w:right w:val="none" w:sz="0" w:space="0" w:color="auto"/>
          </w:divBdr>
        </w:div>
        <w:div w:id="1150630788">
          <w:marLeft w:val="0"/>
          <w:marRight w:val="0"/>
          <w:marTop w:val="0"/>
          <w:marBottom w:val="0"/>
          <w:divBdr>
            <w:top w:val="none" w:sz="0" w:space="0" w:color="auto"/>
            <w:left w:val="none" w:sz="0" w:space="0" w:color="auto"/>
            <w:bottom w:val="none" w:sz="0" w:space="0" w:color="auto"/>
            <w:right w:val="none" w:sz="0" w:space="0" w:color="auto"/>
          </w:divBdr>
        </w:div>
        <w:div w:id="1081759288">
          <w:marLeft w:val="0"/>
          <w:marRight w:val="0"/>
          <w:marTop w:val="0"/>
          <w:marBottom w:val="0"/>
          <w:divBdr>
            <w:top w:val="none" w:sz="0" w:space="0" w:color="auto"/>
            <w:left w:val="none" w:sz="0" w:space="0" w:color="auto"/>
            <w:bottom w:val="none" w:sz="0" w:space="0" w:color="auto"/>
            <w:right w:val="none" w:sz="0" w:space="0" w:color="auto"/>
          </w:divBdr>
        </w:div>
        <w:div w:id="943850648">
          <w:marLeft w:val="0"/>
          <w:marRight w:val="0"/>
          <w:marTop w:val="0"/>
          <w:marBottom w:val="0"/>
          <w:divBdr>
            <w:top w:val="none" w:sz="0" w:space="0" w:color="auto"/>
            <w:left w:val="none" w:sz="0" w:space="0" w:color="auto"/>
            <w:bottom w:val="none" w:sz="0" w:space="0" w:color="auto"/>
            <w:right w:val="none" w:sz="0" w:space="0" w:color="auto"/>
          </w:divBdr>
        </w:div>
        <w:div w:id="1445152778">
          <w:marLeft w:val="0"/>
          <w:marRight w:val="0"/>
          <w:marTop w:val="0"/>
          <w:marBottom w:val="0"/>
          <w:divBdr>
            <w:top w:val="none" w:sz="0" w:space="0" w:color="auto"/>
            <w:left w:val="none" w:sz="0" w:space="0" w:color="auto"/>
            <w:bottom w:val="none" w:sz="0" w:space="0" w:color="auto"/>
            <w:right w:val="none" w:sz="0" w:space="0" w:color="auto"/>
          </w:divBdr>
        </w:div>
        <w:div w:id="877351123">
          <w:marLeft w:val="0"/>
          <w:marRight w:val="0"/>
          <w:marTop w:val="0"/>
          <w:marBottom w:val="0"/>
          <w:divBdr>
            <w:top w:val="none" w:sz="0" w:space="0" w:color="auto"/>
            <w:left w:val="none" w:sz="0" w:space="0" w:color="auto"/>
            <w:bottom w:val="none" w:sz="0" w:space="0" w:color="auto"/>
            <w:right w:val="none" w:sz="0" w:space="0" w:color="auto"/>
          </w:divBdr>
        </w:div>
        <w:div w:id="1562136606">
          <w:marLeft w:val="0"/>
          <w:marRight w:val="0"/>
          <w:marTop w:val="0"/>
          <w:marBottom w:val="0"/>
          <w:divBdr>
            <w:top w:val="none" w:sz="0" w:space="0" w:color="auto"/>
            <w:left w:val="none" w:sz="0" w:space="0" w:color="auto"/>
            <w:bottom w:val="none" w:sz="0" w:space="0" w:color="auto"/>
            <w:right w:val="none" w:sz="0" w:space="0" w:color="auto"/>
          </w:divBdr>
        </w:div>
        <w:div w:id="873271481">
          <w:marLeft w:val="0"/>
          <w:marRight w:val="0"/>
          <w:marTop w:val="0"/>
          <w:marBottom w:val="0"/>
          <w:divBdr>
            <w:top w:val="none" w:sz="0" w:space="0" w:color="auto"/>
            <w:left w:val="none" w:sz="0" w:space="0" w:color="auto"/>
            <w:bottom w:val="none" w:sz="0" w:space="0" w:color="auto"/>
            <w:right w:val="none" w:sz="0" w:space="0" w:color="auto"/>
          </w:divBdr>
        </w:div>
        <w:div w:id="316497550">
          <w:marLeft w:val="0"/>
          <w:marRight w:val="0"/>
          <w:marTop w:val="0"/>
          <w:marBottom w:val="0"/>
          <w:divBdr>
            <w:top w:val="none" w:sz="0" w:space="0" w:color="auto"/>
            <w:left w:val="none" w:sz="0" w:space="0" w:color="auto"/>
            <w:bottom w:val="none" w:sz="0" w:space="0" w:color="auto"/>
            <w:right w:val="none" w:sz="0" w:space="0" w:color="auto"/>
          </w:divBdr>
        </w:div>
        <w:div w:id="2128502019">
          <w:marLeft w:val="0"/>
          <w:marRight w:val="0"/>
          <w:marTop w:val="0"/>
          <w:marBottom w:val="0"/>
          <w:divBdr>
            <w:top w:val="none" w:sz="0" w:space="0" w:color="auto"/>
            <w:left w:val="none" w:sz="0" w:space="0" w:color="auto"/>
            <w:bottom w:val="none" w:sz="0" w:space="0" w:color="auto"/>
            <w:right w:val="none" w:sz="0" w:space="0" w:color="auto"/>
          </w:divBdr>
        </w:div>
        <w:div w:id="1518929009">
          <w:marLeft w:val="0"/>
          <w:marRight w:val="0"/>
          <w:marTop w:val="0"/>
          <w:marBottom w:val="0"/>
          <w:divBdr>
            <w:top w:val="none" w:sz="0" w:space="0" w:color="auto"/>
            <w:left w:val="none" w:sz="0" w:space="0" w:color="auto"/>
            <w:bottom w:val="none" w:sz="0" w:space="0" w:color="auto"/>
            <w:right w:val="none" w:sz="0" w:space="0" w:color="auto"/>
          </w:divBdr>
        </w:div>
        <w:div w:id="1845586770">
          <w:marLeft w:val="0"/>
          <w:marRight w:val="0"/>
          <w:marTop w:val="0"/>
          <w:marBottom w:val="0"/>
          <w:divBdr>
            <w:top w:val="none" w:sz="0" w:space="0" w:color="auto"/>
            <w:left w:val="none" w:sz="0" w:space="0" w:color="auto"/>
            <w:bottom w:val="none" w:sz="0" w:space="0" w:color="auto"/>
            <w:right w:val="none" w:sz="0" w:space="0" w:color="auto"/>
          </w:divBdr>
        </w:div>
        <w:div w:id="1044332671">
          <w:marLeft w:val="0"/>
          <w:marRight w:val="0"/>
          <w:marTop w:val="0"/>
          <w:marBottom w:val="0"/>
          <w:divBdr>
            <w:top w:val="none" w:sz="0" w:space="0" w:color="auto"/>
            <w:left w:val="none" w:sz="0" w:space="0" w:color="auto"/>
            <w:bottom w:val="none" w:sz="0" w:space="0" w:color="auto"/>
            <w:right w:val="none" w:sz="0" w:space="0" w:color="auto"/>
          </w:divBdr>
        </w:div>
        <w:div w:id="1434784810">
          <w:marLeft w:val="0"/>
          <w:marRight w:val="0"/>
          <w:marTop w:val="0"/>
          <w:marBottom w:val="0"/>
          <w:divBdr>
            <w:top w:val="none" w:sz="0" w:space="0" w:color="auto"/>
            <w:left w:val="none" w:sz="0" w:space="0" w:color="auto"/>
            <w:bottom w:val="none" w:sz="0" w:space="0" w:color="auto"/>
            <w:right w:val="none" w:sz="0" w:space="0" w:color="auto"/>
          </w:divBdr>
        </w:div>
        <w:div w:id="462043608">
          <w:marLeft w:val="0"/>
          <w:marRight w:val="0"/>
          <w:marTop w:val="0"/>
          <w:marBottom w:val="0"/>
          <w:divBdr>
            <w:top w:val="none" w:sz="0" w:space="0" w:color="auto"/>
            <w:left w:val="none" w:sz="0" w:space="0" w:color="auto"/>
            <w:bottom w:val="none" w:sz="0" w:space="0" w:color="auto"/>
            <w:right w:val="none" w:sz="0" w:space="0" w:color="auto"/>
          </w:divBdr>
        </w:div>
        <w:div w:id="434063052">
          <w:marLeft w:val="0"/>
          <w:marRight w:val="0"/>
          <w:marTop w:val="0"/>
          <w:marBottom w:val="0"/>
          <w:divBdr>
            <w:top w:val="none" w:sz="0" w:space="0" w:color="auto"/>
            <w:left w:val="none" w:sz="0" w:space="0" w:color="auto"/>
            <w:bottom w:val="none" w:sz="0" w:space="0" w:color="auto"/>
            <w:right w:val="none" w:sz="0" w:space="0" w:color="auto"/>
          </w:divBdr>
        </w:div>
        <w:div w:id="701131341">
          <w:marLeft w:val="0"/>
          <w:marRight w:val="0"/>
          <w:marTop w:val="0"/>
          <w:marBottom w:val="0"/>
          <w:divBdr>
            <w:top w:val="none" w:sz="0" w:space="0" w:color="auto"/>
            <w:left w:val="none" w:sz="0" w:space="0" w:color="auto"/>
            <w:bottom w:val="none" w:sz="0" w:space="0" w:color="auto"/>
            <w:right w:val="none" w:sz="0" w:space="0" w:color="auto"/>
          </w:divBdr>
        </w:div>
        <w:div w:id="639727167">
          <w:marLeft w:val="0"/>
          <w:marRight w:val="0"/>
          <w:marTop w:val="0"/>
          <w:marBottom w:val="0"/>
          <w:divBdr>
            <w:top w:val="none" w:sz="0" w:space="0" w:color="auto"/>
            <w:left w:val="none" w:sz="0" w:space="0" w:color="auto"/>
            <w:bottom w:val="none" w:sz="0" w:space="0" w:color="auto"/>
            <w:right w:val="none" w:sz="0" w:space="0" w:color="auto"/>
          </w:divBdr>
        </w:div>
        <w:div w:id="1948925418">
          <w:marLeft w:val="0"/>
          <w:marRight w:val="0"/>
          <w:marTop w:val="0"/>
          <w:marBottom w:val="0"/>
          <w:divBdr>
            <w:top w:val="none" w:sz="0" w:space="0" w:color="auto"/>
            <w:left w:val="none" w:sz="0" w:space="0" w:color="auto"/>
            <w:bottom w:val="none" w:sz="0" w:space="0" w:color="auto"/>
            <w:right w:val="none" w:sz="0" w:space="0" w:color="auto"/>
          </w:divBdr>
        </w:div>
        <w:div w:id="1433666419">
          <w:marLeft w:val="0"/>
          <w:marRight w:val="0"/>
          <w:marTop w:val="0"/>
          <w:marBottom w:val="0"/>
          <w:divBdr>
            <w:top w:val="none" w:sz="0" w:space="0" w:color="auto"/>
            <w:left w:val="none" w:sz="0" w:space="0" w:color="auto"/>
            <w:bottom w:val="none" w:sz="0" w:space="0" w:color="auto"/>
            <w:right w:val="none" w:sz="0" w:space="0" w:color="auto"/>
          </w:divBdr>
        </w:div>
        <w:div w:id="1592277433">
          <w:marLeft w:val="0"/>
          <w:marRight w:val="0"/>
          <w:marTop w:val="0"/>
          <w:marBottom w:val="0"/>
          <w:divBdr>
            <w:top w:val="none" w:sz="0" w:space="0" w:color="auto"/>
            <w:left w:val="none" w:sz="0" w:space="0" w:color="auto"/>
            <w:bottom w:val="none" w:sz="0" w:space="0" w:color="auto"/>
            <w:right w:val="none" w:sz="0" w:space="0" w:color="auto"/>
          </w:divBdr>
        </w:div>
        <w:div w:id="353458139">
          <w:marLeft w:val="0"/>
          <w:marRight w:val="0"/>
          <w:marTop w:val="0"/>
          <w:marBottom w:val="0"/>
          <w:divBdr>
            <w:top w:val="none" w:sz="0" w:space="0" w:color="auto"/>
            <w:left w:val="none" w:sz="0" w:space="0" w:color="auto"/>
            <w:bottom w:val="none" w:sz="0" w:space="0" w:color="auto"/>
            <w:right w:val="none" w:sz="0" w:space="0" w:color="auto"/>
          </w:divBdr>
        </w:div>
        <w:div w:id="2098671639">
          <w:marLeft w:val="0"/>
          <w:marRight w:val="0"/>
          <w:marTop w:val="0"/>
          <w:marBottom w:val="0"/>
          <w:divBdr>
            <w:top w:val="none" w:sz="0" w:space="0" w:color="auto"/>
            <w:left w:val="none" w:sz="0" w:space="0" w:color="auto"/>
            <w:bottom w:val="none" w:sz="0" w:space="0" w:color="auto"/>
            <w:right w:val="none" w:sz="0" w:space="0" w:color="auto"/>
          </w:divBdr>
        </w:div>
      </w:divsChild>
    </w:div>
    <w:div w:id="216088480">
      <w:bodyDiv w:val="1"/>
      <w:marLeft w:val="0"/>
      <w:marRight w:val="0"/>
      <w:marTop w:val="0"/>
      <w:marBottom w:val="0"/>
      <w:divBdr>
        <w:top w:val="none" w:sz="0" w:space="0" w:color="auto"/>
        <w:left w:val="none" w:sz="0" w:space="0" w:color="auto"/>
        <w:bottom w:val="none" w:sz="0" w:space="0" w:color="auto"/>
        <w:right w:val="none" w:sz="0" w:space="0" w:color="auto"/>
      </w:divBdr>
      <w:divsChild>
        <w:div w:id="259996439">
          <w:marLeft w:val="0"/>
          <w:marRight w:val="0"/>
          <w:marTop w:val="0"/>
          <w:marBottom w:val="0"/>
          <w:divBdr>
            <w:top w:val="none" w:sz="0" w:space="0" w:color="auto"/>
            <w:left w:val="none" w:sz="0" w:space="0" w:color="auto"/>
            <w:bottom w:val="none" w:sz="0" w:space="0" w:color="auto"/>
            <w:right w:val="none" w:sz="0" w:space="0" w:color="auto"/>
          </w:divBdr>
          <w:divsChild>
            <w:div w:id="1495992193">
              <w:marLeft w:val="0"/>
              <w:marRight w:val="0"/>
              <w:marTop w:val="0"/>
              <w:marBottom w:val="0"/>
              <w:divBdr>
                <w:top w:val="none" w:sz="0" w:space="0" w:color="auto"/>
                <w:left w:val="none" w:sz="0" w:space="0" w:color="auto"/>
                <w:bottom w:val="none" w:sz="0" w:space="0" w:color="auto"/>
                <w:right w:val="none" w:sz="0" w:space="0" w:color="auto"/>
              </w:divBdr>
            </w:div>
            <w:div w:id="1655989652">
              <w:marLeft w:val="0"/>
              <w:marRight w:val="0"/>
              <w:marTop w:val="0"/>
              <w:marBottom w:val="0"/>
              <w:divBdr>
                <w:top w:val="none" w:sz="0" w:space="0" w:color="auto"/>
                <w:left w:val="none" w:sz="0" w:space="0" w:color="auto"/>
                <w:bottom w:val="none" w:sz="0" w:space="0" w:color="auto"/>
                <w:right w:val="none" w:sz="0" w:space="0" w:color="auto"/>
              </w:divBdr>
            </w:div>
            <w:div w:id="202711341">
              <w:marLeft w:val="0"/>
              <w:marRight w:val="0"/>
              <w:marTop w:val="0"/>
              <w:marBottom w:val="0"/>
              <w:divBdr>
                <w:top w:val="none" w:sz="0" w:space="0" w:color="auto"/>
                <w:left w:val="none" w:sz="0" w:space="0" w:color="auto"/>
                <w:bottom w:val="none" w:sz="0" w:space="0" w:color="auto"/>
                <w:right w:val="none" w:sz="0" w:space="0" w:color="auto"/>
              </w:divBdr>
            </w:div>
            <w:div w:id="14697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197">
      <w:bodyDiv w:val="1"/>
      <w:marLeft w:val="0"/>
      <w:marRight w:val="0"/>
      <w:marTop w:val="0"/>
      <w:marBottom w:val="0"/>
      <w:divBdr>
        <w:top w:val="none" w:sz="0" w:space="0" w:color="auto"/>
        <w:left w:val="none" w:sz="0" w:space="0" w:color="auto"/>
        <w:bottom w:val="none" w:sz="0" w:space="0" w:color="auto"/>
        <w:right w:val="none" w:sz="0" w:space="0" w:color="auto"/>
      </w:divBdr>
    </w:div>
    <w:div w:id="246309839">
      <w:bodyDiv w:val="1"/>
      <w:marLeft w:val="0"/>
      <w:marRight w:val="0"/>
      <w:marTop w:val="0"/>
      <w:marBottom w:val="0"/>
      <w:divBdr>
        <w:top w:val="none" w:sz="0" w:space="0" w:color="auto"/>
        <w:left w:val="none" w:sz="0" w:space="0" w:color="auto"/>
        <w:bottom w:val="none" w:sz="0" w:space="0" w:color="auto"/>
        <w:right w:val="none" w:sz="0" w:space="0" w:color="auto"/>
      </w:divBdr>
    </w:div>
    <w:div w:id="255096384">
      <w:bodyDiv w:val="1"/>
      <w:marLeft w:val="0"/>
      <w:marRight w:val="0"/>
      <w:marTop w:val="0"/>
      <w:marBottom w:val="0"/>
      <w:divBdr>
        <w:top w:val="none" w:sz="0" w:space="0" w:color="auto"/>
        <w:left w:val="none" w:sz="0" w:space="0" w:color="auto"/>
        <w:bottom w:val="none" w:sz="0" w:space="0" w:color="auto"/>
        <w:right w:val="none" w:sz="0" w:space="0" w:color="auto"/>
      </w:divBdr>
    </w:div>
    <w:div w:id="287782481">
      <w:bodyDiv w:val="1"/>
      <w:marLeft w:val="0"/>
      <w:marRight w:val="0"/>
      <w:marTop w:val="0"/>
      <w:marBottom w:val="0"/>
      <w:divBdr>
        <w:top w:val="none" w:sz="0" w:space="0" w:color="auto"/>
        <w:left w:val="none" w:sz="0" w:space="0" w:color="auto"/>
        <w:bottom w:val="none" w:sz="0" w:space="0" w:color="auto"/>
        <w:right w:val="none" w:sz="0" w:space="0" w:color="auto"/>
      </w:divBdr>
    </w:div>
    <w:div w:id="438987657">
      <w:bodyDiv w:val="1"/>
      <w:marLeft w:val="0"/>
      <w:marRight w:val="0"/>
      <w:marTop w:val="0"/>
      <w:marBottom w:val="0"/>
      <w:divBdr>
        <w:top w:val="none" w:sz="0" w:space="0" w:color="auto"/>
        <w:left w:val="none" w:sz="0" w:space="0" w:color="auto"/>
        <w:bottom w:val="none" w:sz="0" w:space="0" w:color="auto"/>
        <w:right w:val="none" w:sz="0" w:space="0" w:color="auto"/>
      </w:divBdr>
    </w:div>
    <w:div w:id="449059003">
      <w:bodyDiv w:val="1"/>
      <w:marLeft w:val="0"/>
      <w:marRight w:val="0"/>
      <w:marTop w:val="0"/>
      <w:marBottom w:val="0"/>
      <w:divBdr>
        <w:top w:val="none" w:sz="0" w:space="0" w:color="auto"/>
        <w:left w:val="none" w:sz="0" w:space="0" w:color="auto"/>
        <w:bottom w:val="none" w:sz="0" w:space="0" w:color="auto"/>
        <w:right w:val="none" w:sz="0" w:space="0" w:color="auto"/>
      </w:divBdr>
    </w:div>
    <w:div w:id="490020992">
      <w:bodyDiv w:val="1"/>
      <w:marLeft w:val="0"/>
      <w:marRight w:val="0"/>
      <w:marTop w:val="0"/>
      <w:marBottom w:val="0"/>
      <w:divBdr>
        <w:top w:val="none" w:sz="0" w:space="0" w:color="auto"/>
        <w:left w:val="none" w:sz="0" w:space="0" w:color="auto"/>
        <w:bottom w:val="none" w:sz="0" w:space="0" w:color="auto"/>
        <w:right w:val="none" w:sz="0" w:space="0" w:color="auto"/>
      </w:divBdr>
    </w:div>
    <w:div w:id="528571215">
      <w:bodyDiv w:val="1"/>
      <w:marLeft w:val="0"/>
      <w:marRight w:val="0"/>
      <w:marTop w:val="0"/>
      <w:marBottom w:val="0"/>
      <w:divBdr>
        <w:top w:val="none" w:sz="0" w:space="0" w:color="auto"/>
        <w:left w:val="none" w:sz="0" w:space="0" w:color="auto"/>
        <w:bottom w:val="none" w:sz="0" w:space="0" w:color="auto"/>
        <w:right w:val="none" w:sz="0" w:space="0" w:color="auto"/>
      </w:divBdr>
    </w:div>
    <w:div w:id="571961853">
      <w:bodyDiv w:val="1"/>
      <w:marLeft w:val="0"/>
      <w:marRight w:val="0"/>
      <w:marTop w:val="0"/>
      <w:marBottom w:val="0"/>
      <w:divBdr>
        <w:top w:val="none" w:sz="0" w:space="0" w:color="auto"/>
        <w:left w:val="none" w:sz="0" w:space="0" w:color="auto"/>
        <w:bottom w:val="none" w:sz="0" w:space="0" w:color="auto"/>
        <w:right w:val="none" w:sz="0" w:space="0" w:color="auto"/>
      </w:divBdr>
    </w:div>
    <w:div w:id="609431690">
      <w:bodyDiv w:val="1"/>
      <w:marLeft w:val="0"/>
      <w:marRight w:val="0"/>
      <w:marTop w:val="0"/>
      <w:marBottom w:val="0"/>
      <w:divBdr>
        <w:top w:val="none" w:sz="0" w:space="0" w:color="auto"/>
        <w:left w:val="none" w:sz="0" w:space="0" w:color="auto"/>
        <w:bottom w:val="none" w:sz="0" w:space="0" w:color="auto"/>
        <w:right w:val="none" w:sz="0" w:space="0" w:color="auto"/>
      </w:divBdr>
    </w:div>
    <w:div w:id="632366923">
      <w:bodyDiv w:val="1"/>
      <w:marLeft w:val="0"/>
      <w:marRight w:val="0"/>
      <w:marTop w:val="0"/>
      <w:marBottom w:val="0"/>
      <w:divBdr>
        <w:top w:val="none" w:sz="0" w:space="0" w:color="auto"/>
        <w:left w:val="none" w:sz="0" w:space="0" w:color="auto"/>
        <w:bottom w:val="none" w:sz="0" w:space="0" w:color="auto"/>
        <w:right w:val="none" w:sz="0" w:space="0" w:color="auto"/>
      </w:divBdr>
      <w:divsChild>
        <w:div w:id="213931223">
          <w:marLeft w:val="0"/>
          <w:marRight w:val="0"/>
          <w:marTop w:val="0"/>
          <w:marBottom w:val="0"/>
          <w:divBdr>
            <w:top w:val="none" w:sz="0" w:space="0" w:color="auto"/>
            <w:left w:val="none" w:sz="0" w:space="0" w:color="auto"/>
            <w:bottom w:val="none" w:sz="0" w:space="0" w:color="auto"/>
            <w:right w:val="none" w:sz="0" w:space="0" w:color="auto"/>
          </w:divBdr>
          <w:divsChild>
            <w:div w:id="11975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2116">
      <w:bodyDiv w:val="1"/>
      <w:marLeft w:val="0"/>
      <w:marRight w:val="0"/>
      <w:marTop w:val="0"/>
      <w:marBottom w:val="0"/>
      <w:divBdr>
        <w:top w:val="none" w:sz="0" w:space="0" w:color="auto"/>
        <w:left w:val="none" w:sz="0" w:space="0" w:color="auto"/>
        <w:bottom w:val="none" w:sz="0" w:space="0" w:color="auto"/>
        <w:right w:val="none" w:sz="0" w:space="0" w:color="auto"/>
      </w:divBdr>
    </w:div>
    <w:div w:id="693776208">
      <w:bodyDiv w:val="1"/>
      <w:marLeft w:val="0"/>
      <w:marRight w:val="0"/>
      <w:marTop w:val="0"/>
      <w:marBottom w:val="0"/>
      <w:divBdr>
        <w:top w:val="none" w:sz="0" w:space="0" w:color="auto"/>
        <w:left w:val="none" w:sz="0" w:space="0" w:color="auto"/>
        <w:bottom w:val="none" w:sz="0" w:space="0" w:color="auto"/>
        <w:right w:val="none" w:sz="0" w:space="0" w:color="auto"/>
      </w:divBdr>
    </w:div>
    <w:div w:id="735664950">
      <w:bodyDiv w:val="1"/>
      <w:marLeft w:val="0"/>
      <w:marRight w:val="0"/>
      <w:marTop w:val="0"/>
      <w:marBottom w:val="0"/>
      <w:divBdr>
        <w:top w:val="none" w:sz="0" w:space="0" w:color="auto"/>
        <w:left w:val="none" w:sz="0" w:space="0" w:color="auto"/>
        <w:bottom w:val="none" w:sz="0" w:space="0" w:color="auto"/>
        <w:right w:val="none" w:sz="0" w:space="0" w:color="auto"/>
      </w:divBdr>
    </w:div>
    <w:div w:id="766779501">
      <w:bodyDiv w:val="1"/>
      <w:marLeft w:val="0"/>
      <w:marRight w:val="0"/>
      <w:marTop w:val="0"/>
      <w:marBottom w:val="0"/>
      <w:divBdr>
        <w:top w:val="none" w:sz="0" w:space="0" w:color="auto"/>
        <w:left w:val="none" w:sz="0" w:space="0" w:color="auto"/>
        <w:bottom w:val="none" w:sz="0" w:space="0" w:color="auto"/>
        <w:right w:val="none" w:sz="0" w:space="0" w:color="auto"/>
      </w:divBdr>
    </w:div>
    <w:div w:id="777018698">
      <w:bodyDiv w:val="1"/>
      <w:marLeft w:val="0"/>
      <w:marRight w:val="0"/>
      <w:marTop w:val="0"/>
      <w:marBottom w:val="0"/>
      <w:divBdr>
        <w:top w:val="none" w:sz="0" w:space="0" w:color="auto"/>
        <w:left w:val="none" w:sz="0" w:space="0" w:color="auto"/>
        <w:bottom w:val="none" w:sz="0" w:space="0" w:color="auto"/>
        <w:right w:val="none" w:sz="0" w:space="0" w:color="auto"/>
      </w:divBdr>
    </w:div>
    <w:div w:id="797189623">
      <w:bodyDiv w:val="1"/>
      <w:marLeft w:val="0"/>
      <w:marRight w:val="0"/>
      <w:marTop w:val="0"/>
      <w:marBottom w:val="0"/>
      <w:divBdr>
        <w:top w:val="none" w:sz="0" w:space="0" w:color="auto"/>
        <w:left w:val="none" w:sz="0" w:space="0" w:color="auto"/>
        <w:bottom w:val="none" w:sz="0" w:space="0" w:color="auto"/>
        <w:right w:val="none" w:sz="0" w:space="0" w:color="auto"/>
      </w:divBdr>
    </w:div>
    <w:div w:id="797334326">
      <w:bodyDiv w:val="1"/>
      <w:marLeft w:val="0"/>
      <w:marRight w:val="0"/>
      <w:marTop w:val="0"/>
      <w:marBottom w:val="0"/>
      <w:divBdr>
        <w:top w:val="none" w:sz="0" w:space="0" w:color="auto"/>
        <w:left w:val="none" w:sz="0" w:space="0" w:color="auto"/>
        <w:bottom w:val="none" w:sz="0" w:space="0" w:color="auto"/>
        <w:right w:val="none" w:sz="0" w:space="0" w:color="auto"/>
      </w:divBdr>
    </w:div>
    <w:div w:id="808478617">
      <w:bodyDiv w:val="1"/>
      <w:marLeft w:val="0"/>
      <w:marRight w:val="0"/>
      <w:marTop w:val="0"/>
      <w:marBottom w:val="0"/>
      <w:divBdr>
        <w:top w:val="none" w:sz="0" w:space="0" w:color="auto"/>
        <w:left w:val="none" w:sz="0" w:space="0" w:color="auto"/>
        <w:bottom w:val="none" w:sz="0" w:space="0" w:color="auto"/>
        <w:right w:val="none" w:sz="0" w:space="0" w:color="auto"/>
      </w:divBdr>
    </w:div>
    <w:div w:id="834996575">
      <w:bodyDiv w:val="1"/>
      <w:marLeft w:val="0"/>
      <w:marRight w:val="0"/>
      <w:marTop w:val="0"/>
      <w:marBottom w:val="0"/>
      <w:divBdr>
        <w:top w:val="none" w:sz="0" w:space="0" w:color="auto"/>
        <w:left w:val="none" w:sz="0" w:space="0" w:color="auto"/>
        <w:bottom w:val="none" w:sz="0" w:space="0" w:color="auto"/>
        <w:right w:val="none" w:sz="0" w:space="0" w:color="auto"/>
      </w:divBdr>
    </w:div>
    <w:div w:id="843206897">
      <w:bodyDiv w:val="1"/>
      <w:marLeft w:val="0"/>
      <w:marRight w:val="0"/>
      <w:marTop w:val="0"/>
      <w:marBottom w:val="0"/>
      <w:divBdr>
        <w:top w:val="none" w:sz="0" w:space="0" w:color="auto"/>
        <w:left w:val="none" w:sz="0" w:space="0" w:color="auto"/>
        <w:bottom w:val="none" w:sz="0" w:space="0" w:color="auto"/>
        <w:right w:val="none" w:sz="0" w:space="0" w:color="auto"/>
      </w:divBdr>
      <w:divsChild>
        <w:div w:id="1119183803">
          <w:marLeft w:val="0"/>
          <w:marRight w:val="0"/>
          <w:marTop w:val="0"/>
          <w:marBottom w:val="0"/>
          <w:divBdr>
            <w:top w:val="none" w:sz="0" w:space="0" w:color="auto"/>
            <w:left w:val="none" w:sz="0" w:space="0" w:color="auto"/>
            <w:bottom w:val="none" w:sz="0" w:space="0" w:color="auto"/>
            <w:right w:val="none" w:sz="0" w:space="0" w:color="auto"/>
          </w:divBdr>
          <w:divsChild>
            <w:div w:id="17759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1896">
      <w:bodyDiv w:val="1"/>
      <w:marLeft w:val="0"/>
      <w:marRight w:val="0"/>
      <w:marTop w:val="0"/>
      <w:marBottom w:val="0"/>
      <w:divBdr>
        <w:top w:val="none" w:sz="0" w:space="0" w:color="auto"/>
        <w:left w:val="none" w:sz="0" w:space="0" w:color="auto"/>
        <w:bottom w:val="none" w:sz="0" w:space="0" w:color="auto"/>
        <w:right w:val="none" w:sz="0" w:space="0" w:color="auto"/>
      </w:divBdr>
    </w:div>
    <w:div w:id="876088204">
      <w:bodyDiv w:val="1"/>
      <w:marLeft w:val="0"/>
      <w:marRight w:val="0"/>
      <w:marTop w:val="0"/>
      <w:marBottom w:val="0"/>
      <w:divBdr>
        <w:top w:val="none" w:sz="0" w:space="0" w:color="auto"/>
        <w:left w:val="none" w:sz="0" w:space="0" w:color="auto"/>
        <w:bottom w:val="none" w:sz="0" w:space="0" w:color="auto"/>
        <w:right w:val="none" w:sz="0" w:space="0" w:color="auto"/>
      </w:divBdr>
    </w:div>
    <w:div w:id="876114873">
      <w:bodyDiv w:val="1"/>
      <w:marLeft w:val="0"/>
      <w:marRight w:val="0"/>
      <w:marTop w:val="0"/>
      <w:marBottom w:val="0"/>
      <w:divBdr>
        <w:top w:val="none" w:sz="0" w:space="0" w:color="auto"/>
        <w:left w:val="none" w:sz="0" w:space="0" w:color="auto"/>
        <w:bottom w:val="none" w:sz="0" w:space="0" w:color="auto"/>
        <w:right w:val="none" w:sz="0" w:space="0" w:color="auto"/>
      </w:divBdr>
      <w:divsChild>
        <w:div w:id="1284117573">
          <w:marLeft w:val="0"/>
          <w:marRight w:val="0"/>
          <w:marTop w:val="0"/>
          <w:marBottom w:val="0"/>
          <w:divBdr>
            <w:top w:val="none" w:sz="0" w:space="0" w:color="auto"/>
            <w:left w:val="none" w:sz="0" w:space="0" w:color="auto"/>
            <w:bottom w:val="none" w:sz="0" w:space="0" w:color="auto"/>
            <w:right w:val="none" w:sz="0" w:space="0" w:color="auto"/>
          </w:divBdr>
          <w:divsChild>
            <w:div w:id="361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2253">
      <w:bodyDiv w:val="1"/>
      <w:marLeft w:val="0"/>
      <w:marRight w:val="0"/>
      <w:marTop w:val="0"/>
      <w:marBottom w:val="0"/>
      <w:divBdr>
        <w:top w:val="none" w:sz="0" w:space="0" w:color="auto"/>
        <w:left w:val="none" w:sz="0" w:space="0" w:color="auto"/>
        <w:bottom w:val="none" w:sz="0" w:space="0" w:color="auto"/>
        <w:right w:val="none" w:sz="0" w:space="0" w:color="auto"/>
      </w:divBdr>
    </w:div>
    <w:div w:id="931163316">
      <w:bodyDiv w:val="1"/>
      <w:marLeft w:val="0"/>
      <w:marRight w:val="0"/>
      <w:marTop w:val="0"/>
      <w:marBottom w:val="0"/>
      <w:divBdr>
        <w:top w:val="none" w:sz="0" w:space="0" w:color="auto"/>
        <w:left w:val="none" w:sz="0" w:space="0" w:color="auto"/>
        <w:bottom w:val="none" w:sz="0" w:space="0" w:color="auto"/>
        <w:right w:val="none" w:sz="0" w:space="0" w:color="auto"/>
      </w:divBdr>
    </w:div>
    <w:div w:id="940605229">
      <w:bodyDiv w:val="1"/>
      <w:marLeft w:val="0"/>
      <w:marRight w:val="0"/>
      <w:marTop w:val="0"/>
      <w:marBottom w:val="0"/>
      <w:divBdr>
        <w:top w:val="none" w:sz="0" w:space="0" w:color="auto"/>
        <w:left w:val="none" w:sz="0" w:space="0" w:color="auto"/>
        <w:bottom w:val="none" w:sz="0" w:space="0" w:color="auto"/>
        <w:right w:val="none" w:sz="0" w:space="0" w:color="auto"/>
      </w:divBdr>
    </w:div>
    <w:div w:id="961501098">
      <w:bodyDiv w:val="1"/>
      <w:marLeft w:val="0"/>
      <w:marRight w:val="0"/>
      <w:marTop w:val="0"/>
      <w:marBottom w:val="0"/>
      <w:divBdr>
        <w:top w:val="none" w:sz="0" w:space="0" w:color="auto"/>
        <w:left w:val="none" w:sz="0" w:space="0" w:color="auto"/>
        <w:bottom w:val="none" w:sz="0" w:space="0" w:color="auto"/>
        <w:right w:val="none" w:sz="0" w:space="0" w:color="auto"/>
      </w:divBdr>
    </w:div>
    <w:div w:id="966862576">
      <w:bodyDiv w:val="1"/>
      <w:marLeft w:val="0"/>
      <w:marRight w:val="0"/>
      <w:marTop w:val="0"/>
      <w:marBottom w:val="0"/>
      <w:divBdr>
        <w:top w:val="none" w:sz="0" w:space="0" w:color="auto"/>
        <w:left w:val="none" w:sz="0" w:space="0" w:color="auto"/>
        <w:bottom w:val="none" w:sz="0" w:space="0" w:color="auto"/>
        <w:right w:val="none" w:sz="0" w:space="0" w:color="auto"/>
      </w:divBdr>
    </w:div>
    <w:div w:id="983970555">
      <w:bodyDiv w:val="1"/>
      <w:marLeft w:val="0"/>
      <w:marRight w:val="0"/>
      <w:marTop w:val="0"/>
      <w:marBottom w:val="0"/>
      <w:divBdr>
        <w:top w:val="none" w:sz="0" w:space="0" w:color="auto"/>
        <w:left w:val="none" w:sz="0" w:space="0" w:color="auto"/>
        <w:bottom w:val="none" w:sz="0" w:space="0" w:color="auto"/>
        <w:right w:val="none" w:sz="0" w:space="0" w:color="auto"/>
      </w:divBdr>
    </w:div>
    <w:div w:id="1016925976">
      <w:bodyDiv w:val="1"/>
      <w:marLeft w:val="0"/>
      <w:marRight w:val="0"/>
      <w:marTop w:val="0"/>
      <w:marBottom w:val="0"/>
      <w:divBdr>
        <w:top w:val="none" w:sz="0" w:space="0" w:color="auto"/>
        <w:left w:val="none" w:sz="0" w:space="0" w:color="auto"/>
        <w:bottom w:val="none" w:sz="0" w:space="0" w:color="auto"/>
        <w:right w:val="none" w:sz="0" w:space="0" w:color="auto"/>
      </w:divBdr>
    </w:div>
    <w:div w:id="1020157015">
      <w:bodyDiv w:val="1"/>
      <w:marLeft w:val="0"/>
      <w:marRight w:val="0"/>
      <w:marTop w:val="0"/>
      <w:marBottom w:val="0"/>
      <w:divBdr>
        <w:top w:val="none" w:sz="0" w:space="0" w:color="auto"/>
        <w:left w:val="none" w:sz="0" w:space="0" w:color="auto"/>
        <w:bottom w:val="none" w:sz="0" w:space="0" w:color="auto"/>
        <w:right w:val="none" w:sz="0" w:space="0" w:color="auto"/>
      </w:divBdr>
    </w:div>
    <w:div w:id="1061565201">
      <w:bodyDiv w:val="1"/>
      <w:marLeft w:val="0"/>
      <w:marRight w:val="0"/>
      <w:marTop w:val="0"/>
      <w:marBottom w:val="0"/>
      <w:divBdr>
        <w:top w:val="none" w:sz="0" w:space="0" w:color="auto"/>
        <w:left w:val="none" w:sz="0" w:space="0" w:color="auto"/>
        <w:bottom w:val="none" w:sz="0" w:space="0" w:color="auto"/>
        <w:right w:val="none" w:sz="0" w:space="0" w:color="auto"/>
      </w:divBdr>
    </w:div>
    <w:div w:id="1115322637">
      <w:bodyDiv w:val="1"/>
      <w:marLeft w:val="0"/>
      <w:marRight w:val="0"/>
      <w:marTop w:val="0"/>
      <w:marBottom w:val="0"/>
      <w:divBdr>
        <w:top w:val="none" w:sz="0" w:space="0" w:color="auto"/>
        <w:left w:val="none" w:sz="0" w:space="0" w:color="auto"/>
        <w:bottom w:val="none" w:sz="0" w:space="0" w:color="auto"/>
        <w:right w:val="none" w:sz="0" w:space="0" w:color="auto"/>
      </w:divBdr>
    </w:div>
    <w:div w:id="1169714150">
      <w:bodyDiv w:val="1"/>
      <w:marLeft w:val="0"/>
      <w:marRight w:val="0"/>
      <w:marTop w:val="0"/>
      <w:marBottom w:val="0"/>
      <w:divBdr>
        <w:top w:val="none" w:sz="0" w:space="0" w:color="auto"/>
        <w:left w:val="none" w:sz="0" w:space="0" w:color="auto"/>
        <w:bottom w:val="none" w:sz="0" w:space="0" w:color="auto"/>
        <w:right w:val="none" w:sz="0" w:space="0" w:color="auto"/>
      </w:divBdr>
    </w:div>
    <w:div w:id="1194612864">
      <w:bodyDiv w:val="1"/>
      <w:marLeft w:val="0"/>
      <w:marRight w:val="0"/>
      <w:marTop w:val="0"/>
      <w:marBottom w:val="0"/>
      <w:divBdr>
        <w:top w:val="none" w:sz="0" w:space="0" w:color="auto"/>
        <w:left w:val="none" w:sz="0" w:space="0" w:color="auto"/>
        <w:bottom w:val="none" w:sz="0" w:space="0" w:color="auto"/>
        <w:right w:val="none" w:sz="0" w:space="0" w:color="auto"/>
      </w:divBdr>
    </w:div>
    <w:div w:id="1195071789">
      <w:bodyDiv w:val="1"/>
      <w:marLeft w:val="0"/>
      <w:marRight w:val="0"/>
      <w:marTop w:val="0"/>
      <w:marBottom w:val="0"/>
      <w:divBdr>
        <w:top w:val="none" w:sz="0" w:space="0" w:color="auto"/>
        <w:left w:val="none" w:sz="0" w:space="0" w:color="auto"/>
        <w:bottom w:val="none" w:sz="0" w:space="0" w:color="auto"/>
        <w:right w:val="none" w:sz="0" w:space="0" w:color="auto"/>
      </w:divBdr>
    </w:div>
    <w:div w:id="1209142317">
      <w:bodyDiv w:val="1"/>
      <w:marLeft w:val="0"/>
      <w:marRight w:val="0"/>
      <w:marTop w:val="0"/>
      <w:marBottom w:val="0"/>
      <w:divBdr>
        <w:top w:val="none" w:sz="0" w:space="0" w:color="auto"/>
        <w:left w:val="none" w:sz="0" w:space="0" w:color="auto"/>
        <w:bottom w:val="none" w:sz="0" w:space="0" w:color="auto"/>
        <w:right w:val="none" w:sz="0" w:space="0" w:color="auto"/>
      </w:divBdr>
    </w:div>
    <w:div w:id="1242374859">
      <w:bodyDiv w:val="1"/>
      <w:marLeft w:val="0"/>
      <w:marRight w:val="0"/>
      <w:marTop w:val="0"/>
      <w:marBottom w:val="0"/>
      <w:divBdr>
        <w:top w:val="none" w:sz="0" w:space="0" w:color="auto"/>
        <w:left w:val="none" w:sz="0" w:space="0" w:color="auto"/>
        <w:bottom w:val="none" w:sz="0" w:space="0" w:color="auto"/>
        <w:right w:val="none" w:sz="0" w:space="0" w:color="auto"/>
      </w:divBdr>
    </w:div>
    <w:div w:id="1242836450">
      <w:bodyDiv w:val="1"/>
      <w:marLeft w:val="0"/>
      <w:marRight w:val="0"/>
      <w:marTop w:val="0"/>
      <w:marBottom w:val="0"/>
      <w:divBdr>
        <w:top w:val="none" w:sz="0" w:space="0" w:color="auto"/>
        <w:left w:val="none" w:sz="0" w:space="0" w:color="auto"/>
        <w:bottom w:val="none" w:sz="0" w:space="0" w:color="auto"/>
        <w:right w:val="none" w:sz="0" w:space="0" w:color="auto"/>
      </w:divBdr>
      <w:divsChild>
        <w:div w:id="1178621009">
          <w:marLeft w:val="0"/>
          <w:marRight w:val="0"/>
          <w:marTop w:val="0"/>
          <w:marBottom w:val="0"/>
          <w:divBdr>
            <w:top w:val="none" w:sz="0" w:space="0" w:color="auto"/>
            <w:left w:val="none" w:sz="0" w:space="0" w:color="auto"/>
            <w:bottom w:val="none" w:sz="0" w:space="0" w:color="auto"/>
            <w:right w:val="none" w:sz="0" w:space="0" w:color="auto"/>
          </w:divBdr>
          <w:divsChild>
            <w:div w:id="5324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1938">
      <w:bodyDiv w:val="1"/>
      <w:marLeft w:val="0"/>
      <w:marRight w:val="0"/>
      <w:marTop w:val="0"/>
      <w:marBottom w:val="0"/>
      <w:divBdr>
        <w:top w:val="none" w:sz="0" w:space="0" w:color="auto"/>
        <w:left w:val="none" w:sz="0" w:space="0" w:color="auto"/>
        <w:bottom w:val="none" w:sz="0" w:space="0" w:color="auto"/>
        <w:right w:val="none" w:sz="0" w:space="0" w:color="auto"/>
      </w:divBdr>
      <w:divsChild>
        <w:div w:id="1031608953">
          <w:marLeft w:val="300"/>
          <w:marRight w:val="0"/>
          <w:marTop w:val="0"/>
          <w:marBottom w:val="0"/>
          <w:divBdr>
            <w:top w:val="none" w:sz="0" w:space="0" w:color="auto"/>
            <w:left w:val="none" w:sz="0" w:space="0" w:color="auto"/>
            <w:bottom w:val="none" w:sz="0" w:space="0" w:color="auto"/>
            <w:right w:val="none" w:sz="0" w:space="0" w:color="auto"/>
          </w:divBdr>
        </w:div>
        <w:div w:id="325478332">
          <w:marLeft w:val="0"/>
          <w:marRight w:val="0"/>
          <w:marTop w:val="0"/>
          <w:marBottom w:val="0"/>
          <w:divBdr>
            <w:top w:val="none" w:sz="0" w:space="0" w:color="auto"/>
            <w:left w:val="none" w:sz="0" w:space="0" w:color="auto"/>
            <w:bottom w:val="none" w:sz="0" w:space="0" w:color="auto"/>
            <w:right w:val="none" w:sz="0" w:space="0" w:color="auto"/>
          </w:divBdr>
          <w:divsChild>
            <w:div w:id="6676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2275">
      <w:bodyDiv w:val="1"/>
      <w:marLeft w:val="0"/>
      <w:marRight w:val="0"/>
      <w:marTop w:val="0"/>
      <w:marBottom w:val="0"/>
      <w:divBdr>
        <w:top w:val="none" w:sz="0" w:space="0" w:color="auto"/>
        <w:left w:val="none" w:sz="0" w:space="0" w:color="auto"/>
        <w:bottom w:val="none" w:sz="0" w:space="0" w:color="auto"/>
        <w:right w:val="none" w:sz="0" w:space="0" w:color="auto"/>
      </w:divBdr>
    </w:div>
    <w:div w:id="1265917514">
      <w:bodyDiv w:val="1"/>
      <w:marLeft w:val="0"/>
      <w:marRight w:val="0"/>
      <w:marTop w:val="0"/>
      <w:marBottom w:val="0"/>
      <w:divBdr>
        <w:top w:val="none" w:sz="0" w:space="0" w:color="auto"/>
        <w:left w:val="none" w:sz="0" w:space="0" w:color="auto"/>
        <w:bottom w:val="none" w:sz="0" w:space="0" w:color="auto"/>
        <w:right w:val="none" w:sz="0" w:space="0" w:color="auto"/>
      </w:divBdr>
    </w:div>
    <w:div w:id="1309821057">
      <w:bodyDiv w:val="1"/>
      <w:marLeft w:val="0"/>
      <w:marRight w:val="0"/>
      <w:marTop w:val="0"/>
      <w:marBottom w:val="0"/>
      <w:divBdr>
        <w:top w:val="none" w:sz="0" w:space="0" w:color="auto"/>
        <w:left w:val="none" w:sz="0" w:space="0" w:color="auto"/>
        <w:bottom w:val="none" w:sz="0" w:space="0" w:color="auto"/>
        <w:right w:val="none" w:sz="0" w:space="0" w:color="auto"/>
      </w:divBdr>
    </w:div>
    <w:div w:id="1310135706">
      <w:bodyDiv w:val="1"/>
      <w:marLeft w:val="0"/>
      <w:marRight w:val="0"/>
      <w:marTop w:val="0"/>
      <w:marBottom w:val="0"/>
      <w:divBdr>
        <w:top w:val="none" w:sz="0" w:space="0" w:color="auto"/>
        <w:left w:val="none" w:sz="0" w:space="0" w:color="auto"/>
        <w:bottom w:val="none" w:sz="0" w:space="0" w:color="auto"/>
        <w:right w:val="none" w:sz="0" w:space="0" w:color="auto"/>
      </w:divBdr>
    </w:div>
    <w:div w:id="1318344577">
      <w:bodyDiv w:val="1"/>
      <w:marLeft w:val="0"/>
      <w:marRight w:val="0"/>
      <w:marTop w:val="0"/>
      <w:marBottom w:val="0"/>
      <w:divBdr>
        <w:top w:val="none" w:sz="0" w:space="0" w:color="auto"/>
        <w:left w:val="none" w:sz="0" w:space="0" w:color="auto"/>
        <w:bottom w:val="none" w:sz="0" w:space="0" w:color="auto"/>
        <w:right w:val="none" w:sz="0" w:space="0" w:color="auto"/>
      </w:divBdr>
    </w:div>
    <w:div w:id="1391347928">
      <w:bodyDiv w:val="1"/>
      <w:marLeft w:val="0"/>
      <w:marRight w:val="0"/>
      <w:marTop w:val="0"/>
      <w:marBottom w:val="0"/>
      <w:divBdr>
        <w:top w:val="none" w:sz="0" w:space="0" w:color="auto"/>
        <w:left w:val="none" w:sz="0" w:space="0" w:color="auto"/>
        <w:bottom w:val="none" w:sz="0" w:space="0" w:color="auto"/>
        <w:right w:val="none" w:sz="0" w:space="0" w:color="auto"/>
      </w:divBdr>
    </w:div>
    <w:div w:id="1392730236">
      <w:bodyDiv w:val="1"/>
      <w:marLeft w:val="0"/>
      <w:marRight w:val="0"/>
      <w:marTop w:val="0"/>
      <w:marBottom w:val="0"/>
      <w:divBdr>
        <w:top w:val="none" w:sz="0" w:space="0" w:color="auto"/>
        <w:left w:val="none" w:sz="0" w:space="0" w:color="auto"/>
        <w:bottom w:val="none" w:sz="0" w:space="0" w:color="auto"/>
        <w:right w:val="none" w:sz="0" w:space="0" w:color="auto"/>
      </w:divBdr>
    </w:div>
    <w:div w:id="1393696534">
      <w:bodyDiv w:val="1"/>
      <w:marLeft w:val="0"/>
      <w:marRight w:val="0"/>
      <w:marTop w:val="0"/>
      <w:marBottom w:val="0"/>
      <w:divBdr>
        <w:top w:val="none" w:sz="0" w:space="0" w:color="auto"/>
        <w:left w:val="none" w:sz="0" w:space="0" w:color="auto"/>
        <w:bottom w:val="none" w:sz="0" w:space="0" w:color="auto"/>
        <w:right w:val="none" w:sz="0" w:space="0" w:color="auto"/>
      </w:divBdr>
    </w:div>
    <w:div w:id="1556315729">
      <w:bodyDiv w:val="1"/>
      <w:marLeft w:val="0"/>
      <w:marRight w:val="0"/>
      <w:marTop w:val="0"/>
      <w:marBottom w:val="0"/>
      <w:divBdr>
        <w:top w:val="none" w:sz="0" w:space="0" w:color="auto"/>
        <w:left w:val="none" w:sz="0" w:space="0" w:color="auto"/>
        <w:bottom w:val="none" w:sz="0" w:space="0" w:color="auto"/>
        <w:right w:val="none" w:sz="0" w:space="0" w:color="auto"/>
      </w:divBdr>
    </w:div>
    <w:div w:id="1562474942">
      <w:bodyDiv w:val="1"/>
      <w:marLeft w:val="0"/>
      <w:marRight w:val="0"/>
      <w:marTop w:val="0"/>
      <w:marBottom w:val="0"/>
      <w:divBdr>
        <w:top w:val="none" w:sz="0" w:space="0" w:color="auto"/>
        <w:left w:val="none" w:sz="0" w:space="0" w:color="auto"/>
        <w:bottom w:val="none" w:sz="0" w:space="0" w:color="auto"/>
        <w:right w:val="none" w:sz="0" w:space="0" w:color="auto"/>
      </w:divBdr>
    </w:div>
    <w:div w:id="1610619419">
      <w:bodyDiv w:val="1"/>
      <w:marLeft w:val="0"/>
      <w:marRight w:val="0"/>
      <w:marTop w:val="0"/>
      <w:marBottom w:val="0"/>
      <w:divBdr>
        <w:top w:val="none" w:sz="0" w:space="0" w:color="auto"/>
        <w:left w:val="none" w:sz="0" w:space="0" w:color="auto"/>
        <w:bottom w:val="none" w:sz="0" w:space="0" w:color="auto"/>
        <w:right w:val="none" w:sz="0" w:space="0" w:color="auto"/>
      </w:divBdr>
    </w:div>
    <w:div w:id="1611936117">
      <w:bodyDiv w:val="1"/>
      <w:marLeft w:val="0"/>
      <w:marRight w:val="0"/>
      <w:marTop w:val="0"/>
      <w:marBottom w:val="0"/>
      <w:divBdr>
        <w:top w:val="none" w:sz="0" w:space="0" w:color="auto"/>
        <w:left w:val="none" w:sz="0" w:space="0" w:color="auto"/>
        <w:bottom w:val="none" w:sz="0" w:space="0" w:color="auto"/>
        <w:right w:val="none" w:sz="0" w:space="0" w:color="auto"/>
      </w:divBdr>
    </w:div>
    <w:div w:id="1628269777">
      <w:bodyDiv w:val="1"/>
      <w:marLeft w:val="0"/>
      <w:marRight w:val="0"/>
      <w:marTop w:val="0"/>
      <w:marBottom w:val="0"/>
      <w:divBdr>
        <w:top w:val="none" w:sz="0" w:space="0" w:color="auto"/>
        <w:left w:val="none" w:sz="0" w:space="0" w:color="auto"/>
        <w:bottom w:val="none" w:sz="0" w:space="0" w:color="auto"/>
        <w:right w:val="none" w:sz="0" w:space="0" w:color="auto"/>
      </w:divBdr>
    </w:div>
    <w:div w:id="1634093357">
      <w:bodyDiv w:val="1"/>
      <w:marLeft w:val="0"/>
      <w:marRight w:val="0"/>
      <w:marTop w:val="0"/>
      <w:marBottom w:val="0"/>
      <w:divBdr>
        <w:top w:val="none" w:sz="0" w:space="0" w:color="auto"/>
        <w:left w:val="none" w:sz="0" w:space="0" w:color="auto"/>
        <w:bottom w:val="none" w:sz="0" w:space="0" w:color="auto"/>
        <w:right w:val="none" w:sz="0" w:space="0" w:color="auto"/>
      </w:divBdr>
    </w:div>
    <w:div w:id="1640648982">
      <w:bodyDiv w:val="1"/>
      <w:marLeft w:val="0"/>
      <w:marRight w:val="0"/>
      <w:marTop w:val="0"/>
      <w:marBottom w:val="0"/>
      <w:divBdr>
        <w:top w:val="none" w:sz="0" w:space="0" w:color="auto"/>
        <w:left w:val="none" w:sz="0" w:space="0" w:color="auto"/>
        <w:bottom w:val="none" w:sz="0" w:space="0" w:color="auto"/>
        <w:right w:val="none" w:sz="0" w:space="0" w:color="auto"/>
      </w:divBdr>
    </w:div>
    <w:div w:id="1643345692">
      <w:bodyDiv w:val="1"/>
      <w:marLeft w:val="0"/>
      <w:marRight w:val="0"/>
      <w:marTop w:val="0"/>
      <w:marBottom w:val="0"/>
      <w:divBdr>
        <w:top w:val="none" w:sz="0" w:space="0" w:color="auto"/>
        <w:left w:val="none" w:sz="0" w:space="0" w:color="auto"/>
        <w:bottom w:val="none" w:sz="0" w:space="0" w:color="auto"/>
        <w:right w:val="none" w:sz="0" w:space="0" w:color="auto"/>
      </w:divBdr>
    </w:div>
    <w:div w:id="1708525445">
      <w:bodyDiv w:val="1"/>
      <w:marLeft w:val="0"/>
      <w:marRight w:val="0"/>
      <w:marTop w:val="0"/>
      <w:marBottom w:val="0"/>
      <w:divBdr>
        <w:top w:val="none" w:sz="0" w:space="0" w:color="auto"/>
        <w:left w:val="none" w:sz="0" w:space="0" w:color="auto"/>
        <w:bottom w:val="none" w:sz="0" w:space="0" w:color="auto"/>
        <w:right w:val="none" w:sz="0" w:space="0" w:color="auto"/>
      </w:divBdr>
    </w:div>
    <w:div w:id="1715498643">
      <w:bodyDiv w:val="1"/>
      <w:marLeft w:val="0"/>
      <w:marRight w:val="0"/>
      <w:marTop w:val="0"/>
      <w:marBottom w:val="0"/>
      <w:divBdr>
        <w:top w:val="none" w:sz="0" w:space="0" w:color="auto"/>
        <w:left w:val="none" w:sz="0" w:space="0" w:color="auto"/>
        <w:bottom w:val="none" w:sz="0" w:space="0" w:color="auto"/>
        <w:right w:val="none" w:sz="0" w:space="0" w:color="auto"/>
      </w:divBdr>
      <w:divsChild>
        <w:div w:id="2072803913">
          <w:marLeft w:val="0"/>
          <w:marRight w:val="0"/>
          <w:marTop w:val="0"/>
          <w:marBottom w:val="0"/>
          <w:divBdr>
            <w:top w:val="none" w:sz="0" w:space="0" w:color="auto"/>
            <w:left w:val="none" w:sz="0" w:space="0" w:color="auto"/>
            <w:bottom w:val="none" w:sz="0" w:space="0" w:color="auto"/>
            <w:right w:val="none" w:sz="0" w:space="0" w:color="auto"/>
          </w:divBdr>
          <w:divsChild>
            <w:div w:id="1760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9214">
      <w:bodyDiv w:val="1"/>
      <w:marLeft w:val="0"/>
      <w:marRight w:val="0"/>
      <w:marTop w:val="0"/>
      <w:marBottom w:val="0"/>
      <w:divBdr>
        <w:top w:val="none" w:sz="0" w:space="0" w:color="auto"/>
        <w:left w:val="none" w:sz="0" w:space="0" w:color="auto"/>
        <w:bottom w:val="none" w:sz="0" w:space="0" w:color="auto"/>
        <w:right w:val="none" w:sz="0" w:space="0" w:color="auto"/>
      </w:divBdr>
    </w:div>
    <w:div w:id="1779443990">
      <w:bodyDiv w:val="1"/>
      <w:marLeft w:val="0"/>
      <w:marRight w:val="0"/>
      <w:marTop w:val="0"/>
      <w:marBottom w:val="0"/>
      <w:divBdr>
        <w:top w:val="none" w:sz="0" w:space="0" w:color="auto"/>
        <w:left w:val="none" w:sz="0" w:space="0" w:color="auto"/>
        <w:bottom w:val="none" w:sz="0" w:space="0" w:color="auto"/>
        <w:right w:val="none" w:sz="0" w:space="0" w:color="auto"/>
      </w:divBdr>
    </w:div>
    <w:div w:id="1808089025">
      <w:bodyDiv w:val="1"/>
      <w:marLeft w:val="0"/>
      <w:marRight w:val="0"/>
      <w:marTop w:val="0"/>
      <w:marBottom w:val="0"/>
      <w:divBdr>
        <w:top w:val="none" w:sz="0" w:space="0" w:color="auto"/>
        <w:left w:val="none" w:sz="0" w:space="0" w:color="auto"/>
        <w:bottom w:val="none" w:sz="0" w:space="0" w:color="auto"/>
        <w:right w:val="none" w:sz="0" w:space="0" w:color="auto"/>
      </w:divBdr>
    </w:div>
    <w:div w:id="1826314269">
      <w:bodyDiv w:val="1"/>
      <w:marLeft w:val="0"/>
      <w:marRight w:val="0"/>
      <w:marTop w:val="0"/>
      <w:marBottom w:val="0"/>
      <w:divBdr>
        <w:top w:val="none" w:sz="0" w:space="0" w:color="auto"/>
        <w:left w:val="none" w:sz="0" w:space="0" w:color="auto"/>
        <w:bottom w:val="none" w:sz="0" w:space="0" w:color="auto"/>
        <w:right w:val="none" w:sz="0" w:space="0" w:color="auto"/>
      </w:divBdr>
    </w:div>
    <w:div w:id="1883246227">
      <w:bodyDiv w:val="1"/>
      <w:marLeft w:val="0"/>
      <w:marRight w:val="0"/>
      <w:marTop w:val="0"/>
      <w:marBottom w:val="0"/>
      <w:divBdr>
        <w:top w:val="none" w:sz="0" w:space="0" w:color="auto"/>
        <w:left w:val="none" w:sz="0" w:space="0" w:color="auto"/>
        <w:bottom w:val="none" w:sz="0" w:space="0" w:color="auto"/>
        <w:right w:val="none" w:sz="0" w:space="0" w:color="auto"/>
      </w:divBdr>
    </w:div>
    <w:div w:id="1915041352">
      <w:bodyDiv w:val="1"/>
      <w:marLeft w:val="0"/>
      <w:marRight w:val="0"/>
      <w:marTop w:val="0"/>
      <w:marBottom w:val="0"/>
      <w:divBdr>
        <w:top w:val="none" w:sz="0" w:space="0" w:color="auto"/>
        <w:left w:val="none" w:sz="0" w:space="0" w:color="auto"/>
        <w:bottom w:val="none" w:sz="0" w:space="0" w:color="auto"/>
        <w:right w:val="none" w:sz="0" w:space="0" w:color="auto"/>
      </w:divBdr>
    </w:div>
    <w:div w:id="1917205034">
      <w:bodyDiv w:val="1"/>
      <w:marLeft w:val="0"/>
      <w:marRight w:val="0"/>
      <w:marTop w:val="0"/>
      <w:marBottom w:val="0"/>
      <w:divBdr>
        <w:top w:val="none" w:sz="0" w:space="0" w:color="auto"/>
        <w:left w:val="none" w:sz="0" w:space="0" w:color="auto"/>
        <w:bottom w:val="none" w:sz="0" w:space="0" w:color="auto"/>
        <w:right w:val="none" w:sz="0" w:space="0" w:color="auto"/>
      </w:divBdr>
    </w:div>
    <w:div w:id="1930961717">
      <w:bodyDiv w:val="1"/>
      <w:marLeft w:val="0"/>
      <w:marRight w:val="0"/>
      <w:marTop w:val="0"/>
      <w:marBottom w:val="0"/>
      <w:divBdr>
        <w:top w:val="none" w:sz="0" w:space="0" w:color="auto"/>
        <w:left w:val="none" w:sz="0" w:space="0" w:color="auto"/>
        <w:bottom w:val="none" w:sz="0" w:space="0" w:color="auto"/>
        <w:right w:val="none" w:sz="0" w:space="0" w:color="auto"/>
      </w:divBdr>
    </w:div>
    <w:div w:id="1948388827">
      <w:bodyDiv w:val="1"/>
      <w:marLeft w:val="0"/>
      <w:marRight w:val="0"/>
      <w:marTop w:val="0"/>
      <w:marBottom w:val="0"/>
      <w:divBdr>
        <w:top w:val="none" w:sz="0" w:space="0" w:color="auto"/>
        <w:left w:val="none" w:sz="0" w:space="0" w:color="auto"/>
        <w:bottom w:val="none" w:sz="0" w:space="0" w:color="auto"/>
        <w:right w:val="none" w:sz="0" w:space="0" w:color="auto"/>
      </w:divBdr>
    </w:div>
    <w:div w:id="2003043705">
      <w:bodyDiv w:val="1"/>
      <w:marLeft w:val="0"/>
      <w:marRight w:val="0"/>
      <w:marTop w:val="0"/>
      <w:marBottom w:val="0"/>
      <w:divBdr>
        <w:top w:val="none" w:sz="0" w:space="0" w:color="auto"/>
        <w:left w:val="none" w:sz="0" w:space="0" w:color="auto"/>
        <w:bottom w:val="none" w:sz="0" w:space="0" w:color="auto"/>
        <w:right w:val="none" w:sz="0" w:space="0" w:color="auto"/>
      </w:divBdr>
    </w:div>
    <w:div w:id="2019773731">
      <w:bodyDiv w:val="1"/>
      <w:marLeft w:val="0"/>
      <w:marRight w:val="0"/>
      <w:marTop w:val="0"/>
      <w:marBottom w:val="0"/>
      <w:divBdr>
        <w:top w:val="none" w:sz="0" w:space="0" w:color="auto"/>
        <w:left w:val="none" w:sz="0" w:space="0" w:color="auto"/>
        <w:bottom w:val="none" w:sz="0" w:space="0" w:color="auto"/>
        <w:right w:val="none" w:sz="0" w:space="0" w:color="auto"/>
      </w:divBdr>
    </w:div>
    <w:div w:id="2067949625">
      <w:bodyDiv w:val="1"/>
      <w:marLeft w:val="0"/>
      <w:marRight w:val="0"/>
      <w:marTop w:val="0"/>
      <w:marBottom w:val="0"/>
      <w:divBdr>
        <w:top w:val="none" w:sz="0" w:space="0" w:color="auto"/>
        <w:left w:val="none" w:sz="0" w:space="0" w:color="auto"/>
        <w:bottom w:val="none" w:sz="0" w:space="0" w:color="auto"/>
        <w:right w:val="none" w:sz="0" w:space="0" w:color="auto"/>
      </w:divBdr>
    </w:div>
    <w:div w:id="2068646675">
      <w:bodyDiv w:val="1"/>
      <w:marLeft w:val="0"/>
      <w:marRight w:val="0"/>
      <w:marTop w:val="0"/>
      <w:marBottom w:val="0"/>
      <w:divBdr>
        <w:top w:val="none" w:sz="0" w:space="0" w:color="auto"/>
        <w:left w:val="none" w:sz="0" w:space="0" w:color="auto"/>
        <w:bottom w:val="none" w:sz="0" w:space="0" w:color="auto"/>
        <w:right w:val="none" w:sz="0" w:space="0" w:color="auto"/>
      </w:divBdr>
    </w:div>
    <w:div w:id="2097437458">
      <w:bodyDiv w:val="1"/>
      <w:marLeft w:val="0"/>
      <w:marRight w:val="0"/>
      <w:marTop w:val="0"/>
      <w:marBottom w:val="0"/>
      <w:divBdr>
        <w:top w:val="none" w:sz="0" w:space="0" w:color="auto"/>
        <w:left w:val="none" w:sz="0" w:space="0" w:color="auto"/>
        <w:bottom w:val="none" w:sz="0" w:space="0" w:color="auto"/>
        <w:right w:val="none" w:sz="0" w:space="0" w:color="auto"/>
      </w:divBdr>
    </w:div>
    <w:div w:id="214231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D7B756-CA6F-4904-8192-45B42B9B3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70</Pages>
  <Words>18091</Words>
  <Characters>103122</Characters>
  <Application>Microsoft Office Word</Application>
  <DocSecurity>0</DocSecurity>
  <Lines>859</Lines>
  <Paragraphs>241</Paragraphs>
  <ScaleCrop>false</ScaleCrop>
  <HeadingPairs>
    <vt:vector size="2" baseType="variant">
      <vt:variant>
        <vt:lpstr>Название</vt:lpstr>
      </vt:variant>
      <vt:variant>
        <vt:i4>1</vt:i4>
      </vt:variant>
    </vt:vector>
  </HeadingPairs>
  <TitlesOfParts>
    <vt:vector size="1" baseType="lpstr">
      <vt:lpstr>РД 50-34</vt:lpstr>
    </vt:vector>
  </TitlesOfParts>
  <Company/>
  <LinksUpToDate>false</LinksUpToDate>
  <CharactersWithSpaces>120972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РД 50-34</dc:title>
  <dc:subject/>
  <dc:creator>Любовь Каратаева</dc:creator>
  <cp:keywords/>
  <dc:description/>
  <cp:lastModifiedBy>Уткин Виталий Валерьевич</cp:lastModifiedBy>
  <cp:revision>5</cp:revision>
  <cp:lastPrinted>2019-10-24T10:05:00Z</cp:lastPrinted>
  <dcterms:created xsi:type="dcterms:W3CDTF">2022-05-06T14:22:00Z</dcterms:created>
  <dcterms:modified xsi:type="dcterms:W3CDTF">2022-05-12T13:51:00Z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1049-11.2.0.9629</vt:lpwstr>
  </property>
  <property fmtid="{D5CDD505-2E9C-101B-9397-08002B2CF9AE}" pid="6" name="LinksUpToDate">
    <vt:bool>false</vt:bool>
  </property>
  <property fmtid="{D5CDD505-2E9C-101B-9397-08002B2CF9AE}" pid="7" name="Manager">
    <vt:lpwstr>phil.parshin@gmail.com</vt:lpwstr>
  </property>
  <property fmtid="{D5CDD505-2E9C-101B-9397-08002B2CF9AE}" pid="8" name="ScaleCrop">
    <vt:bool>false</vt:bool>
  </property>
  <property fmtid="{D5CDD505-2E9C-101B-9397-08002B2CF9AE}" pid="9" name="ShareDoc">
    <vt:bool>false</vt:bool>
  </property>
</Properties>
</file>